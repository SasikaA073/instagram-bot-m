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sasika_amarasinghe</w:t>
      </w:r>
    </w:p>
    <w:p>
      <w:r>
        <w:t xml:space="preserve">Sasika Pamith Amarasinghe </w:t>
      </w:r>
    </w:p>
    <w:p>
      <w:r>
        <w:t>https://www.instagram.com/sasika_amarasinghe/</w:t>
      </w:r>
    </w:p>
    <w:p/>
    <w:p>
      <w:r>
        <w:t>sasika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</w:t>
      </w:r>
    </w:p>
    <w:p>
      <w:r>
        <w:t>aravindi_premathilake</w:t>
      </w:r>
    </w:p>
    <w:p>
      <w:r>
        <w:t xml:space="preserve">Aravindi Premathilake </w:t>
      </w:r>
    </w:p>
    <w:p>
      <w:r>
        <w:t>https://www.instagram.com/aravindi_premathilake/</w:t>
      </w:r>
    </w:p>
    <w:p/>
    <w:p>
      <w:r>
        <w:t>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</w:t>
      </w:r>
    </w:p>
    <w:p>
      <w:r>
        <w:t>harsha.d37</w:t>
      </w:r>
    </w:p>
    <w:p>
      <w:r>
        <w:t xml:space="preserve">Harsha Kumari Samaranayaka </w:t>
      </w:r>
    </w:p>
    <w:p>
      <w:r>
        <w:t>https://www.instagram.com/harsha.d37/</w:t>
      </w:r>
    </w:p>
    <w:p/>
    <w:p>
      <w:r>
        <w:t>🇱🇰</w:t>
        <w:br/>
        <w:t>VV💙💛</w:t>
        <w:br/>
        <w:t>2020 A/L</w:t>
        <w:br/>
        <w:t>2nd April🎂</w:t>
        <w:br/>
        <w:t>Cric❤</w:t>
        <w:br/>
        <w:t>Enjoy the little things❤️🖤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</w:t>
      </w:r>
    </w:p>
    <w:p>
      <w:r>
        <w:t>_ishini_w_</w:t>
      </w:r>
    </w:p>
    <w:p>
      <w:r>
        <w:t xml:space="preserve">Ishini </w:t>
      </w:r>
    </w:p>
    <w:p>
      <w:r>
        <w:t>https://www.instagram.com/_ishini_w_/</w:t>
      </w:r>
    </w:p>
    <w:p/>
    <w:p>
      <w:r>
        <w:t>20|🇱🇰</w:t>
        <w:br/>
        <w:t>ɪ ᴡᴀs ʙᴏʀɴ ᴛᴏ ᴅᴏ ᴇxᴀᴄᴛʟʏ ᴡʜᴀᴛ ɪ’ᴍ ᴅᴏɪɴɢ ᴛᴏᴅᴀʏ🌸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</w:t>
      </w:r>
    </w:p>
    <w:p>
      <w:r>
        <w:t>hashinii_01</w:t>
      </w:r>
    </w:p>
    <w:p>
      <w:r>
        <w:t xml:space="preserve">Hashini Pravisha </w:t>
      </w:r>
    </w:p>
    <w:p>
      <w:r>
        <w:t>https://www.instagram.com/hashinii_01/</w:t>
      </w:r>
    </w:p>
    <w:p/>
    <w:p>
      <w:r>
        <w:t>19 | 🇱🇰</w:t>
        <w:br/>
        <w:t>Don't give up on something you really want💫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</w:t>
      </w:r>
    </w:p>
    <w:p>
      <w:r>
        <w:t>sss_y_uuu</w:t>
      </w:r>
    </w:p>
    <w:p>
      <w:r>
        <w:t xml:space="preserve">Sayu 🦋 </w:t>
      </w:r>
    </w:p>
    <w:p>
      <w:r>
        <w:t>https://www.instagram.com/sss_y_uuu/</w:t>
      </w:r>
    </w:p>
    <w:p/>
    <w:p>
      <w:r>
        <w:t>• SL 🇱🇰</w:t>
        <w:br/>
        <w:t>• Visakhian💙💛</w:t>
        <w:br/>
        <w:t>• 07.02 🍾🍻</w:t>
        <w:br/>
        <w:t>• The original 💪</w:t>
        <w:br/>
        <w:t>• unique 💫</w:t>
        <w:br/>
        <w:t>• I love it when people copy me, it just means I’m a trendsetter 😜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</w:t>
      </w:r>
    </w:p>
    <w:p>
      <w:r>
        <w:t>lu.x.id</w:t>
      </w:r>
    </w:p>
    <w:p>
      <w:r>
        <w:t xml:space="preserve">s ᴀ s ʜ ɪ ɴ ɪ </w:t>
      </w:r>
    </w:p>
    <w:p>
      <w:r>
        <w:t>https://www.instagram.com/lu.x.id/</w:t>
      </w:r>
    </w:p>
    <w:p/>
    <w:p>
      <w:r>
        <w:t>ᴍᴀᴛᴜʀᴇ</w:t>
        <w:br/>
        <w:t>ʙʏ</w:t>
        <w:br/>
        <w:t>ᴍɪɴᴅ;</w:t>
        <w:br/>
        <w:t>ᴋɪᴅ</w:t>
        <w:br/>
        <w:t>ᴀᴛ</w:t>
        <w:br/>
        <w:t>ʜᴇᴀʀᴛ.</w:t>
        <w:br/>
        <w:t>ʀᴜᴅᴇ</w:t>
        <w:br/>
        <w:t>ғʀᴏᴍ</w:t>
        <w:br/>
        <w:t>ᴏᴜᴛsɪᴅᴇ;</w:t>
        <w:br/>
        <w:t>ᴄᴀʀɪɴɢ</w:t>
        <w:br/>
        <w:t>ғʀᴏᴍ</w:t>
        <w:br/>
        <w:t>ɪɴsɪᴅᴇ.</w:t>
        <w:br/>
        <w:t>ʙᴇsᴛ</w:t>
        <w:br/>
        <w:t>ᴘᴇʀsᴏɴᴀʟɪᴛʏ</w:t>
        <w:br/>
        <w:t>ᴇᴠᴇʀ -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</w:t>
      </w:r>
    </w:p>
    <w:p>
      <w:r>
        <w:t>_sathmi_nw66</w:t>
      </w:r>
    </w:p>
    <w:p>
      <w:r>
        <w:t xml:space="preserve">Sathmi Nagahawatte </w:t>
      </w:r>
    </w:p>
    <w:p>
      <w:r>
        <w:t>https://www.instagram.com/_sathmi_nw66/</w:t>
      </w:r>
    </w:p>
    <w:p/>
    <w:p>
      <w:r>
        <w:t>Visakhian💙💛 | Studied Bio Science for 2020 ALs | Former president of the Senior debating Society of Visakha Vidyalaya (18/19) | Carrom player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</w:t>
      </w:r>
    </w:p>
    <w:p>
      <w:r>
        <w:t>diyana_.e</w:t>
      </w:r>
    </w:p>
    <w:p>
      <w:r>
        <w:t xml:space="preserve">•‿• </w:t>
      </w:r>
    </w:p>
    <w:p>
      <w:r>
        <w:t>https://www.instagram.com/diyana_.e/</w:t>
      </w:r>
    </w:p>
    <w:p/>
    <w:p>
      <w:r>
        <w:t>20✨ Fight for your fairytale. It does exist.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</w:t>
      </w:r>
    </w:p>
    <w:p>
      <w:r>
        <w:t>m_m_a_n_d_a_r_a</w:t>
      </w:r>
    </w:p>
    <w:p>
      <w:r>
        <w:t xml:space="preserve">Anjana Manmi </w:t>
      </w:r>
    </w:p>
    <w:p>
      <w:r>
        <w:t>https://www.instagram.com/m_m_a_n_d_a_r_a/</w:t>
      </w:r>
    </w:p>
    <w:p/>
    <w:p>
      <w:r>
        <w:t>I'd rather wear flowers in my hair than diamonds around my neck✨</w:t>
        <w:br/>
        <w:t>Visakhian🦋</w:t>
        <w:br/>
        <w:t>Pawfection🐾</w:t>
        <w:br/>
        <w:t>Obsessed with🥋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</w:t>
      </w:r>
    </w:p>
    <w:p>
      <w:r>
        <w:t>linz_2001</w:t>
      </w:r>
    </w:p>
    <w:p>
      <w:r>
        <w:t xml:space="preserve">Linara Gunawardhana </w:t>
      </w:r>
    </w:p>
    <w:p>
      <w:r>
        <w:t>https://www.instagram.com/linz_2001/</w:t>
      </w:r>
    </w:p>
    <w:p/>
    <w:p>
      <w:r>
        <w:t>~gone~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</w:t>
      </w:r>
    </w:p>
    <w:p>
      <w:r>
        <w:t>shashini_herath</w:t>
      </w:r>
    </w:p>
    <w:p>
      <w:r>
        <w:t xml:space="preserve">shashini herath </w:t>
      </w:r>
    </w:p>
    <w:p>
      <w:r>
        <w:t>https://www.instagram.com/shashini_herath/</w:t>
      </w:r>
    </w:p>
    <w:p/>
    <w:p>
      <w:r>
        <w:t>Shashi🎀</w:t>
        <w:br/>
        <w:t>19❄ 2002 january born☺</w:t>
        <w:br/>
        <w:t>Visakhian💙💛</w:t>
        <w:br/>
        <w:t>2k20 A/L batch💖</w:t>
        <w:br/>
        <w:t>Every action in our lives touches on some chord that will vibrate in eternity.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</w:t>
      </w:r>
    </w:p>
    <w:p>
      <w:r>
        <w:t>_dilantha__</w:t>
      </w:r>
    </w:p>
    <w:p>
      <w:r>
        <w:t xml:space="preserve">Dilantha Dilshan </w:t>
      </w:r>
    </w:p>
    <w:p>
      <w:r>
        <w:t>https://www.instagram.com/_dilantha__/</w:t>
      </w:r>
    </w:p>
    <w:p/>
    <w:p>
      <w:r>
        <w:t>👇👇 senanayakians👆👆</w:t>
        <w:br/>
        <w:t>💜💜2k20 A/l Batch💜💜</w:t>
        <w:br/>
        <w:t>👉👉Music &amp; Dancing lover👈👈</w:t>
        <w:br/>
        <w:t>💘💘Life is mathematics💘💘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</w:t>
      </w:r>
    </w:p>
    <w:p>
      <w:r>
        <w:t>thiyumilasesadi</w:t>
      </w:r>
    </w:p>
    <w:p>
      <w:r>
        <w:t xml:space="preserve">sesh_a </w:t>
      </w:r>
    </w:p>
    <w:p>
      <w:r>
        <w:t>https://www.instagram.com/thiyumilasesadi/</w:t>
      </w:r>
    </w:p>
    <w:p/>
    <w:p>
      <w:r>
        <w:t>💙💛</w:t>
        <w:br/>
        <w:t>Bravely be you ☄️</w:t>
        <w:br/>
        <w:t>@sesh_artt</w:t>
        <w:br/>
        <w:t>@the_favour_lk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</w:t>
      </w:r>
    </w:p>
    <w:p>
      <w:r>
        <w:t>nethmini.dissanayake</w:t>
      </w:r>
    </w:p>
    <w:p>
      <w:r>
        <w:t xml:space="preserve">Chamudi Dissanayake </w:t>
      </w:r>
    </w:p>
    <w:p>
      <w:r>
        <w:t>https://www.instagram.com/nethmini.dissanayake/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16</w:t>
      </w:r>
    </w:p>
    <w:p>
      <w:r>
        <w:t>sheharaaaaaa</w:t>
      </w:r>
    </w:p>
    <w:p>
      <w:r>
        <w:t xml:space="preserve">Shehara Medawala </w:t>
      </w:r>
    </w:p>
    <w:p>
      <w:r>
        <w:t>https://www.instagram.com/sheharaaaaaa/</w:t>
      </w:r>
    </w:p>
    <w:p/>
    <w:p>
      <w:r>
        <w:t>Do I care? Not at all 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17</w:t>
      </w:r>
    </w:p>
    <w:p>
      <w:r>
        <w:t>_nimsari_s</w:t>
      </w:r>
    </w:p>
    <w:p>
      <w:r>
        <w:t xml:space="preserve">Nimsari Sirisooriya </w:t>
      </w:r>
    </w:p>
    <w:p>
      <w:r>
        <w:t>https://www.instagram.com/_nimsari_s/</w:t>
      </w:r>
    </w:p>
    <w:p/>
    <w:p>
      <w:r>
        <w:t>20 | 🇱🇰</w:t>
        <w:br/>
        <w:t>I wanna spend the rest of my life laughing and enjoying my own mess 😏👻😜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18</w:t>
      </w:r>
    </w:p>
    <w:p>
      <w:r>
        <w:t>buddhi_nilsindu_</w:t>
      </w:r>
    </w:p>
    <w:p>
      <w:r>
        <w:t xml:space="preserve">𝔹𝕦𝕕𝕕𝕙𝕚 ℕ𝕚𝕝𝕤𝕚𝕟𝕕𝕦 </w:t>
      </w:r>
    </w:p>
    <w:p>
      <w:r>
        <w:t>https://www.instagram.com/buddhi_nilsindu_/</w:t>
      </w:r>
    </w:p>
    <w:p/>
    <w:p>
      <w:r>
        <w:t>𝔻𝕟'𝕥 𝕤𝕥𝕕𝕪 𝕞𝕖... 𝕌 𝕨𝕠𝕟'𝕥 𝕘𝕣𝕒𝕕𝕦𝕒𝕥𝕖😎🎓🎓</w:t>
        <w:br/>
        <w:t>🔥𝔽𝕒𝕞𝕚𝕝𝕚𝕒𝕟🇦🇹🔥</w:t>
        <w:br/>
        <w:t>💙💛𝕍.𝕍</w:t>
        <w:br/>
        <w:t>02/08/001</w:t>
        <w:br/>
        <w:t>𝕁𝕫𝕥 𝕨𝕒𝕝𝕜𝕚𝕟𝕘 𝕠𝕟 𝕞𝕪 𝕡𝕒𝕥𝕙 𝕥𝕠 𝕦𝕝𝕥𝕚𝕞𝕒𝕥𝕖 𝕤𝕖𝕝𝕗 𝕝𝕠𝕧𝕖 &amp; 𝕖𝕧𝕖𝕣𝕪𝕥𝕙𝕚𝕟𝕘 𝕖𝕝𝕤𝕖🍃🥀 𝕀𝕟𝕙𝕖𝕣𝕚𝕥𝕖𝕕 𝕚𝕟 𝕜𝕒𝕣𝕞𝕒🌀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19</w:t>
      </w:r>
    </w:p>
    <w:p>
      <w:r>
        <w:t>vihanga___sisara.35</w:t>
      </w:r>
    </w:p>
    <w:p>
      <w:r>
        <w:t xml:space="preserve">විහඟ සිසාර මීමැඩුම </w:t>
      </w:r>
    </w:p>
    <w:p>
      <w:r>
        <w:t>https://www.instagram.com/vihanga___sisara.35/</w:t>
      </w:r>
    </w:p>
    <w:p/>
    <w:p>
      <w:r>
        <w:t>☸️☸️☸️☸️</w:t>
        <w:br/>
        <w:t>🏏♥️</w:t>
        <w:br/>
        <w:t>K.N.C.💖💖💖(U.O.P. MY Dream..)</w:t>
        <w:br/>
        <w:t>Biologycal Science..</w:t>
        <w:br/>
        <w:t>🇱🇰❤️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20</w:t>
      </w:r>
    </w:p>
    <w:p>
      <w:r>
        <w:t>ruwanthika_2001</w:t>
      </w:r>
    </w:p>
    <w:p>
      <w:r>
        <w:t xml:space="preserve">Ruwanthika senevirathna </w:t>
      </w:r>
    </w:p>
    <w:p>
      <w:r>
        <w:t>https://www.instagram.com/ruwanthika_2001/</w:t>
      </w:r>
    </w:p>
    <w:p/>
    <w:p>
      <w:r>
        <w:t>20💫 SL🇱🇰</w:t>
        <w:br/>
        <w:t>Visakhian 💙💛</w:t>
        <w:br/>
        <w:t>Love novels 📖,</w:t>
        <w:br/>
        <w:t>painting 🎨 &amp;</w:t>
        <w:br/>
        <w:t>listening music 🎼🎶🎧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21</w:t>
      </w:r>
    </w:p>
    <w:p>
      <w:r>
        <w:t>lasithi_mansila</w:t>
      </w:r>
    </w:p>
    <w:p>
      <w:r>
        <w:t xml:space="preserve">lasithi mansila </w:t>
      </w:r>
    </w:p>
    <w:p>
      <w:r>
        <w:t>https://www.instagram.com/lasithi_mansila/</w:t>
      </w:r>
    </w:p>
    <w:p/>
    <w:p>
      <w:r>
        <w:t>Visakhian 💛💙💛💙💛💙</w:t>
        <w:br/>
        <w:t>19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22</w:t>
      </w:r>
    </w:p>
    <w:p>
      <w:r>
        <w:t>asini_jk</w:t>
      </w:r>
    </w:p>
    <w:p>
      <w:r>
        <w:t xml:space="preserve">Asini Kariyawasam </w:t>
      </w:r>
    </w:p>
    <w:p>
      <w:r>
        <w:t>https://www.instagram.com/asini_jk/</w:t>
      </w:r>
    </w:p>
    <w:p/>
    <w:p>
      <w:r>
        <w:t>💙💛</w:t>
        <w:br/>
        <w:t>Swimmer🏊</w:t>
        <w:br/>
        <w:t>😺❤️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23</w:t>
      </w:r>
    </w:p>
    <w:p>
      <w:r>
        <w:t>_.t.e.e.n.a._</w:t>
      </w:r>
    </w:p>
    <w:p>
      <w:r>
        <w:t xml:space="preserve">Teena Ranawaka </w:t>
      </w:r>
    </w:p>
    <w:p>
      <w:r>
        <w:t>https://www.instagram.com/_.t.e.e.n.a._/</w:t>
      </w:r>
    </w:p>
    <w:p/>
    <w:p>
      <w:r>
        <w:t>Todas somos malas en la historia de alguien~🍂</w:t>
        <w:br/>
        <w:t>19||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24</w:t>
      </w:r>
    </w:p>
    <w:p>
      <w:r>
        <w:t>dahamni_2001</w:t>
      </w:r>
    </w:p>
    <w:p>
      <w:r>
        <w:t xml:space="preserve">Dahamni Athauda </w:t>
      </w:r>
    </w:p>
    <w:p>
      <w:r>
        <w:t>https://www.instagram.com/dahamni_2001/</w:t>
      </w:r>
    </w:p>
    <w:p/>
    <w:p>
      <w:r>
        <w:t>Sri Lankan🇱🇰 _20 💙💛</w:t>
        <w:br/>
        <w:t>Be strong and courageous👊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25</w:t>
      </w:r>
    </w:p>
    <w:p>
      <w:r>
        <w:t>senukik</w:t>
      </w:r>
    </w:p>
    <w:p>
      <w:r>
        <w:t xml:space="preserve">Senuki Kavithma </w:t>
      </w:r>
    </w:p>
    <w:p>
      <w:r>
        <w:t>https://www.instagram.com/senukik/</w:t>
      </w:r>
    </w:p>
    <w:p/>
    <w:p>
      <w:r>
        <w:t>SL🇱🇰</w:t>
        <w:br/>
        <w:t>‘01🤟</w:t>
        <w:br/>
        <w:t>Green lover🍃💚</w:t>
        <w:br/>
        <w:t>💛💙</w:t>
        <w:br/>
        <w:t>#shammikapoor fan</w:t>
        <w:br/>
        <w:t>#mohammadrafi and #kishorekumar fan</w:t>
        <w:br/>
        <w:t>Love to sing songs every moment🎤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26</w:t>
      </w:r>
    </w:p>
    <w:p>
      <w:r>
        <w:t>methmadhavee</w:t>
      </w:r>
    </w:p>
    <w:p>
      <w:r>
        <w:t xml:space="preserve">Sameera Gamage </w:t>
      </w:r>
    </w:p>
    <w:p>
      <w:r>
        <w:t>https://www.instagram.com/methmadhavee/</w:t>
      </w:r>
    </w:p>
    <w:p/>
    <w:p>
      <w:r>
        <w:t>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27</w:t>
      </w:r>
    </w:p>
    <w:p>
      <w:r>
        <w:t>___.yuviiii___</w:t>
      </w:r>
    </w:p>
    <w:p>
      <w:r>
        <w:t xml:space="preserve">Yuvini marasinghe </w:t>
      </w:r>
    </w:p>
    <w:p>
      <w:r>
        <w:t>https://www.instagram.com/___.yuviiii___/</w:t>
      </w:r>
    </w:p>
    <w:p/>
    <w:p>
      <w:r>
        <w:t>. Visakhian💙💛</w:t>
        <w:br/>
        <w:t>. '01✨</w:t>
        <w:br/>
        <w:t>. Law Undergrad⚖️</w:t>
        <w:br/>
        <w:t>. ❤ swimmer🏊 🇱🇰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28</w:t>
      </w:r>
    </w:p>
    <w:p>
      <w:r>
        <w:t>_ilmiii_4</w:t>
      </w:r>
    </w:p>
    <w:p>
      <w:r>
        <w:t xml:space="preserve">Ilmi Adeeshani </w:t>
      </w:r>
    </w:p>
    <w:p>
      <w:r>
        <w:t>https://www.instagram.com/_ilmiii_4/</w:t>
      </w:r>
    </w:p>
    <w:p/>
    <w:p>
      <w:r>
        <w:t>😍#twinny# @_ilniii_4 ❤️ 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29</w:t>
      </w:r>
    </w:p>
    <w:p>
      <w:r>
        <w:t>ashwiniiir</w:t>
      </w:r>
    </w:p>
    <w:p>
      <w:r>
        <w:t xml:space="preserve">DINARA ASHWINI RANASINGHE </w:t>
      </w:r>
    </w:p>
    <w:p>
      <w:r>
        <w:t>https://www.instagram.com/ashwiniiir/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30</w:t>
      </w:r>
    </w:p>
    <w:p>
      <w:r>
        <w:t>_ilniii_4</w:t>
      </w:r>
    </w:p>
    <w:p>
      <w:r>
        <w:t xml:space="preserve">Ilni Adeeshani </w:t>
      </w:r>
    </w:p>
    <w:p>
      <w:r>
        <w:t>https://www.instagram.com/_ilniii_4/</w:t>
      </w:r>
    </w:p>
    <w:p/>
    <w:p>
      <w:r>
        <w:t>😇#twinny#@_ilmiii_4 ❤️ 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31</w:t>
      </w:r>
    </w:p>
    <w:p>
      <w:r>
        <w:t>jamssssz</w:t>
      </w:r>
    </w:p>
    <w:p>
      <w:r>
        <w:t xml:space="preserve">Thewni Jayathilake </w:t>
      </w:r>
    </w:p>
    <w:p>
      <w:r>
        <w:t>https://www.instagram.com/jamssssz/</w:t>
      </w:r>
    </w:p>
    <w:p/>
    <w:p>
      <w:r>
        <w:t>Be you. Do you. For you.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32</w:t>
      </w:r>
    </w:p>
    <w:p>
      <w:r>
        <w:t>heshani_himasha</w:t>
      </w:r>
    </w:p>
    <w:p>
      <w:r>
        <w:t xml:space="preserve">Heshani Himasha </w:t>
      </w:r>
    </w:p>
    <w:p>
      <w:r>
        <w:t>https://www.instagram.com/heshani_himasha/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33</w:t>
      </w:r>
    </w:p>
    <w:p>
      <w:r>
        <w:t>_chamika2001_</w:t>
      </w:r>
    </w:p>
    <w:p>
      <w:r>
        <w:t xml:space="preserve">Chamika Chathurangi </w:t>
      </w:r>
    </w:p>
    <w:p>
      <w:r>
        <w:t>https://www.instagram.com/_chamika2001_/</w:t>
      </w:r>
    </w:p>
    <w:p/>
    <w:p>
      <w:r>
        <w:t>philomath 🔯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34</w:t>
      </w:r>
    </w:p>
    <w:p>
      <w:r>
        <w:t>chathunilel_01</w:t>
      </w:r>
    </w:p>
    <w:p>
      <w:r>
        <w:t xml:space="preserve">Chathuni Lelwala </w:t>
      </w:r>
    </w:p>
    <w:p>
      <w:r>
        <w:t>https://www.instagram.com/chathunilel_01/</w:t>
      </w:r>
    </w:p>
    <w:p/>
    <w:p>
      <w:r>
        <w:t>✌</w:t>
        <w:br/>
        <w:t>23rd of September 👶🌻</w:t>
        <w:br/>
        <w:t>💙💛|🇱🇰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35</w:t>
      </w:r>
    </w:p>
    <w:p>
      <w:r>
        <w:t>hiruni_b</w:t>
      </w:r>
    </w:p>
    <w:p>
      <w:r>
        <w:t xml:space="preserve">Hiruni Bandara </w:t>
      </w:r>
    </w:p>
    <w:p>
      <w:r>
        <w:t>https://www.instagram.com/hiruni_b/</w:t>
      </w:r>
    </w:p>
    <w:p/>
    <w:p>
      <w:r>
        <w:t>🇱🇰🇬🇧</w:t>
        <w:br/>
        <w:t>19</w:t>
        <w:br/>
        <w:t>KCL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36</w:t>
      </w:r>
    </w:p>
    <w:p>
      <w:r>
        <w:t>_nxthmiii_</w:t>
      </w:r>
    </w:p>
    <w:p>
      <w:r>
        <w:t xml:space="preserve"> </w:t>
      </w:r>
    </w:p>
    <w:p>
      <w:r>
        <w:t>https://www.instagram.com/_nxthmiii_/</w:t>
      </w:r>
    </w:p>
    <w:p/>
    <w:p>
      <w:r>
        <w:t>Live like there is no tomorrow 🕊️</w:t>
        <w:br/>
        <w:t>19🔜20🧚</w:t>
        <w:br/>
        <w:t>Proud Visakhian 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37</w:t>
      </w:r>
    </w:p>
    <w:p>
      <w:r>
        <w:t>s.a.u.n.d.a.r.y.a</w:t>
      </w:r>
    </w:p>
    <w:p>
      <w:r>
        <w:t xml:space="preserve">Subhavee Saundarya Gunarathna </w:t>
      </w:r>
    </w:p>
    <w:p>
      <w:r>
        <w:t>https://www.instagram.com/s.a.u.n.d.a.r.y.a/</w:t>
      </w:r>
    </w:p>
    <w:p/>
    <w:p>
      <w:r>
        <w:t>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38</w:t>
      </w:r>
    </w:p>
    <w:p>
      <w:r>
        <w:t>___ms_s_x__</w:t>
      </w:r>
    </w:p>
    <w:p>
      <w:r>
        <w:t xml:space="preserve"> </w:t>
      </w:r>
    </w:p>
    <w:p>
      <w:r>
        <w:t>https://www.instagram.com/___ms_s_x__/</w:t>
      </w:r>
    </w:p>
    <w:p/>
    <w:p>
      <w:r>
        <w:t>problem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39</w:t>
      </w:r>
    </w:p>
    <w:p>
      <w:r>
        <w:t>an.ju.lx</w:t>
      </w:r>
    </w:p>
    <w:p>
      <w:r>
        <w:t xml:space="preserve">-A.N.J.U.L.A- </w:t>
      </w:r>
    </w:p>
    <w:p>
      <w:r>
        <w:t>https://www.instagram.com/an.ju.lx/</w:t>
      </w:r>
    </w:p>
    <w:p/>
    <w:p>
      <w:r>
        <w:t>You know who I am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40</w:t>
      </w:r>
    </w:p>
    <w:p>
      <w:r>
        <w:t>dewminiii_25</w:t>
      </w:r>
    </w:p>
    <w:p>
      <w:r>
        <w:t xml:space="preserve">Dewmini Weerasinghe💗🔥 </w:t>
      </w:r>
    </w:p>
    <w:p>
      <w:r>
        <w:t>https://www.instagram.com/dewminiii_25/</w:t>
      </w:r>
    </w:p>
    <w:p/>
    <w:p>
      <w:r>
        <w:t>Love all.♥️Trust few🙆.Everything's real.🍃but everyone isn't true🙈🌬️</w:t>
        <w:br/>
        <w:t>~19~🇱🇰❣️</w:t>
        <w:br/>
        <w:t>💙VV🏑HOCKEY💛 UWS🎓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41</w:t>
      </w:r>
    </w:p>
    <w:p>
      <w:r>
        <w:t>__a_i_o___</w:t>
      </w:r>
    </w:p>
    <w:p>
      <w:r>
        <w:t xml:space="preserve">~°•A¥°dh¥a•°~ </w:t>
      </w:r>
    </w:p>
    <w:p>
      <w:r>
        <w:t>https://www.instagram.com/__a_i_o___/</w:t>
      </w:r>
    </w:p>
    <w:p/>
    <w:p>
      <w:r>
        <w:t>&lt;♡💙 VV 💛♡&gt;</w:t>
        <w:br/>
        <w:t>&lt;♡ ºº¡nvîn€¡bĺ£ ºº♡&gt;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42</w:t>
      </w:r>
    </w:p>
    <w:p>
      <w:r>
        <w:t>minu_m_01</w:t>
      </w:r>
    </w:p>
    <w:p>
      <w:r>
        <w:t xml:space="preserve">Minuri Weerasooriya </w:t>
      </w:r>
    </w:p>
    <w:p>
      <w:r>
        <w:t>https://www.instagram.com/minu_m_01/</w:t>
      </w:r>
    </w:p>
    <w:p/>
    <w:p>
      <w:r>
        <w:t>Visakhian💙💛</w:t>
        <w:br/>
        <w:t>Nov 11</w:t>
        <w:br/>
        <w:t>💙💛💙💛</w:t>
        <w:br/>
        <w:t>2️020 A/l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43</w:t>
      </w:r>
    </w:p>
    <w:p>
      <w:r>
        <w:t>budara_a</w:t>
      </w:r>
    </w:p>
    <w:p>
      <w:r>
        <w:t xml:space="preserve">Budara Abeysinghe </w:t>
      </w:r>
    </w:p>
    <w:p>
      <w:r>
        <w:t>https://www.instagram.com/budara_a/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44</w:t>
      </w:r>
    </w:p>
    <w:p>
      <w:r>
        <w:t>_shivalaz04_</w:t>
      </w:r>
    </w:p>
    <w:p>
      <w:r>
        <w:t xml:space="preserve">Sheivolane Meloon Lazarus✈™️ </w:t>
      </w:r>
    </w:p>
    <w:p>
      <w:r>
        <w:t>https://www.instagram.com/_shivalaz04_/</w:t>
      </w:r>
    </w:p>
    <w:p/>
    <w:p>
      <w:r>
        <w:t>Great fan of CR &amp; MSD😀😀♥️❤</w:t>
        <w:br/>
        <w:t>PBSJC 18/19 🍃🍃</w:t>
        <w:br/>
        <w:t>Joes soccer 🔵⚪🔵</w:t>
        <w:br/>
        <w:t>04/10/2001🎂</w:t>
        <w:br/>
        <w:t>"🍃Take action in silence no lion attacks in noise🍃"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45</w:t>
      </w:r>
    </w:p>
    <w:p>
      <w:r>
        <w:t>kavindi_jaya</w:t>
      </w:r>
    </w:p>
    <w:p>
      <w:r>
        <w:t xml:space="preserve">kavindi Jayasinghe </w:t>
      </w:r>
    </w:p>
    <w:p>
      <w:r>
        <w:t>https://www.instagram.com/kavindi_jaya/</w:t>
      </w:r>
    </w:p>
    <w:p/>
    <w:p>
      <w:r>
        <w:t>18th july 2001</w:t>
        <w:br/>
        <w:t>💙💛</w:t>
        <w:br/>
        <w:t>Army💜 (2018)</w:t>
        <w:br/>
        <w:t>SLIIT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46</w:t>
      </w:r>
    </w:p>
    <w:p>
      <w:r>
        <w:t>sandithiii_</w:t>
      </w:r>
    </w:p>
    <w:p>
      <w:r>
        <w:t xml:space="preserve">Sandithi Wijesinghe </w:t>
      </w:r>
    </w:p>
    <w:p>
      <w:r>
        <w:t>https://www.instagram.com/sandithiii_/</w:t>
      </w:r>
    </w:p>
    <w:p/>
    <w:p>
      <w:r>
        <w:t>|19|</w:t>
        <w:br/>
        <w:t>unvollständig aber schön🌙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47</w:t>
      </w:r>
    </w:p>
    <w:p>
      <w:r>
        <w:t>yashogi_sammani</w:t>
      </w:r>
    </w:p>
    <w:p>
      <w:r>
        <w:t xml:space="preserve">yashogi sammani </w:t>
      </w:r>
    </w:p>
    <w:p>
      <w:r>
        <w:t>https://www.instagram.com/yashogi_sammani/</w:t>
      </w:r>
    </w:p>
    <w:p/>
    <w:p>
      <w:r>
        <w:t>Visakhian</w:t>
        <w:br/>
        <w:t>Nature lover🌍❤</w:t>
        <w:br/>
        <w:t>Not for hackers❌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48</w:t>
      </w:r>
    </w:p>
    <w:p>
      <w:r>
        <w:t>_dewmiiii_</w:t>
      </w:r>
    </w:p>
    <w:p>
      <w:r>
        <w:t xml:space="preserve">Dewmi Thathsarani </w:t>
      </w:r>
    </w:p>
    <w:p>
      <w:r>
        <w:t>https://www.instagram.com/_dewmiiii_/</w:t>
      </w:r>
    </w:p>
    <w:p/>
    <w:p>
      <w:r>
        <w:t>Believe in yourself 😊😊</w:t>
        <w:br/>
        <w:t>Sirimavian 》》Visakhian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49</w:t>
      </w:r>
    </w:p>
    <w:p>
      <w:r>
        <w:t>u_dev_jay</w:t>
      </w:r>
    </w:p>
    <w:p>
      <w:r>
        <w:t xml:space="preserve">Upendrika Devmini </w:t>
      </w:r>
    </w:p>
    <w:p>
      <w:r>
        <w:t>https://www.instagram.com/u_dev_jay/</w:t>
      </w:r>
    </w:p>
    <w:p/>
    <w:p>
      <w:r>
        <w:t>🎧Music always has the power to express what I feel inside 🎧</w:t>
        <w:br/>
        <w:t>Sirimavian 💕</w:t>
        <w:br/>
        <w:t>Guitarist 🎸</w:t>
        <w:br/>
        <w:t>Food Lover 🧁🍪🍩🍰🍧🍫</w:t>
        <w:br/>
        <w:t>20➡️21</w:t>
        <w:br/>
        <w:t>Wish me on 18/02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50</w:t>
      </w:r>
    </w:p>
    <w:p>
      <w:r>
        <w:t>ridmiprasadika</w:t>
      </w:r>
    </w:p>
    <w:p>
      <w:r>
        <w:t xml:space="preserve">Ridmi Prasadika </w:t>
      </w:r>
    </w:p>
    <w:p>
      <w:r>
        <w:t>https://www.instagram.com/ridmiprasadika/</w:t>
      </w:r>
    </w:p>
    <w:p/>
    <w:p>
      <w:r>
        <w:t>Devian️🍃</w:t>
        <w:br/>
        <w:t>|00•🐾|</w:t>
        <w:br/>
        <w:t>🎧❤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51</w:t>
      </w:r>
    </w:p>
    <w:p>
      <w:r>
        <w:t>amalka_herath_</w:t>
      </w:r>
    </w:p>
    <w:p>
      <w:r>
        <w:t xml:space="preserve">Amalka Herath </w:t>
      </w:r>
    </w:p>
    <w:p>
      <w:r>
        <w:t>https://www.instagram.com/amalka_herath_/</w:t>
      </w:r>
    </w:p>
    <w:p/>
    <w:p>
      <w:r>
        <w:t>🇱🇰✨️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52</w:t>
      </w:r>
    </w:p>
    <w:p>
      <w:r>
        <w:t>thash.iii_</w:t>
      </w:r>
    </w:p>
    <w:p>
      <w:r>
        <w:t xml:space="preserve">Tharushi Nishanatha </w:t>
      </w:r>
    </w:p>
    <w:p>
      <w:r>
        <w:t>https://www.instagram.com/thash.iii_/</w:t>
      </w:r>
    </w:p>
    <w:p/>
    <w:p>
      <w:r>
        <w:t>Just livin'🌻</w:t>
        <w:br/>
        <w:t>01'|🇱🇰</w:t>
        <w:br/>
        <w:t>Visakhian💙💛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53</w:t>
      </w:r>
    </w:p>
    <w:p>
      <w:r>
        <w:t>uddamaw</w:t>
      </w:r>
    </w:p>
    <w:p>
      <w:r>
        <w:t xml:space="preserve">Uddama Wanigasekara </w:t>
      </w:r>
    </w:p>
    <w:p>
      <w:r>
        <w:t>https://www.instagram.com/uddamaw/</w:t>
      </w:r>
    </w:p>
    <w:p/>
    <w:p>
      <w:r>
        <w:t>Dreaming as I live forever 👼</w:t>
        <w:br/>
        <w:t>Achieving 'em as I'll die today 🍬</w:t>
        <w:br/>
        <w:t>| Royalist ❤️|</w:t>
        <w:br/>
        <w:t>| USJP 📚 |</w:t>
        <w:br/>
        <w:t>| Med life 💊 |</w:t>
        <w:br/>
        <w:t>| Rugby 🏈 |</w:t>
        <w:br/>
        <w:t>| Scoob 🐕 |</w:t>
        <w:br/>
        <w:t>| Gamer 🎮 |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54</w:t>
      </w:r>
    </w:p>
    <w:p>
      <w:r>
        <w:t>upanigunatilake</w:t>
      </w:r>
    </w:p>
    <w:p>
      <w:r>
        <w:t xml:space="preserve">UpaniG </w:t>
      </w:r>
    </w:p>
    <w:p>
      <w:r>
        <w:t>https://www.instagram.com/upanigunatilake/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55</w:t>
      </w:r>
    </w:p>
    <w:p>
      <w:r>
        <w:t>sandunig_2001</w:t>
      </w:r>
    </w:p>
    <w:p>
      <w:r>
        <w:t xml:space="preserve">Sanduni Gamage🔱 </w:t>
      </w:r>
    </w:p>
    <w:p>
      <w:r>
        <w:t>https://www.instagram.com/sandunig_2001/</w:t>
      </w:r>
    </w:p>
    <w:p/>
    <w:p>
      <w:r>
        <w:t>🔹20👑</w:t>
        <w:br/>
        <w:t>🔹SRI LANKAN</w:t>
        <w:br/>
        <w:t>🔹</w:t>
        <w:br/>
        <w:t>🔹</w:t>
        <w:br/>
        <w:t>🔹</w:t>
        <w:br/>
        <w:t>🔥🔥I'm in love with my dreams 🔥🔥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56</w:t>
      </w:r>
    </w:p>
    <w:p>
      <w:r>
        <w:t>a.n.u_0_1</w:t>
      </w:r>
    </w:p>
    <w:p>
      <w:r>
        <w:t xml:space="preserve">Anu ♻️ </w:t>
      </w:r>
    </w:p>
    <w:p>
      <w:r>
        <w:t>https://www.instagram.com/a.n.u_0_1/</w:t>
      </w:r>
    </w:p>
    <w:p/>
    <w:p>
      <w:r>
        <w:t>Anuththara Kavindi ❤️💫</w:t>
        <w:br/>
        <w:t>2k20 A/l Batch 💥</w:t>
        <w:br/>
        <w:t>💙💛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57</w:t>
      </w:r>
    </w:p>
    <w:p>
      <w:r>
        <w:t>_kevin.joy_</w:t>
      </w:r>
    </w:p>
    <w:p>
      <w:r>
        <w:t xml:space="preserve">KEVIN JOY </w:t>
      </w:r>
    </w:p>
    <w:p>
      <w:r>
        <w:t>https://www.instagram.com/_kevin.joy_/</w:t>
      </w:r>
    </w:p>
    <w:p/>
    <w:p>
      <w:r>
        <w:t>Set yourself free ♡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58</w:t>
      </w:r>
    </w:p>
    <w:p>
      <w:r>
        <w:t>_i_m_dinu_</w:t>
      </w:r>
    </w:p>
    <w:p>
      <w:r>
        <w:t xml:space="preserve">Dasan Alahakoon </w:t>
      </w:r>
    </w:p>
    <w:p>
      <w:r>
        <w:t>https://www.instagram.com/_i_m_dinu_/</w:t>
      </w:r>
    </w:p>
    <w:p/>
    <w:p>
      <w:r>
        <w:t>🇱🇻𝑵𝒂𝒍𝒂𝒏𝒅𝒊𝒂𝒏🇱🇻</w:t>
        <w:br/>
        <w:t>꧁ 2🅺︎23 A/L 𝐵𝑎𝑡𝑐ℎ ✯</w:t>
        <w:br/>
        <w:t>꧁ 𝐻𝑜𝑐𝑘𝑒𝑦 🅿︎𝑙𝑎𝒚𝑒𝑟 𖣘</w:t>
        <w:br/>
        <w:t>꧁ Ⓢ︎🅸︎Ⓝ︎🅶︎Ⓛ︎🅔︎ 𝑎𝑛𝑑 𝑠𝑖𝑚𝑝𝑙𝑒 🅱︎🄾🆈︎ ✌︎</w:t>
        <w:br/>
        <w:t>꧁ 𝑊𝑖𝑠ℎ 𝑀𝑒 𝑂𝑛 10🆃︎🅷︎ 𝑀𝑎𝑦 ❄︎❄︎</w:t>
        <w:br/>
        <w:t>꧁ 𝐵𝑢𝑑𝑑𝑦 @_.bad._.king._.36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59</w:t>
      </w:r>
    </w:p>
    <w:p>
      <w:r>
        <w:t>chamika_maleesh</w:t>
      </w:r>
    </w:p>
    <w:p>
      <w:r>
        <w:t xml:space="preserve">Chamika Maleesh </w:t>
      </w:r>
    </w:p>
    <w:p>
      <w:r>
        <w:t>https://www.instagram.com/chamika_maleesh/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60</w:t>
      </w:r>
    </w:p>
    <w:p>
      <w:r>
        <w:t>tharuu.rt</w:t>
      </w:r>
    </w:p>
    <w:p>
      <w:r>
        <w:t xml:space="preserve">Rashy </w:t>
      </w:r>
    </w:p>
    <w:p>
      <w:r>
        <w:t>https://www.instagram.com/tharuu.rt/</w:t>
      </w:r>
    </w:p>
    <w:p/>
    <w:p>
      <w:r>
        <w:t>03'</w:t>
        <w:br/>
        <w:t>🇱🇰 | 🇳🇱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61</w:t>
      </w:r>
    </w:p>
    <w:p>
      <w:r>
        <w:t>ish._u</w:t>
      </w:r>
    </w:p>
    <w:p>
      <w:r>
        <w:t xml:space="preserve">ISHU </w:t>
      </w:r>
    </w:p>
    <w:p>
      <w:r>
        <w:t>https://www.instagram.com/ish._u/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62</w:t>
      </w:r>
    </w:p>
    <w:p>
      <w:r>
        <w:t>_.sathsarani_bandara_</w:t>
      </w:r>
    </w:p>
    <w:p>
      <w:r>
        <w:t xml:space="preserve">꧁TRAVEL GIRL꧂ </w:t>
      </w:r>
    </w:p>
    <w:p>
      <w:r>
        <w:t>https://www.instagram.com/_.sathsarani_bandara_/</w:t>
      </w:r>
    </w:p>
    <w:p/>
    <w:p>
      <w:r>
        <w:t>🍀Fashion 𝘿𝘼𝙉𝘾𝙄𝙉𝙂💃 𝒍𝒐𝒗𝒆𝒓🦋</w:t>
        <w:br/>
        <w:t>🍀DM For promotions 💖 💙💛</w:t>
        <w:br/>
        <w:t>🍀𝘽𝙀𝘼𝘾𝙃 ⓐⓝⓓ 🎀 𝗧𝗥𝗔𝗩𝗘𝗟🎀 𝕱𝖔𝖔𝖉 AND 𝗣𝗲𝘁 🅛🅞🅥🅔🅡 🦄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63</w:t>
      </w:r>
    </w:p>
    <w:p>
      <w:r>
        <w:t>kaweeasangi</w:t>
      </w:r>
    </w:p>
    <w:p>
      <w:r>
        <w:t xml:space="preserve">Kavi </w:t>
      </w:r>
    </w:p>
    <w:p>
      <w:r>
        <w:t>https://www.instagram.com/kaweeasangi/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64</w:t>
      </w:r>
    </w:p>
    <w:p>
      <w:r>
        <w:t>thuwan_fazel</w:t>
      </w:r>
    </w:p>
    <w:p>
      <w:r>
        <w:t xml:space="preserve">Tiyan </w:t>
      </w:r>
    </w:p>
    <w:p>
      <w:r>
        <w:t>https://www.instagram.com/thuwan_fazel/</w:t>
      </w:r>
    </w:p>
    <w:p/>
    <w:p>
      <w:r>
        <w:t>Sri lankan 🇱🇰</w:t>
        <w:br/>
        <w:t>Muslim 😍</w:t>
        <w:br/>
        <w:t>Malay 😙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65</w:t>
      </w:r>
    </w:p>
    <w:p>
      <w:r>
        <w:t>nyra_saree_collection</w:t>
      </w:r>
    </w:p>
    <w:p>
      <w:r>
        <w:t xml:space="preserve">NYRA </w:t>
      </w:r>
    </w:p>
    <w:p>
      <w:r>
        <w:t>https://www.instagram.com/nyra_saree_collection/</w:t>
      </w:r>
    </w:p>
    <w:p/>
    <w:p>
      <w:r>
        <w:t>𝐞𝐱𝐪𝐮𝐢𝐬𝐢𝐭𝐞𝐥𝐲 𝐜𝐮𝐫𝐚𝐭𝐞𝐝 𝐡𝐚𝐧𝐝𝐜𝐫𝐚𝐟𝐭𝐞𝐝 𝐬𝐚𝐫𝐞𝐞𝐬 🖤</w:t>
        <w:br/>
        <w:t>𝐅𝐨𝐫 𝐢𝐧𝐪𝐮𝐢𝐫𝐢𝐞𝐬 𝐚𝐧𝐝 𝐝𝐞𝐭𝐚𝐢𝐥𝐬</w:t>
        <w:br/>
        <w:t>◾️𝐜𝐨𝐧𝐭𝐚𝐜𝐭 𝐮𝐬 0741302552</w:t>
        <w:br/>
        <w:t>◾️𝐞𝐦𝐚𝐢𝐥 𝐮𝐬 𝐧𝐲𝐫𝐚𝐬𝐭𝐨𝐫𝐞7@𝐠𝐦𝐚𝐢𝐥.𝐜𝐨𝐦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66</w:t>
      </w:r>
    </w:p>
    <w:p>
      <w:r>
        <w:t>thilanjana66_</w:t>
      </w:r>
    </w:p>
    <w:p>
      <w:r>
        <w:t xml:space="preserve">Thilanjana Induwara </w:t>
      </w:r>
    </w:p>
    <w:p>
      <w:r>
        <w:t>https://www.instagram.com/thilanjana66_/</w:t>
      </w:r>
    </w:p>
    <w:p/>
    <w:p>
      <w:r>
        <w:t>🇱🇰 || 22</w:t>
        <w:br/>
        <w:t>Thurstan 💙💛❤️ || NSBM 👨‍🎓</w:t>
        <w:br/>
        <w:t>Music Lover || Cricketer ||Event planner</w:t>
        <w:br/>
        <w:t>Trainee project manager 👨‍💼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67</w:t>
      </w:r>
    </w:p>
    <w:p>
      <w:r>
        <w:t>sadaleedunu</w:t>
      </w:r>
    </w:p>
    <w:p>
      <w:r>
        <w:t xml:space="preserve">Sadalee dunu </w:t>
      </w:r>
    </w:p>
    <w:p>
      <w:r>
        <w:t>https://www.instagram.com/sadaleedunu/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68</w:t>
      </w:r>
    </w:p>
    <w:p>
      <w:r>
        <w:t>ahasna_gawravi</w:t>
      </w:r>
    </w:p>
    <w:p>
      <w:r>
        <w:t xml:space="preserve">Ahasna Gawravi </w:t>
      </w:r>
    </w:p>
    <w:p>
      <w:r>
        <w:t>https://www.instagram.com/ahasna_gawravi/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69</w:t>
      </w:r>
    </w:p>
    <w:p>
      <w:r>
        <w:t>ishan.hettigoda</w:t>
      </w:r>
    </w:p>
    <w:p>
      <w:r>
        <w:t xml:space="preserve">Ishan hettigoda </w:t>
      </w:r>
    </w:p>
    <w:p>
      <w:r>
        <w:t>https://www.instagram.com/ishan.hettigoda/</w:t>
      </w:r>
    </w:p>
    <w:p/>
    <w:p>
      <w:r>
        <w:t>19+</w:t>
        <w:br/>
        <w:t>07/07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70</w:t>
      </w:r>
    </w:p>
    <w:p>
      <w:r>
        <w:t>sahan_kahandagama</w:t>
      </w:r>
    </w:p>
    <w:p>
      <w:r>
        <w:t xml:space="preserve">Sahan Kahandagama </w:t>
      </w:r>
    </w:p>
    <w:p>
      <w:r>
        <w:t>https://www.instagram.com/sahan_kahandagama/</w:t>
      </w:r>
    </w:p>
    <w:p/>
    <w:p>
      <w:r>
        <w:t>I look at my life lightly so I can’t imagine what will happen to me in the future. No matter how much think, no idea comes to mind⚠️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71</w:t>
      </w:r>
    </w:p>
    <w:p>
      <w:r>
        <w:t>aravinda492</w:t>
      </w:r>
    </w:p>
    <w:p>
      <w:r>
        <w:t xml:space="preserve">aravinda bandara </w:t>
      </w:r>
    </w:p>
    <w:p>
      <w:r>
        <w:t>https://www.instagram.com/aravinda492/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72</w:t>
      </w:r>
    </w:p>
    <w:p>
      <w:r>
        <w:t>_maiyah_99</w:t>
      </w:r>
    </w:p>
    <w:p>
      <w:r>
        <w:t xml:space="preserve">|🇱🇰මලිදු සත්‍යජිත් නාලන්ද🇱🇰| </w:t>
      </w:r>
    </w:p>
    <w:p>
      <w:r>
        <w:t>https://www.instagram.com/_maiyah_99/</w:t>
      </w:r>
    </w:p>
    <w:p/>
    <w:p>
      <w:r>
        <w:t>|මට ඕනෙ හීන දකින්න Slow motion😌💥|</w:t>
        <w:br/>
        <w:t>SL🍃🇱🇰</w:t>
        <w:br/>
        <w:t>Young Blood❤️</w:t>
        <w:br/>
        <w:t>Car❤️</w:t>
        <w:br/>
        <w:t>Thomian💙</w:t>
        <w:br/>
        <w:t>Vector Artist ✍🏼</w:t>
        <w:br/>
        <w:t>Traveller🚶🏾</w:t>
        <w:br/>
        <w:t>Dream walker👣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73</w:t>
      </w:r>
    </w:p>
    <w:p>
      <w:r>
        <w:t>chefclawcy</w:t>
      </w:r>
    </w:p>
    <w:p>
      <w:r>
        <w:t xml:space="preserve">Pramuddha Ruchiran </w:t>
      </w:r>
    </w:p>
    <w:p>
      <w:r>
        <w:t>https://www.instagram.com/chefclawcy/</w:t>
      </w:r>
    </w:p>
    <w:p/>
    <w:p>
      <w:r>
        <w:t>no more food’s</w:t>
        <w:br/>
        <w:t>.</w:t>
        <w:br/>
        <w:t>.</w:t>
        <w:br/>
        <w:t>.</w:t>
        <w:br/>
        <w:t>.</w:t>
        <w:br/>
        <w:t>chef banned 🥀🍃 following photography....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74</w:t>
      </w:r>
    </w:p>
    <w:p>
      <w:r>
        <w:t>heshan_wickramasin</w:t>
      </w:r>
    </w:p>
    <w:p>
      <w:r>
        <w:t xml:space="preserve">Kavindu Heshan </w:t>
      </w:r>
    </w:p>
    <w:p>
      <w:r>
        <w:t>https://www.instagram.com/heshan_wickramasin/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75</w:t>
      </w:r>
    </w:p>
    <w:p>
      <w:r>
        <w:t>_evellon_</w:t>
      </w:r>
    </w:p>
    <w:p>
      <w:r>
        <w:t xml:space="preserve">È V Ë Ĺ Ĺ Õ Ń 🌼❤ </w:t>
      </w:r>
    </w:p>
    <w:p>
      <w:r>
        <w:t>https://www.instagram.com/_evellon_/</w:t>
      </w:r>
    </w:p>
    <w:p/>
    <w:p>
      <w:r>
        <w:t>Welcome to our official instagram page❤</w:t>
        <w:br/>
        <w:t>Delivery within 2-3 weeks♡</w:t>
        <w:br/>
        <w:t>●••••••••🌼💕🍀🍓•••••••●</w:t>
        <w:br/>
        <w:t>||Pre order basis||</w:t>
        <w:br/>
        <w:t>○○○Island wide delivery 🚚🚚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76</w:t>
      </w:r>
    </w:p>
    <w:p>
      <w:r>
        <w:t>sachi_rasmika</w:t>
      </w:r>
    </w:p>
    <w:p>
      <w:r>
        <w:t xml:space="preserve">sachith diwantha rasmika </w:t>
      </w:r>
    </w:p>
    <w:p>
      <w:r>
        <w:t>https://www.instagram.com/sachi_rasmika/</w:t>
      </w:r>
    </w:p>
    <w:p/>
    <w:p>
      <w:r>
        <w:t>♠Life has no rives♥Don't stop for fun♠</w:t>
        <w:br/>
        <w:t>🔺Sri lankan 🇱🇰</w:t>
        <w:br/>
        <w:t>🔺Badulla🏡️</w:t>
        <w:br/>
        <w:t>🔺Wish me on 01 january🎂</w:t>
        <w:br/>
        <w:t>🔺Buddiest☸️</w:t>
        <w:br/>
        <w:t>🔺Single &amp; Simple boy❤️</w:t>
        <w:br/>
        <w:t>🔺Gamer..🎮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77</w:t>
      </w:r>
    </w:p>
    <w:p>
      <w:r>
        <w:t>ishara_jananjaya</w:t>
      </w:r>
    </w:p>
    <w:p>
      <w:r>
        <w:t xml:space="preserve">IsHara Jananjaya </w:t>
      </w:r>
    </w:p>
    <w:p>
      <w:r>
        <w:t>https://www.instagram.com/ishara_jananjaya/</w:t>
      </w:r>
    </w:p>
    <w:p/>
    <w:p>
      <w:r>
        <w:t>T r a v e l e r 🇱🇰</w:t>
        <w:br/>
        <w:t>Buddhist ☸️</w:t>
        <w:br/>
        <w:t>December 24 👶</w:t>
        <w:br/>
        <w:t>#Kurunegala 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78</w:t>
      </w:r>
    </w:p>
    <w:p>
      <w:r>
        <w:t>i_phone_cover_lovers</w:t>
      </w:r>
    </w:p>
    <w:p>
      <w:r>
        <w:t xml:space="preserve">SAC i phone covers 🌈 </w:t>
      </w:r>
    </w:p>
    <w:p>
      <w:r>
        <w:t>https://www.instagram.com/i_phone_cover_lovers/</w:t>
      </w:r>
    </w:p>
    <w:p/>
    <w:p>
      <w:r>
        <w:t>DM for orders 💌</w:t>
        <w:br/>
        <w:t>Sri Lanka 🇱🇰</w:t>
        <w:br/>
        <w:t>🍎</w:t>
        <w:br/>
        <w:t>💛 “ Just Do It “ 💛</w:t>
        <w:br/>
        <w:t>Island Delivery 🚚 📦</w:t>
        <w:br/>
        <w:t>Customize Covers 🤍 😎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79</w:t>
      </w:r>
    </w:p>
    <w:p>
      <w:r>
        <w:t>beauty_by_madio</w:t>
      </w:r>
    </w:p>
    <w:p>
      <w:r>
        <w:t xml:space="preserve">Beauty by madio </w:t>
      </w:r>
    </w:p>
    <w:p>
      <w:r>
        <w:t>https://www.instagram.com/beauty_by_madio/</w:t>
      </w:r>
    </w:p>
    <w:p/>
    <w:p>
      <w:r>
        <w:t>ʲᵒⁱⁿ ᵘˢ ᵃⁿᵈ ᵍᵉᵗ ʸᵒᵘʳ ᶠᵃˢʰⁱᵒⁿ ᶠⁱˣ!</w:t>
        <w:br/>
        <w:t>𝙇𝙤𝙫𝙚 𝙞𝙩, 𝙨𝙝𝙤𝙥 𝙞𝙩, 𝙬𝙚𝙖𝙧 𝙞𝙩!🌻</w:t>
        <w:br/>
        <w:t>ヅ𝗧𝗼𝗽 𝗶𝗺𝗽𝗼𝗿𝘁𝗲𝗱 𝗽𝗿𝗼𝗱𝘂𝗰𝘁𝘀 𝗳𝗼𝗿 𝘁𝗵𝗲 𝗯𝗲𝘀𝘁 𝗽𝗿𝗶𝗰𝗲!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80</w:t>
      </w:r>
    </w:p>
    <w:p>
      <w:r>
        <w:t>rashil_rana</w:t>
      </w:r>
    </w:p>
    <w:p>
      <w:r>
        <w:t xml:space="preserve">Rashil Ranasinghe </w:t>
      </w:r>
    </w:p>
    <w:p>
      <w:r>
        <w:t>https://www.instagram.com/rashil_rana/</w:t>
      </w:r>
    </w:p>
    <w:p/>
    <w:p>
      <w:r>
        <w:t>Life is simple. It's just not easy✨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81</w:t>
      </w:r>
    </w:p>
    <w:p>
      <w:r>
        <w:t>dinali_i</w:t>
      </w:r>
    </w:p>
    <w:p>
      <w:r>
        <w:t xml:space="preserve">Danuka Dinali </w:t>
      </w:r>
    </w:p>
    <w:p>
      <w:r>
        <w:t>https://www.instagram.com/dinali_i/</w:t>
      </w:r>
    </w:p>
    <w:p/>
    <w:p>
      <w:r>
        <w:t>😻🤩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82</w:t>
      </w:r>
    </w:p>
    <w:p>
      <w:r>
        <w:t>dananjaya__wijesinghe</w:t>
      </w:r>
    </w:p>
    <w:p>
      <w:r>
        <w:t xml:space="preserve">Dananjaya Wijesingha </w:t>
      </w:r>
    </w:p>
    <w:p>
      <w:r>
        <w:t>https://www.instagram.com/dananjaya__wijesinghe/</w:t>
      </w:r>
    </w:p>
    <w:p/>
    <w:p>
      <w:r>
        <w:t>2k21 commerce batch 🥴</w:t>
        <w:br/>
        <w:t>@ matale</w:t>
        <w:br/>
        <w:t>Single life is best 😊💔</w:t>
        <w:br/>
        <w:t>Traveling is my life ☘️🍂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83</w:t>
      </w:r>
    </w:p>
    <w:p>
      <w:r>
        <w:t>nimathdamsitha</w:t>
      </w:r>
    </w:p>
    <w:p>
      <w:r>
        <w:t xml:space="preserve">Nimath Damsitha </w:t>
      </w:r>
    </w:p>
    <w:p>
      <w:r>
        <w:t>https://www.instagram.com/nimathdamsitha/</w:t>
      </w:r>
    </w:p>
    <w:p/>
    <w:p>
      <w:r>
        <w:t>SRILANKAN 🇱🇰</w:t>
        <w:br/>
        <w:t>Buddhism</w:t>
        <w:br/>
        <w:t>18 +</w:t>
        <w:br/>
        <w:t>SINGLE🤘</w:t>
        <w:br/>
        <w:t>WELLAWAYA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84</w:t>
      </w:r>
    </w:p>
    <w:p>
      <w:r>
        <w:t>hiru_punsara</w:t>
      </w:r>
    </w:p>
    <w:p>
      <w:r>
        <w:t xml:space="preserve">Hiruni Punsara </w:t>
      </w:r>
    </w:p>
    <w:p>
      <w:r>
        <w:t>https://www.instagram.com/hiru_punsara/</w:t>
      </w:r>
    </w:p>
    <w:p/>
    <w:p>
      <w:r>
        <w:t>2020 A/L</w:t>
        <w:br/>
        <w:t>Art</w:t>
        <w:br/>
        <w:t>Mcc is my school</w:t>
        <w:br/>
        <w:t>Wish me 08.29</w:t>
        <w:br/>
        <w:t>wellawaya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85</w:t>
      </w:r>
    </w:p>
    <w:p>
      <w:r>
        <w:t>the_pink_bullet</w:t>
      </w:r>
    </w:p>
    <w:p>
      <w:r>
        <w:t xml:space="preserve">🌸 The Pink Bullet 🌸 </w:t>
      </w:r>
    </w:p>
    <w:p>
      <w:r>
        <w:t>https://www.instagram.com/the_pink_bullet/</w:t>
      </w:r>
    </w:p>
    <w:p/>
    <w:p>
      <w:r>
        <w:t>find the best here</w:t>
        <w:br/>
        <w:t>Pre oders only</w:t>
        <w:br/>
        <w:t>Island wide delivery</w:t>
        <w:br/>
        <w:t>COD/Bank deposit /online transfer</w:t>
        <w:br/>
        <w:t>Mobile Accessories @backcover__mart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86</w:t>
      </w:r>
    </w:p>
    <w:p>
      <w:r>
        <w:t>s_k_y_l_e_r__k_a_s_u_n</w:t>
      </w:r>
    </w:p>
    <w:p>
      <w:r>
        <w:t xml:space="preserve">SkyLer Kasun </w:t>
      </w:r>
    </w:p>
    <w:p>
      <w:r>
        <w:t>https://www.instagram.com/s_k_y_l_e_r__k_a_s_u_n/</w:t>
      </w:r>
    </w:p>
    <w:p/>
    <w:p>
      <w:r>
        <w:t>I'M Buddhist෴😉👌And I'm Proud To Say That෴</w:t>
        <w:br/>
        <w:t>single fucking life෴෴</w:t>
        <w:br/>
        <w:t>oh shitt🖕🖕🤙</w:t>
        <w:br/>
        <w:t>wish me෴03/24🤗😏👍</w:t>
        <w:br/>
        <w:t>central province😋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87</w:t>
      </w:r>
    </w:p>
    <w:p>
      <w:r>
        <w:t>__p_a_t_t_y_</w:t>
      </w:r>
    </w:p>
    <w:p>
      <w:r>
        <w:t xml:space="preserve">Dhanuja Dimendra </w:t>
      </w:r>
    </w:p>
    <w:p>
      <w:r>
        <w:t>https://www.instagram.com/__p_a_t_t_y_/</w:t>
      </w:r>
    </w:p>
    <w:p/>
    <w:p>
      <w:r>
        <w:t>LK 🇱🇰</w:t>
        <w:br/>
        <w:t>Buddhist 🙏</w:t>
        <w:br/>
        <w:t>Anandian ❤️💛❤️</w:t>
        <w:br/>
        <w:t>00" 🎂</w:t>
        <w:br/>
        <w:t>.</w:t>
        <w:br/>
        <w:t>.</w:t>
        <w:br/>
        <w:t>.</w:t>
        <w:br/>
        <w:t>Hey melody! ❄️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88</w:t>
      </w:r>
    </w:p>
    <w:p>
      <w:r>
        <w:t>_nalintha_kanchana_</w:t>
      </w:r>
    </w:p>
    <w:p>
      <w:r>
        <w:t xml:space="preserve">𝗡𝗮𝗹𝗶𝗻𝘁𝗵𝗮 𝗸𝗮𝗻𝗰𝗵𝗮𝗻𝗮 𝟭𝟮𝗸♥︎ </w:t>
      </w:r>
    </w:p>
    <w:p>
      <w:r>
        <w:t>https://www.instagram.com/_nalintha_kanchana_/</w:t>
      </w:r>
    </w:p>
    <w:p/>
    <w:p>
      <w:r>
        <w:t>𝑆𝑙 🇱🇰 :( ʀᴏʏᴀʟɪsᴛ 🔰|  |</w:t>
        <w:br/>
        <w:t>ᴅᴏᴘᴇ sᴏᴜʟ 🥵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89</w:t>
      </w:r>
    </w:p>
    <w:p>
      <w:r>
        <w:t>ajdesigners.lk</w:t>
      </w:r>
    </w:p>
    <w:p>
      <w:r>
        <w:t xml:space="preserve">AJ Designers 🌸 </w:t>
      </w:r>
    </w:p>
    <w:p>
      <w:r>
        <w:t>https://www.instagram.com/ajdesigners.lk/</w:t>
      </w:r>
    </w:p>
    <w:p/>
    <w:p>
      <w:r>
        <w:t>- 𝑮𝒆𝒕 𝒀𝒐𝒖𝒓 𝑫𝒓𝒆𝒂𝒎 𝑫𝒓𝒆𝒔𝒔 -</w:t>
        <w:br/>
        <w:t>📍 Sri Lanka</w:t>
        <w:br/>
        <w:t>💵 Bank Deposit/ Transfer</w:t>
        <w:br/>
        <w:t>💌 DM to order yours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90</w:t>
      </w:r>
    </w:p>
    <w:p>
      <w:r>
        <w:t>dilshanrudesh</w:t>
      </w:r>
    </w:p>
    <w:p>
      <w:r>
        <w:t xml:space="preserve">Udesh Dilshan </w:t>
      </w:r>
    </w:p>
    <w:p>
      <w:r>
        <w:t>https://www.instagram.com/dilshanrudesh/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91</w:t>
      </w:r>
    </w:p>
    <w:p>
      <w:r>
        <w:t>avishka_piumantha</w:t>
      </w:r>
    </w:p>
    <w:p>
      <w:r>
        <w:t xml:space="preserve">A V I Y A </w:t>
      </w:r>
    </w:p>
    <w:p>
      <w:r>
        <w:t>https://www.instagram.com/avishka_piumantha/</w:t>
      </w:r>
    </w:p>
    <w:p/>
    <w:p>
      <w:r>
        <w:t>🇱🇰|🌴</w:t>
        <w:br/>
        <w:t>απλός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92</w:t>
      </w:r>
    </w:p>
    <w:p>
      <w:r>
        <w:t>_jg_brand_collection</w:t>
      </w:r>
    </w:p>
    <w:p>
      <w:r>
        <w:t xml:space="preserve">Frocks </w:t>
      </w:r>
    </w:p>
    <w:p>
      <w:r>
        <w:t>https://www.instagram.com/_jg_brand_collection/</w:t>
      </w:r>
    </w:p>
    <w:p/>
    <w:p>
      <w:r>
        <w:t>Online store based in Sri Lanka 🇱🇰</w:t>
        <w:br/>
        <w:t>Genuine quality clothing 💯</w:t>
        <w:br/>
        <w:t>Cash on delivery 🚚</w:t>
        <w:br/>
        <w:t>071-4788522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93</w:t>
      </w:r>
    </w:p>
    <w:p>
      <w:r>
        <w:t>nethu_alwis_</w:t>
      </w:r>
    </w:p>
    <w:p>
      <w:r>
        <w:t xml:space="preserve">Nethuli Alwis✨️ </w:t>
      </w:r>
    </w:p>
    <w:p>
      <w:r>
        <w:t>https://www.instagram.com/nethu_alwis_/</w:t>
      </w:r>
    </w:p>
    <w:p/>
    <w:p>
      <w:r>
        <w:t>15l🇱🇰 ATTITUDE IS MY FAVORITE ACCESSARY.😊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94</w:t>
      </w:r>
    </w:p>
    <w:p>
      <w:r>
        <w:t>kumaraajit520</w:t>
      </w:r>
    </w:p>
    <w:p>
      <w:r>
        <w:t xml:space="preserve">Hiranta Kumara </w:t>
      </w:r>
    </w:p>
    <w:p>
      <w:r>
        <w:t>https://www.instagram.com/kumaraajit520/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95</w:t>
      </w:r>
    </w:p>
    <w:p>
      <w:r>
        <w:t>otaku_dumbo</w:t>
      </w:r>
    </w:p>
    <w:p>
      <w:r>
        <w:t xml:space="preserve">no1 </w:t>
      </w:r>
    </w:p>
    <w:p>
      <w:r>
        <w:t>https://www.instagram.com/otaku_dumbo/</w:t>
      </w:r>
    </w:p>
    <w:p/>
    <w:p>
      <w:r>
        <w:t>Yes....jesus is amazing 🙂</w:t>
        <w:br/>
        <w:t>Philippines 4:13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96</w:t>
      </w:r>
    </w:p>
    <w:p>
      <w:r>
        <w:t>githmathivanka_</w:t>
      </w:r>
    </w:p>
    <w:p>
      <w:r>
        <w:t xml:space="preserve">Githma Thivanka </w:t>
      </w:r>
    </w:p>
    <w:p>
      <w:r>
        <w:t>https://www.instagram.com/githmathivanka_/</w:t>
      </w:r>
    </w:p>
    <w:p/>
    <w:p>
      <w:r>
        <w:t>✟ Emmanuel ✟</w:t>
        <w:br/>
        <w:t>WAYNE💕</w:t>
        <w:br/>
        <w:t>Believer 🗯️</w:t>
        <w:br/>
        <w:t>@wayneartgallery @_waynecomics_</w:t>
        <w:br/>
        <w:t>𝕯𝕸 𝕱𝖔𝖗 𝖕𝖗𝖔𝖒𝖔𝖙𝖎𝖔𝖓 𝖆𝖓𝖉 𝖈𝖔𝖑𝖑𝖆𝖇𝖘💌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97</w:t>
      </w:r>
    </w:p>
    <w:p>
      <w:r>
        <w:t>_kavi_alahakoon_</w:t>
      </w:r>
    </w:p>
    <w:p>
      <w:r>
        <w:t xml:space="preserve">Kavi Alahakoon </w:t>
      </w:r>
    </w:p>
    <w:p>
      <w:r>
        <w:t>https://www.instagram.com/_kavi_alahakoon_/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98</w:t>
      </w:r>
    </w:p>
    <w:p>
      <w:r>
        <w:t>fusree_life_is_an_achievement</w:t>
      </w:r>
    </w:p>
    <w:p>
      <w:r>
        <w:t xml:space="preserve">mohamed fusree meera sahib </w:t>
      </w:r>
    </w:p>
    <w:p>
      <w:r>
        <w:t>https://www.instagram.com/fusree_life_is_an_achievement/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99</w:t>
      </w:r>
    </w:p>
    <w:p>
      <w:r>
        <w:t>sampathsri9</w:t>
      </w:r>
    </w:p>
    <w:p>
      <w:r>
        <w:t xml:space="preserve">Sampath Bandara </w:t>
      </w:r>
    </w:p>
    <w:p>
      <w:r>
        <w:t>https://www.instagram.com/sampathsri9/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100</w:t>
      </w:r>
    </w:p>
    <w:p>
      <w:r>
        <w:t>_chathu.medhavi_</w:t>
      </w:r>
    </w:p>
    <w:p>
      <w:r>
        <w:t xml:space="preserve">Chathurika Medhavi </w:t>
      </w:r>
    </w:p>
    <w:p>
      <w:r>
        <w:t>https://www.instagram.com/_chathu.medhavi_/</w:t>
      </w:r>
    </w:p>
    <w:p/>
    <w:p>
      <w:r>
        <w:t>☆𝐌𝐢𝐥𝐞𝐬𝐭𝐨𝐧𝐞𝐬 𝐭𝐨 𝐛𝐞 𝐚𝐜𝐡𝐢𝐞𝐯𝐞𝐝🎯🎯</w:t>
        <w:br/>
        <w:t>☆𝟏𝟕+👣 •||•𝟎𝟖.𝟐𝟕🍰🎉</w:t>
        <w:br/>
        <w:t>☆𝐓𝐚𝐱𝐢𝐥𝐢𝐚𝐧🇳🇱 ☆𝟐𝐤𝟐𝟐 𝐀/𝐋 𝐁𝐢𝐨👩‍⚕️🍃</w:t>
        <w:br/>
        <w:t>☆𝐕𝐢𝐨𝐥𝐢𝐧𝐢𝐬𝐭🎻🎶 ☆𝐒𝐢𝐧𝐠𝐢𝐧𝐠 🎤🎶</w:t>
        <w:br/>
        <w:t>☆𝐈𝐆 𝐬𝐢𝐧𝐜𝐞:-'𝟏𝟔 🍭💫</w:t>
        <w:br/>
        <w:t>#btsarmy💜 #srilanka🇱🇰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101</w:t>
      </w:r>
    </w:p>
    <w:p>
      <w:r>
        <w:t>__glamsoul__</w:t>
      </w:r>
    </w:p>
    <w:p>
      <w:r>
        <w:t xml:space="preserve">glamsoul </w:t>
      </w:r>
    </w:p>
    <w:p>
      <w:r>
        <w:t>https://www.instagram.com/__glamsoul__/</w:t>
      </w:r>
    </w:p>
    <w:p/>
    <w:p>
      <w:r>
        <w:t>Beauty | Health | Skin care</w:t>
        <w:br/>
        <w:t>Island wide delivery 🚚</w:t>
        <w:br/>
        <w:t>Sri Lanka🇱🇰</w:t>
        <w:br/>
        <w:t>🌼Stay tuned for receiving attractive offers in the upcoming future🌼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102</w:t>
      </w:r>
    </w:p>
    <w:p>
      <w:r>
        <w:t>sam_ananda</w:t>
      </w:r>
    </w:p>
    <w:p>
      <w:r>
        <w:t xml:space="preserve">Ananda Athapaththu </w:t>
      </w:r>
    </w:p>
    <w:p>
      <w:r>
        <w:t>https://www.instagram.com/sam_ananda/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103</w:t>
      </w:r>
    </w:p>
    <w:p>
      <w:r>
        <w:t>elegant_plaza</w:t>
      </w:r>
    </w:p>
    <w:p>
      <w:r>
        <w:t xml:space="preserve">E L E G A N T Plaza </w:t>
      </w:r>
    </w:p>
    <w:p>
      <w:r>
        <w:t>https://www.instagram.com/elegant_plaza/</w:t>
      </w:r>
    </w:p>
    <w:p/>
    <w:p>
      <w:r>
        <w:t>Clothing Brand,Beauty and Cosmetics</w:t>
        <w:br/>
        <w:t>Modest-modern wear</w:t>
        <w:br/>
        <w:t>Contact:0704180190</w:t>
        <w:br/>
        <w:t>Delivery service ISLAND WIDE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104</w:t>
      </w:r>
    </w:p>
    <w:p>
      <w:r>
        <w:t>thimma_16</w:t>
      </w:r>
    </w:p>
    <w:p>
      <w:r>
        <w:t xml:space="preserve">Thimira Weerasinghe </w:t>
      </w:r>
    </w:p>
    <w:p>
      <w:r>
        <w:t>https://www.instagram.com/thimma_16/</w:t>
      </w:r>
    </w:p>
    <w:p/>
    <w:p>
      <w:r>
        <w:t>Thimma bro🍁| Nala💕💕|නාලන්ද❤️@--</w:t>
        <w:br/>
        <w:t>Rugby man##_€€£ @anux.photography **@_.vicha_ree_official._</w:t>
        <w:br/>
        <w:t>| I'm not a hero, but I'm perfect ☯️☯️ |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105</w:t>
      </w:r>
    </w:p>
    <w:p>
      <w:r>
        <w:t>__.nipxn.__</w:t>
      </w:r>
    </w:p>
    <w:p>
      <w:r>
        <w:t xml:space="preserve">Nipun Monroe Silva </w:t>
      </w:r>
    </w:p>
    <w:p>
      <w:r>
        <w:t>https://www.instagram.com/__.nipxn.__/</w:t>
      </w:r>
    </w:p>
    <w:p/>
    <w:p>
      <w:r>
        <w:t>•𝐋𝐊🇱🇰 |ᴍᴀʀɪsᴛᴏɴɪᴀɴ💪🏻|99|</w:t>
        <w:br/>
        <w:t>• ᴀʟᴡᴀʏs ᴛʜᴇ ᴛʀᴜᴛʜ ɪs ʜɪᴅᴅᴇɴ ʟɪᴠᴇ ʙʏ ᴜɴᴅᴇʀsᴛᴀɴᴅɪɴɢꨄ• |ʟᴏʏᴀʟᴛʏ ɪs ᴀ ᴍᴜsᴛ!</w:t>
        <w:br/>
        <w:t>• |ᴜɴᴅᴇʀɢʀᴀᴅᴜᴀᴛᴇ👨🏻‍🎓|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106</w:t>
      </w:r>
    </w:p>
    <w:p>
      <w:r>
        <w:t>mr.vidhu</w:t>
      </w:r>
    </w:p>
    <w:p>
      <w:r>
        <w:t xml:space="preserve">VIDHARSHANA FERNANDO </w:t>
      </w:r>
    </w:p>
    <w:p>
      <w:r>
        <w:t>https://www.instagram.com/mr.vidhu/</w:t>
      </w:r>
    </w:p>
    <w:p/>
    <w:p>
      <w:r>
        <w:t>Writer | Artist | Journalist</w:t>
        <w:br/>
        <w:t>අනේකවිද සමාජ මායාවන්ට මැදිවී සිහින අතරේ ජීවිතය සොයන්නා වු තාරුණ්‍ය....... ❤️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107</w:t>
      </w:r>
    </w:p>
    <w:p>
      <w:r>
        <w:t>trendy__joe</w:t>
      </w:r>
    </w:p>
    <w:p>
      <w:r>
        <w:t xml:space="preserve">Trendyjoe </w:t>
      </w:r>
    </w:p>
    <w:p>
      <w:r>
        <w:t>https://www.instagram.com/trendy__joe/</w:t>
      </w:r>
    </w:p>
    <w:p/>
    <w:p>
      <w:r>
        <w:t>🛍A Trendy Collection Under One Store Originally From 🇨🇳 🇬🇧 we deliver to any location in srilanka.preorder basis 2-4 weeks shop with us 🖤🖤🖤🖤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108</w:t>
      </w:r>
    </w:p>
    <w:p>
      <w:r>
        <w:t>rajvarman329</w:t>
      </w:r>
    </w:p>
    <w:p>
      <w:r>
        <w:t xml:space="preserve">Raj </w:t>
      </w:r>
    </w:p>
    <w:p>
      <w:r>
        <w:t>https://www.instagram.com/rajvarman329/</w:t>
      </w:r>
    </w:p>
    <w:p/>
    <w:p>
      <w:r>
        <w:t>Official instagram</w:t>
        <w:br/>
        <w:t>Wish me on june 17</w:t>
        <w:br/>
        <w:t>#Civil Engineer ☺☺☺☺</w:t>
        <w:br/>
        <w:t>#St.Peters😅😅😅</w:t>
        <w:br/>
        <w:t>#pera</w:t>
        <w:br/>
        <w:t>Being single is best</w:t>
        <w:br/>
        <w:t>Make friends be happy😆😆😆</w:t>
        <w:br/>
        <w:t>Frdship is Everything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109</w:t>
      </w:r>
    </w:p>
    <w:p>
      <w:r>
        <w:t>_pinwheel._</w:t>
      </w:r>
    </w:p>
    <w:p>
      <w:r>
        <w:t xml:space="preserve">PINWHEEL </w:t>
      </w:r>
    </w:p>
    <w:p>
      <w:r>
        <w:t>https://www.instagram.com/_pinwheel._/</w:t>
      </w:r>
    </w:p>
    <w:p/>
    <w:p>
      <w:r>
        <w:t>Always deliver more than expected❤</w:t>
        <w:br/>
        <w:t>Shop our feed✨</w:t>
        <w:br/>
        <w:t>Grab the finest products here☺️👜</w:t>
        <w:br/>
        <w:t>Islandwide Delivery 🚚</w:t>
        <w:br/>
        <w:t>No COD❌</w:t>
        <w:br/>
        <w:t>Bank Deposit Only💰</w:t>
        <w:br/>
        <w:t>Pre order basis☘️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110</w:t>
      </w:r>
    </w:p>
    <w:p>
      <w:r>
        <w:t>saluka_nuwan</w:t>
      </w:r>
    </w:p>
    <w:p>
      <w:r>
        <w:t xml:space="preserve">saluka@Nuwan </w:t>
      </w:r>
    </w:p>
    <w:p>
      <w:r>
        <w:t>https://www.instagram.com/saluka_nuwan/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111</w:t>
      </w:r>
    </w:p>
    <w:p>
      <w:r>
        <w:t>the_deluxe_furniture</w:t>
      </w:r>
    </w:p>
    <w:p>
      <w:r>
        <w:t xml:space="preserve">𝐓𝐡𝐞 𝐃𝐞𝐥𝐮𝐱𝐞 𝐅𝐮𝐫𝐧𝐢𝐭𝐮𝐫𝐞 </w:t>
      </w:r>
    </w:p>
    <w:p>
      <w:r>
        <w:t>https://www.instagram.com/the_deluxe_furniture/</w:t>
      </w:r>
    </w:p>
    <w:p/>
    <w:p>
      <w:r>
        <w:t>Online Store for Luxury Furniture 🛋</w:t>
        <w:br/>
        <w:t>We bring out the Class in you 🪙</w:t>
        <w:br/>
        <w:t>Affordable fixtures and fittings</w:t>
        <w:br/>
        <w:t>Based in 🇱🇰</w:t>
        <w:br/>
        <w:t>*𝑪𝒐𝒍𝒐𝒎𝒃𝒐 𝒂𝒏𝒅 𝑲𝒂𝒍𝒖𝒕𝒂𝒓𝒂 𝑫𝒊𝒔𝒕𝒓𝒊𝒄𝒕𝒔 𝒐𝒏𝒍𝒚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112</w:t>
      </w:r>
    </w:p>
    <w:p>
      <w:r>
        <w:t>shopdolly.lk</w:t>
      </w:r>
    </w:p>
    <w:p>
      <w:r>
        <w:t xml:space="preserve">SHOP DOLLY </w:t>
      </w:r>
    </w:p>
    <w:p>
      <w:r>
        <w:t>https://www.instagram.com/shopdolly.lk/</w:t>
      </w:r>
    </w:p>
    <w:p/>
    <w:p>
      <w:r>
        <w:t>• Welcome to the best ladies online shopping hub 🇱🇰</w:t>
        <w:br/>
        <w:t>• Lowest price and trustworthy products</w:t>
        <w:br/>
        <w:t>👗💄👜👠👓</w:t>
        <w:br/>
        <w:t>• Island wide delivery</w:t>
        <w:br/>
        <w:t>• Delivery within 2-4 weeks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113</w:t>
      </w:r>
    </w:p>
    <w:p>
      <w:r>
        <w:t>_mr__.hiru._x_</w:t>
      </w:r>
    </w:p>
    <w:p>
      <w:r>
        <w:t xml:space="preserve">Hirusha Nimsara </w:t>
      </w:r>
    </w:p>
    <w:p>
      <w:r>
        <w:t>https://www.instagram.com/_mr__.hiru._x_/</w:t>
      </w:r>
    </w:p>
    <w:p/>
    <w:p>
      <w:r>
        <w:t>Srilanka🇱🇰</w:t>
        <w:br/>
        <w:t>Pannla</w:t>
        <w:br/>
        <w:t>Hirusha</w:t>
        <w:br/>
        <w:t>A/l 2021 😒</w:t>
        <w:br/>
        <w:t>❤️🇱🇰</w:t>
        <w:br/>
        <w:t>❤️😊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114</w:t>
      </w:r>
    </w:p>
    <w:p>
      <w:r>
        <w:t>thashandesilva</w:t>
      </w:r>
    </w:p>
    <w:p>
      <w:r>
        <w:t xml:space="preserve">Thashan..... </w:t>
      </w:r>
    </w:p>
    <w:p>
      <w:r>
        <w:t>https://www.instagram.com/thashandesilva/</w:t>
      </w:r>
    </w:p>
    <w:p/>
    <w:p>
      <w:r>
        <w:t>Lyceum💙</w:t>
        <w:br/>
        <w:t>Royalist</w:t>
        <w:br/>
        <w:t>Futbolista👟⚽️🥅</w:t>
        <w:br/>
        <w:t>Nature lover 🏞</w:t>
        <w:br/>
        <w:t>🇱🇰🇬🇧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115</w:t>
      </w:r>
    </w:p>
    <w:p>
      <w:r>
        <w:t>sachinthana_98</w:t>
      </w:r>
    </w:p>
    <w:p>
      <w:r>
        <w:t xml:space="preserve">Vishwa Senanayake </w:t>
      </w:r>
    </w:p>
    <w:p>
      <w:r>
        <w:t>https://www.instagram.com/sachinthana_98/</w:t>
      </w:r>
    </w:p>
    <w:p/>
    <w:p>
      <w:r>
        <w:t>#Silence is Better Than unnecessary drama</w:t>
        <w:br/>
        <w:t>🏠 live in kandy</w:t>
        <w:br/>
        <w:t>London metropolitan university 🎓</w:t>
        <w:br/>
        <w:t>👨‍💻 Networking engineering</w:t>
        <w:br/>
        <w:t>Esoft metro Camps</w:t>
        <w:br/>
        <w:t>kandy 🎓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116</w:t>
      </w:r>
    </w:p>
    <w:p>
      <w:r>
        <w:t>sithum.tharaka_</w:t>
      </w:r>
    </w:p>
    <w:p>
      <w:r>
        <w:t xml:space="preserve">sithum tharaka </w:t>
      </w:r>
    </w:p>
    <w:p>
      <w:r>
        <w:t>https://www.instagram.com/sithum.tharaka_/</w:t>
      </w:r>
    </w:p>
    <w:p/>
    <w:p>
      <w:r>
        <w:t>🙏 බුදු දහම 🙏</w:t>
        <w:br/>
        <w:t>❤ MOTHER👧#RUGBY🏉❤</w:t>
        <w:br/>
        <w:t>🎓SLIM- KANDY</w:t>
        <w:br/>
        <w:t>🏠️NITTAMBUWA-🇱🇰</w:t>
        <w:br/>
        <w:t>💼COLOMBO afc - 🇱🇰</w:t>
        <w:br/>
        <w:t>🏉#RUGBY®- GRFC</w:t>
        <w:br/>
        <w:t>-------------------------------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117</w:t>
      </w:r>
    </w:p>
    <w:p>
      <w:r>
        <w:t>hasith.madhusanka.5</w:t>
      </w:r>
    </w:p>
    <w:p>
      <w:r>
        <w:t xml:space="preserve">Hasith Madhusanka </w:t>
      </w:r>
    </w:p>
    <w:p>
      <w:r>
        <w:t>https://www.instagram.com/hasith.madhusanka.5/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118</w:t>
      </w:r>
    </w:p>
    <w:p>
      <w:r>
        <w:t>_.dinixth._</w:t>
      </w:r>
    </w:p>
    <w:p>
      <w:r>
        <w:t xml:space="preserve">✡ɖıŋıɬɧ ŋą۷ɛɛŋɖཞąŋ✡ </w:t>
      </w:r>
    </w:p>
    <w:p>
      <w:r>
        <w:t>https://www.instagram.com/_.dinixth._/</w:t>
      </w:r>
    </w:p>
    <w:p/>
    <w:p>
      <w:r>
        <w:t>ශ්‍රී ලංකා🇱🇰▪</w:t>
        <w:br/>
        <w:t>👻𝘀𝗲𝗿 𝗲𝗹 𝗺𝗲𝗷𝗼𝗿 𝗷𝗼𝗱𝗲𝗿 𝗲𝗹 𝗿𝗲𝘀𝘁𝗼🖕🏻🍃</w:t>
        <w:br/>
        <w:t>𝘊𝘔𝘉🍭| VII.VIII.MMVI👑</w:t>
        <w:br/>
        <w:t>𝘞𝘦𝘴𝘭𝘦𝘺𝘪𝘵𝘦💙 | 𝘚𝘰𝘤𝘤𝘦𝘳⚽️ |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119</w:t>
      </w:r>
    </w:p>
    <w:p>
      <w:r>
        <w:t>s__h_e_h_a_r_a</w:t>
      </w:r>
    </w:p>
    <w:p>
      <w:r>
        <w:t xml:space="preserve">Shehara_Ravishka </w:t>
      </w:r>
    </w:p>
    <w:p>
      <w:r>
        <w:t>https://www.instagram.com/s__h_e_h_a_r_a/</w:t>
      </w:r>
    </w:p>
    <w:p/>
    <w:p>
      <w:r>
        <w:t>Galle 🇱🇰</w:t>
        <w:br/>
        <w:t>Single 😉🤟</w:t>
        <w:br/>
        <w:t>Broken heart.💔</w:t>
        <w:br/>
        <w:t>🎂 02.15 🎂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120</w:t>
      </w:r>
    </w:p>
    <w:p>
      <w:r>
        <w:t>crazy_sasu_2002</w:t>
      </w:r>
    </w:p>
    <w:p>
      <w:r>
        <w:t xml:space="preserve">Sasmitha Rox Lion </w:t>
      </w:r>
    </w:p>
    <w:p>
      <w:r>
        <w:t>https://www.instagram.com/crazy_sasu_2002/</w:t>
      </w:r>
    </w:p>
    <w:p/>
    <w:p>
      <w:r>
        <w:t>Sasu_boys 😎</w:t>
        <w:br/>
        <w:t>....</w:t>
        <w:br/>
        <w:t>D.S.C 🏢</w:t>
        <w:br/>
        <w:t>$&amp;@</w:t>
        <w:br/>
        <w:t>?!'</w:t>
        <w:br/>
        <w:t>HOME Homagama 🏡</w:t>
        <w:br/>
        <w:t>)(/$"</w:t>
        <w:br/>
        <w:t>My life is swimming 🏊‍♂️</w:t>
        <w:br/>
        <w:t>I am singal 💔💞</w:t>
        <w:br/>
        <w:t>My new account @photo_sasu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121</w:t>
      </w:r>
    </w:p>
    <w:p>
      <w:r>
        <w:t>mr_mishel__j</w:t>
      </w:r>
    </w:p>
    <w:p>
      <w:r>
        <w:t xml:space="preserve">Ravishka Malshan </w:t>
      </w:r>
    </w:p>
    <w:p>
      <w:r>
        <w:t>https://www.instagram.com/mr_mishel__j/</w:t>
      </w:r>
    </w:p>
    <w:p/>
    <w:p>
      <w:r>
        <w:t>Music is life.🎤 Guitar player loves. 🎸 Every thing is Music🎸</w:t>
        <w:br/>
        <w:t>Single life🙅🏻‍♂️</w:t>
        <w:br/>
        <w:t>Loved family 👨‍👩‍👧‍👦</w:t>
        <w:br/>
        <w:t>Fish to _1️⃣2️⃣ / 2️⃣7️⃣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122</w:t>
      </w:r>
    </w:p>
    <w:p>
      <w:r>
        <w:t>black.nwhite12</w:t>
      </w:r>
    </w:p>
    <w:p>
      <w:r>
        <w:t xml:space="preserve"> </w:t>
      </w:r>
    </w:p>
    <w:p>
      <w:r>
        <w:t>https://www.instagram.com/black.nwhite12/</w:t>
      </w:r>
    </w:p>
    <w:p/>
    <w:p>
      <w:r>
        <w:t>problem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123</w:t>
      </w:r>
    </w:p>
    <w:p>
      <w:r>
        <w:t>diamond_clothing27</w:t>
      </w:r>
    </w:p>
    <w:p>
      <w:r>
        <w:t xml:space="preserve">Diamond Clothing </w:t>
      </w:r>
    </w:p>
    <w:p>
      <w:r>
        <w:t>https://www.instagram.com/diamond_clothing27/</w:t>
      </w:r>
    </w:p>
    <w:p/>
    <w:p>
      <w:r>
        <w:t>Online Clothing Store🌸</w:t>
        <w:br/>
        <w:t>Island wide delivery🚚 Sri lanka🇱🇰</w:t>
        <w:br/>
        <w:t>DM to grab your's🤗</w:t>
        <w:br/>
        <w:t>Delivery within 10 - 14 days</w:t>
        <w:br/>
        <w:t>COD available</w:t>
        <w:br/>
        <w:t>No Returns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124</w:t>
      </w:r>
    </w:p>
    <w:p>
      <w:r>
        <w:t>dili__boy</w:t>
      </w:r>
    </w:p>
    <w:p>
      <w:r>
        <w:t xml:space="preserve">D U L A J D I L S H A N  </w:t>
      </w:r>
    </w:p>
    <w:p>
      <w:r>
        <w:t>https://www.instagram.com/dili__boy/</w:t>
      </w:r>
    </w:p>
    <w:p/>
    <w:p>
      <w:r>
        <w:t>B A T M A N🦇</w:t>
        <w:br/>
        <w:t>Kelaniya🇱🇰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125</w:t>
      </w:r>
    </w:p>
    <w:p>
      <w:r>
        <w:t>dilmi.peiris</w:t>
      </w:r>
    </w:p>
    <w:p>
      <w:r>
        <w:t xml:space="preserve">Dilmi Peiris </w:t>
      </w:r>
    </w:p>
    <w:p>
      <w:r>
        <w:t>https://www.instagram.com/dilmi.peiris/</w:t>
      </w:r>
    </w:p>
    <w:p/>
    <w:p>
      <w:r>
        <w:t>💙💛</w:t>
        <w:br/>
        <w:t>2020 A/l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126</w:t>
      </w:r>
    </w:p>
    <w:p>
      <w:r>
        <w:t>imeshiadhikari3</w:t>
      </w:r>
    </w:p>
    <w:p>
      <w:r>
        <w:t xml:space="preserve">imeshiadhikari </w:t>
      </w:r>
    </w:p>
    <w:p>
      <w:r>
        <w:t>https://www.instagram.com/imeshiadhikari3/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127</w:t>
      </w:r>
    </w:p>
    <w:p>
      <w:r>
        <w:t>yashinika_vidushani</w:t>
      </w:r>
    </w:p>
    <w:p>
      <w:r>
        <w:t xml:space="preserve">Yaash Dioo </w:t>
      </w:r>
    </w:p>
    <w:p>
      <w:r>
        <w:t>https://www.instagram.com/yashinika_vidushani/</w:t>
      </w:r>
    </w:p>
    <w:p/>
    <w:p>
      <w:r>
        <w:t>👑Visakhian👑</w:t>
        <w:br/>
        <w:t>👉2k20 A/L batch...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128</w:t>
      </w:r>
    </w:p>
    <w:p>
      <w:r>
        <w:t>sudesh_u_k_</w:t>
      </w:r>
    </w:p>
    <w:p>
      <w:r>
        <w:t xml:space="preserve">Sudesh Udaya Kumara </w:t>
      </w:r>
    </w:p>
    <w:p>
      <w:r>
        <w:t>https://www.instagram.com/sudesh_u_k_/</w:t>
      </w:r>
    </w:p>
    <w:p/>
    <w:p>
      <w:r>
        <w:t>Me _instagram</w:t>
        <w:br/>
        <w:t>I_love _sri_lanka 🇱🇰</w:t>
        <w:br/>
        <w:t>anuradapura_</w:t>
        <w:br/>
        <w:t>Sudeshudayakumara___\</w:t>
        <w:br/>
        <w:t>I´m_buddhist _</w:t>
        <w:br/>
        <w:t>Me_style ______________}~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129</w:t>
      </w:r>
    </w:p>
    <w:p>
      <w:r>
        <w:t>amila_311</w:t>
      </w:r>
    </w:p>
    <w:p>
      <w:r>
        <w:t xml:space="preserve">Amila Isuru💋🤍 </w:t>
      </w:r>
    </w:p>
    <w:p>
      <w:r>
        <w:t>https://www.instagram.com/amila_311/</w:t>
      </w:r>
    </w:p>
    <w:p/>
    <w:p>
      <w:r>
        <w:t>💋 life 🍫🍷🍾🍹🍺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130</w:t>
      </w:r>
    </w:p>
    <w:p>
      <w:r>
        <w:t>_lady_moments_</w:t>
      </w:r>
    </w:p>
    <w:p>
      <w:r>
        <w:t xml:space="preserve">Lady Moments </w:t>
      </w:r>
    </w:p>
    <w:p>
      <w:r>
        <w:t>https://www.instagram.com/_lady_moments_/</w:t>
      </w:r>
    </w:p>
    <w:p/>
    <w:p>
      <w:r>
        <w:t>𝓦𝓮𝓵𝓬𝓸𝓶𝓮 𝓽𝓸 𝔂𝓸𝓾𝓻 𝓾𝓵𝓽𝓲𝓶𝓪𝓽𝓮 𝓫𝓮𝓪𝓾𝓽𝔂 𝓭𝓮𝓼𝓽𝓲𝓷𝓪𝓽𝓲𝓸𝓷 💄💋</w:t>
        <w:br/>
        <w:t>Discount for each product</w:t>
        <w:br/>
        <w:t>Islandwide Delivery Available 🇱🇰</w:t>
        <w:br/>
        <w:t>Bank Deposit</w:t>
        <w:br/>
        <w:t>DM for more inquiries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131</w:t>
      </w:r>
    </w:p>
    <w:p>
      <w:r>
        <w:t>mhithka</w:t>
      </w:r>
    </w:p>
    <w:p>
      <w:r>
        <w:t xml:space="preserve">Mihithka Vithum </w:t>
      </w:r>
    </w:p>
    <w:p>
      <w:r>
        <w:t>https://www.instagram.com/mhithka/</w:t>
      </w:r>
    </w:p>
    <w:p/>
    <w:p>
      <w:r>
        <w:t>🇱🇰 ☸️</w:t>
        <w:br/>
        <w:t>Music lover</w:t>
        <w:br/>
        <w:t>19</w:t>
        <w:br/>
        <w:t>Single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132</w:t>
      </w:r>
    </w:p>
    <w:p>
      <w:r>
        <w:t>dilakshanbest</w:t>
      </w:r>
    </w:p>
    <w:p>
      <w:r>
        <w:t xml:space="preserve">Dilakshan-Kumarasamy </w:t>
      </w:r>
    </w:p>
    <w:p>
      <w:r>
        <w:t>https://www.instagram.com/dilakshanbest/</w:t>
      </w:r>
    </w:p>
    <w:p/>
    <w:p>
      <w:r>
        <w:t>💯My life my style 💯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133</w:t>
      </w:r>
    </w:p>
    <w:p>
      <w:r>
        <w:t>_ishan_1</w:t>
      </w:r>
    </w:p>
    <w:p>
      <w:r>
        <w:t xml:space="preserve">Ishan Henricus </w:t>
      </w:r>
    </w:p>
    <w:p>
      <w:r>
        <w:t>https://www.instagram.com/_ishan_1/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134</w:t>
      </w:r>
    </w:p>
    <w:p>
      <w:r>
        <w:t>s_v_r_u_l_z</w:t>
      </w:r>
    </w:p>
    <w:p>
      <w:r>
        <w:t xml:space="preserve">Sahan Vimukthi </w:t>
      </w:r>
    </w:p>
    <w:p>
      <w:r>
        <w:t>https://www.instagram.com/s_v_r_u_l_z/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135</w:t>
      </w:r>
    </w:p>
    <w:p>
      <w:r>
        <w:t>hasadaheshan</w:t>
      </w:r>
    </w:p>
    <w:p>
      <w:r>
        <w:t xml:space="preserve">Hasada heshan </w:t>
      </w:r>
    </w:p>
    <w:p>
      <w:r>
        <w:t>https://www.instagram.com/hasadaheshan/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136</w:t>
      </w:r>
    </w:p>
    <w:p>
      <w:r>
        <w:t>amazon_free_products1514</w:t>
      </w:r>
    </w:p>
    <w:p>
      <w:r>
        <w:t xml:space="preserve">Amazon_free_products_3233 </w:t>
      </w:r>
    </w:p>
    <w:p>
      <w:r>
        <w:t>https://www.instagram.com/amazon_free_products1514/</w:t>
      </w:r>
    </w:p>
    <w:p/>
    <w:p>
      <w:r>
        <w:t>Get You Freebies</w:t>
        <w:br/>
        <w:t>Product service i have USA UK De Italy ES Ca Fr</w:t>
        <w:br/>
        <w:t>Follw me to know how to grab free Stuff💚</w:t>
        <w:br/>
        <w:t>Daily new Freebies</w:t>
        <w:br/>
        <w:t>#Reviewers :::more ❤💖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137</w:t>
      </w:r>
    </w:p>
    <w:p>
      <w:r>
        <w:t>lex_lugar7093</w:t>
      </w:r>
    </w:p>
    <w:p>
      <w:r>
        <w:t xml:space="preserve">Shane Fdo </w:t>
      </w:r>
    </w:p>
    <w:p>
      <w:r>
        <w:t>https://www.instagram.com/lex_lugar7093/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138</w:t>
      </w:r>
    </w:p>
    <w:p>
      <w:r>
        <w:t>sanjwijebandara</w:t>
      </w:r>
    </w:p>
    <w:p>
      <w:r>
        <w:t xml:space="preserve">Sanjana wijebandara </w:t>
      </w:r>
    </w:p>
    <w:p>
      <w:r>
        <w:t>https://www.instagram.com/sanjwijebandara/</w:t>
      </w:r>
    </w:p>
    <w:p/>
    <w:p>
      <w:r>
        <w:t>19</w:t>
        <w:br/>
        <w:t>Crazy Car lover</w:t>
        <w:br/>
        <w:t>I really love dogs.</w:t>
        <w:br/>
        <w:t>VISAKHIAN</w:t>
        <w:br/>
        <w:t>GOALS. GROWING. ACHIEVING.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139</w:t>
      </w:r>
    </w:p>
    <w:p>
      <w:r>
        <w:t>dananjayakumara00</w:t>
      </w:r>
    </w:p>
    <w:p>
      <w:r>
        <w:t xml:space="preserve">Dananjaya Kumara </w:t>
      </w:r>
    </w:p>
    <w:p>
      <w:r>
        <w:t>https://www.instagram.com/dananjayakumara00/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140</w:t>
      </w:r>
    </w:p>
    <w:p>
      <w:r>
        <w:t>eshina_lk</w:t>
      </w:r>
    </w:p>
    <w:p>
      <w:r>
        <w:t xml:space="preserve"> </w:t>
      </w:r>
    </w:p>
    <w:p>
      <w:r>
        <w:t>https://www.instagram.com/eshina_lk/</w:t>
      </w:r>
    </w:p>
    <w:p/>
    <w:p>
      <w:r>
        <w:t>problem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141</w:t>
      </w:r>
    </w:p>
    <w:p>
      <w:r>
        <w:t>shanudrie_fans_</w:t>
      </w:r>
    </w:p>
    <w:p>
      <w:r>
        <w:t xml:space="preserve">Shanudrie Priyasad </w:t>
      </w:r>
    </w:p>
    <w:p>
      <w:r>
        <w:t>https://www.instagram.com/shanudrie_fans_/</w:t>
      </w:r>
    </w:p>
    <w:p/>
    <w:p>
      <w:r>
        <w:t>Fan page of @shanudrie</w:t>
        <w:br/>
        <w:t>Best fan of her❤️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142</w:t>
      </w:r>
    </w:p>
    <w:p>
      <w:r>
        <w:t>__rash_rajapaksha__</w:t>
      </w:r>
    </w:p>
    <w:p>
      <w:r>
        <w:t xml:space="preserve">𝘾.𝙍.𝙍𝙖𝙟𝙖𝙥𝙖𝙠𝙨𝙝𝙖 </w:t>
      </w:r>
    </w:p>
    <w:p>
      <w:r>
        <w:t>https://www.instagram.com/__rash_rajapaksha__/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143</w:t>
      </w:r>
    </w:p>
    <w:p>
      <w:r>
        <w:t>rasika9511</w:t>
      </w:r>
    </w:p>
    <w:p>
      <w:r>
        <w:t xml:space="preserve">Wrs Sampath </w:t>
      </w:r>
    </w:p>
    <w:p>
      <w:r>
        <w:t>https://www.instagram.com/rasika9511/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144</w:t>
      </w:r>
    </w:p>
    <w:p>
      <w:r>
        <w:t>samanp.kumara</w:t>
      </w:r>
    </w:p>
    <w:p>
      <w:r>
        <w:t xml:space="preserve">P. Kumara Saman </w:t>
      </w:r>
    </w:p>
    <w:p>
      <w:r>
        <w:t>https://www.instagram.com/samanp.kumara/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145</w:t>
      </w:r>
    </w:p>
    <w:p>
      <w:r>
        <w:t>med_4life_</w:t>
      </w:r>
    </w:p>
    <w:p>
      <w:r>
        <w:t xml:space="preserve"> </w:t>
      </w:r>
    </w:p>
    <w:p>
      <w:r>
        <w:t>https://www.instagram.com/med_4life_/</w:t>
      </w:r>
    </w:p>
    <w:p/>
    <w:p>
      <w:r>
        <w:t>problem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146</w:t>
      </w:r>
    </w:p>
    <w:p>
      <w:r>
        <w:t>iruka4296</w:t>
      </w:r>
    </w:p>
    <w:p>
      <w:r>
        <w:t xml:space="preserve">Iruka Peiris </w:t>
      </w:r>
    </w:p>
    <w:p>
      <w:r>
        <w:t>https://www.instagram.com/iruka4296/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147</w:t>
      </w:r>
    </w:p>
    <w:p>
      <w:r>
        <w:t>maheshikasww</w:t>
      </w:r>
    </w:p>
    <w:p>
      <w:r>
        <w:t xml:space="preserve">sandeepa dissanayake </w:t>
      </w:r>
    </w:p>
    <w:p>
      <w:r>
        <w:t>https://www.instagram.com/maheshikasww/</w:t>
      </w:r>
    </w:p>
    <w:p/>
    <w:p>
      <w:r>
        <w:t>Mage raththaran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148</w:t>
      </w:r>
    </w:p>
    <w:p>
      <w:r>
        <w:t>suddaa8950</w:t>
      </w:r>
    </w:p>
    <w:p>
      <w:r>
        <w:t xml:space="preserve">සුද්දා ❤️ </w:t>
      </w:r>
    </w:p>
    <w:p>
      <w:r>
        <w:t>https://www.instagram.com/suddaa8950/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149</w:t>
      </w:r>
    </w:p>
    <w:p>
      <w:r>
        <w:t>nomame2121</w:t>
      </w:r>
    </w:p>
    <w:p>
      <w:r>
        <w:t xml:space="preserve">noname1212 </w:t>
      </w:r>
    </w:p>
    <w:p>
      <w:r>
        <w:t>https://www.instagram.com/nomame2121/</w:t>
      </w:r>
    </w:p>
    <w:p/>
    <w:p>
      <w:r>
        <w:t>Nethumi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150</w:t>
      </w:r>
    </w:p>
    <w:p>
      <w:r>
        <w:t>shehan2344</w:t>
      </w:r>
    </w:p>
    <w:p>
      <w:r>
        <w:t xml:space="preserve">Shehan perera </w:t>
      </w:r>
    </w:p>
    <w:p>
      <w:r>
        <w:t>https://www.instagram.com/shehan2344/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151</w:t>
      </w:r>
    </w:p>
    <w:p>
      <w:r>
        <w:t>prashadjl</w:t>
      </w:r>
    </w:p>
    <w:p>
      <w:r>
        <w:t xml:space="preserve">Prasha Djl </w:t>
      </w:r>
    </w:p>
    <w:p>
      <w:r>
        <w:t>https://www.instagram.com/prashadjl/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152</w:t>
      </w:r>
    </w:p>
    <w:p>
      <w:r>
        <w:t>prabath810</w:t>
      </w:r>
    </w:p>
    <w:p>
      <w:r>
        <w:t xml:space="preserve">prabath k $🙂 </w:t>
      </w:r>
    </w:p>
    <w:p>
      <w:r>
        <w:t>https://www.instagram.com/prabath810/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153</w:t>
      </w:r>
    </w:p>
    <w:p>
      <w:r>
        <w:t>deliplal</w:t>
      </w:r>
    </w:p>
    <w:p>
      <w:r>
        <w:t xml:space="preserve">Delip Lal </w:t>
      </w:r>
    </w:p>
    <w:p>
      <w:r>
        <w:t>https://www.instagram.com/deliplal/</w:t>
      </w:r>
    </w:p>
    <w:p/>
    <w:p>
      <w:r>
        <w:t>not_given</w:t>
      </w:r>
    </w:p>
    <w:p/>
    <w:p>
      <w:r>
        <w:t>#################################################################</w:t>
        <w:br/>
      </w:r>
    </w:p>
    <w:p>
      <w:r>
        <w:br/>
      </w:r>
    </w:p>
    <w:p>
      <w:r>
        <w:t>154</w:t>
      </w:r>
    </w:p>
    <w:p>
      <w:r>
        <w:t>adithyathenu</w:t>
      </w:r>
    </w:p>
    <w:p>
      <w:r>
        <w:t xml:space="preserve">Âđhîýå </w:t>
      </w:r>
    </w:p>
    <w:p>
      <w:r>
        <w:t>https://www.instagram.com/adithyathenu/</w:t>
      </w:r>
    </w:p>
    <w:p/>
    <w:p>
      <w:r>
        <w:t>Single life ✌✌✌✌✌</w:t>
      </w:r>
    </w:p>
    <w:p/>
    <w:p>
      <w:r>
        <w:t>#################################################################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