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5A" w:rsidRDefault="00817A76">
      <w:r>
        <w:t>1 Jevin 766242150</w:t>
      </w:r>
    </w:p>
    <w:p w:rsidR="00B7635A" w:rsidRDefault="00817A76">
      <w:r>
        <w:t xml:space="preserve"> </w:t>
      </w:r>
    </w:p>
    <w:p w:rsidR="00B7635A" w:rsidRDefault="00817A76">
      <w:r>
        <w:t>2 Saved Messages 773549141</w:t>
      </w:r>
    </w:p>
    <w:p w:rsidR="00B7635A" w:rsidRDefault="00817A76">
      <w:r>
        <w:t xml:space="preserve"> </w:t>
      </w:r>
    </w:p>
    <w:p w:rsidR="00B7635A" w:rsidRDefault="00817A76">
      <w:r>
        <w:t>3 sasika phone 719147199</w:t>
      </w:r>
    </w:p>
    <w:p w:rsidR="00B7635A" w:rsidRDefault="00817A76">
      <w:r>
        <w:t xml:space="preserve"> </w:t>
      </w:r>
    </w:p>
    <w:p w:rsidR="00B7635A" w:rsidRDefault="00817A76">
      <w:r>
        <w:t>4 Apoorwa 773549141</w:t>
      </w:r>
    </w:p>
    <w:p w:rsidR="00B7635A" w:rsidRDefault="00817A76">
      <w:r>
        <w:t xml:space="preserve"> </w:t>
      </w:r>
    </w:p>
    <w:p w:rsidR="00B7635A" w:rsidRDefault="00817A76">
      <w:r>
        <w:t>5 AS Pasan 343943550</w:t>
      </w:r>
    </w:p>
    <w:p w:rsidR="00B7635A" w:rsidRDefault="00817A76">
      <w:r>
        <w:t xml:space="preserve"> </w:t>
      </w:r>
    </w:p>
    <w:p w:rsidR="00B7635A" w:rsidRDefault="00817A76">
      <w:r>
        <w:t>6 AC Hasheen 784774648</w:t>
      </w:r>
    </w:p>
    <w:p w:rsidR="00B7635A" w:rsidRDefault="00817A76">
      <w:r>
        <w:t xml:space="preserve"> </w:t>
      </w:r>
    </w:p>
    <w:p w:rsidR="00B7635A" w:rsidRDefault="00817A76">
      <w:r>
        <w:t>7 GRC Ravishka 716446824</w:t>
      </w:r>
    </w:p>
    <w:p w:rsidR="00B7635A" w:rsidRDefault="00817A76">
      <w:r>
        <w:t xml:space="preserve"> </w:t>
      </w:r>
    </w:p>
    <w:p w:rsidR="00B7635A" w:rsidRDefault="00817A76">
      <w:r>
        <w:t>8 AC Damsith 713843356</w:t>
      </w:r>
    </w:p>
    <w:p w:rsidR="00B7635A" w:rsidRDefault="00817A76">
      <w:r>
        <w:t xml:space="preserve"> </w:t>
      </w:r>
    </w:p>
    <w:p w:rsidR="00B7635A" w:rsidRDefault="00817A76">
      <w:r>
        <w:t>9 AC Manori 2 718117867</w:t>
      </w:r>
    </w:p>
    <w:p w:rsidR="00B7635A" w:rsidRDefault="00817A76">
      <w:r>
        <w:t xml:space="preserve"> </w:t>
      </w:r>
    </w:p>
    <w:p w:rsidR="00B7635A" w:rsidRDefault="00817A76">
      <w:r>
        <w:t>10 NC Senith 715661177</w:t>
      </w:r>
    </w:p>
    <w:p w:rsidR="00B7635A" w:rsidRDefault="00817A76">
      <w:r>
        <w:t xml:space="preserve"> </w:t>
      </w:r>
    </w:p>
    <w:p w:rsidR="00B7635A" w:rsidRDefault="00817A76">
      <w:r>
        <w:t>11 AC Chatura 706263366</w:t>
      </w:r>
    </w:p>
    <w:p w:rsidR="00B7635A" w:rsidRDefault="00817A76">
      <w:r>
        <w:t xml:space="preserve"> </w:t>
      </w:r>
    </w:p>
    <w:p w:rsidR="00B7635A" w:rsidRDefault="00817A76">
      <w:r>
        <w:t>12 RC Astro 773280318</w:t>
      </w:r>
    </w:p>
    <w:p w:rsidR="00B7635A" w:rsidRDefault="00817A76">
      <w:r>
        <w:t xml:space="preserve"> </w:t>
      </w:r>
    </w:p>
    <w:p w:rsidR="00B7635A" w:rsidRDefault="00817A76">
      <w:r>
        <w:t>13 Anura Mama 423303856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 Bellana Malli 705138838</w:t>
      </w:r>
    </w:p>
    <w:p w:rsidR="00B7635A" w:rsidRDefault="00817A76">
      <w:r>
        <w:t xml:space="preserve"> </w:t>
      </w:r>
    </w:p>
    <w:p w:rsidR="00B7635A" w:rsidRDefault="00817A76">
      <w:r>
        <w:t>15 AC Sanuth Mble 711989918</w:t>
      </w:r>
    </w:p>
    <w:p w:rsidR="00B7635A" w:rsidRDefault="00817A76">
      <w:r>
        <w:t xml:space="preserve"> </w:t>
      </w:r>
    </w:p>
    <w:p w:rsidR="00B7635A" w:rsidRDefault="00817A76">
      <w:r>
        <w:t>16 AC Manupa 702703440</w:t>
      </w:r>
    </w:p>
    <w:p w:rsidR="00B7635A" w:rsidRDefault="00817A76">
      <w:r>
        <w:t xml:space="preserve"> </w:t>
      </w:r>
    </w:p>
    <w:p w:rsidR="00B7635A" w:rsidRDefault="00817A76">
      <w:r>
        <w:t>17 AAA Ayya 719078653</w:t>
      </w:r>
    </w:p>
    <w:p w:rsidR="00B7635A" w:rsidRDefault="00817A76">
      <w:r>
        <w:t xml:space="preserve"> </w:t>
      </w:r>
    </w:p>
    <w:p w:rsidR="00B7635A" w:rsidRDefault="00817A76">
      <w:r>
        <w:t>18 Neel Gunasekara Autocad 766652613</w:t>
      </w:r>
    </w:p>
    <w:p w:rsidR="00B7635A" w:rsidRDefault="00817A76">
      <w:r>
        <w:t xml:space="preserve"> </w:t>
      </w:r>
    </w:p>
    <w:p w:rsidR="00B7635A" w:rsidRDefault="00817A76">
      <w:r>
        <w:t>19 Gayan Sir 2 715844976</w:t>
      </w:r>
    </w:p>
    <w:p w:rsidR="00B7635A" w:rsidRDefault="00817A76">
      <w:r>
        <w:t xml:space="preserve"> </w:t>
      </w:r>
    </w:p>
    <w:p w:rsidR="00B7635A" w:rsidRDefault="00817A76">
      <w:r>
        <w:t>20 AC Whtsapp 777376322</w:t>
      </w:r>
    </w:p>
    <w:p w:rsidR="00B7635A" w:rsidRDefault="00817A76">
      <w:r>
        <w:t xml:space="preserve"> </w:t>
      </w:r>
    </w:p>
    <w:p w:rsidR="00B7635A" w:rsidRDefault="00817A76">
      <w:r>
        <w:t>21 Prashantha Ayya 715912156</w:t>
      </w:r>
    </w:p>
    <w:p w:rsidR="00B7635A" w:rsidRDefault="00817A76">
      <w:r>
        <w:t xml:space="preserve"> </w:t>
      </w:r>
    </w:p>
    <w:p w:rsidR="00B7635A" w:rsidRDefault="00817A76">
      <w:r>
        <w:t>22 MGCK Hansika 701538887</w:t>
      </w:r>
    </w:p>
    <w:p w:rsidR="00B7635A" w:rsidRDefault="00817A76">
      <w:r>
        <w:t xml:space="preserve"> </w:t>
      </w:r>
    </w:p>
    <w:p w:rsidR="00B7635A" w:rsidRDefault="00817A76">
      <w:r>
        <w:t>23 AC Ayya 702472765</w:t>
      </w:r>
    </w:p>
    <w:p w:rsidR="00B7635A" w:rsidRDefault="00817A76">
      <w:r>
        <w:t xml:space="preserve"> </w:t>
      </w:r>
    </w:p>
    <w:p w:rsidR="00B7635A" w:rsidRDefault="00817A76">
      <w:r>
        <w:t>24 AC 2 777949685</w:t>
      </w:r>
    </w:p>
    <w:p w:rsidR="00B7635A" w:rsidRDefault="00817A76">
      <w:r>
        <w:t xml:space="preserve"> </w:t>
      </w:r>
    </w:p>
    <w:p w:rsidR="00B7635A" w:rsidRDefault="00817A76">
      <w:r>
        <w:t>25 NC Dulkith 711400518</w:t>
      </w:r>
    </w:p>
    <w:p w:rsidR="00B7635A" w:rsidRDefault="00817A76">
      <w:r>
        <w:t xml:space="preserve"> </w:t>
      </w:r>
    </w:p>
    <w:p w:rsidR="00B7635A" w:rsidRDefault="00817A76">
      <w:r>
        <w:t>26 AC Janith 767462003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27 AC Sithika 711203891</w:t>
      </w:r>
    </w:p>
    <w:p w:rsidR="00B7635A" w:rsidRDefault="00817A76">
      <w:r>
        <w:t xml:space="preserve"> </w:t>
      </w:r>
    </w:p>
    <w:p w:rsidR="00B7635A" w:rsidRDefault="00817A76">
      <w:r>
        <w:t>28 AC Manith 718290211</w:t>
      </w:r>
    </w:p>
    <w:p w:rsidR="00B7635A" w:rsidRDefault="00817A76">
      <w:r>
        <w:t xml:space="preserve"> </w:t>
      </w:r>
    </w:p>
    <w:p w:rsidR="00B7635A" w:rsidRDefault="00817A76">
      <w:r>
        <w:t>29 AC Chaturanga 778856843</w:t>
      </w:r>
    </w:p>
    <w:p w:rsidR="00B7635A" w:rsidRDefault="00817A76">
      <w:r>
        <w:t xml:space="preserve"> </w:t>
      </w:r>
    </w:p>
    <w:p w:rsidR="00B7635A" w:rsidRDefault="00817A76">
      <w:r>
        <w:t>30 AAA Ayya 711555722</w:t>
      </w:r>
    </w:p>
    <w:p w:rsidR="00B7635A" w:rsidRDefault="00817A76">
      <w:r>
        <w:t xml:space="preserve"> </w:t>
      </w:r>
    </w:p>
    <w:p w:rsidR="00B7635A" w:rsidRDefault="00817A76">
      <w:r>
        <w:t>31 AC Manusha 712235165</w:t>
      </w:r>
    </w:p>
    <w:p w:rsidR="00B7635A" w:rsidRDefault="00817A76">
      <w:r>
        <w:t xml:space="preserve"> </w:t>
      </w:r>
    </w:p>
    <w:p w:rsidR="00B7635A" w:rsidRDefault="00817A76">
      <w:r>
        <w:t>32 MGCK Charunya 779272132</w:t>
      </w:r>
    </w:p>
    <w:p w:rsidR="00B7635A" w:rsidRDefault="00817A76">
      <w:r>
        <w:t xml:space="preserve"> </w:t>
      </w:r>
    </w:p>
    <w:p w:rsidR="00B7635A" w:rsidRDefault="00817A76">
      <w:r>
        <w:t>33 Eranda 711549547</w:t>
      </w:r>
    </w:p>
    <w:p w:rsidR="00B7635A" w:rsidRDefault="00817A76">
      <w:r>
        <w:t xml:space="preserve"> </w:t>
      </w:r>
    </w:p>
    <w:p w:rsidR="00B7635A" w:rsidRDefault="00817A76">
      <w:r>
        <w:t>34 Kokila madam 714460743</w:t>
      </w:r>
    </w:p>
    <w:p w:rsidR="00B7635A" w:rsidRDefault="00817A76">
      <w:r>
        <w:t xml:space="preserve"> </w:t>
      </w:r>
    </w:p>
    <w:p w:rsidR="00B7635A" w:rsidRDefault="00817A76">
      <w:r>
        <w:t>35 Thilini Amma 770040761</w:t>
      </w:r>
    </w:p>
    <w:p w:rsidR="00B7635A" w:rsidRDefault="00817A76">
      <w:r>
        <w:t xml:space="preserve"> </w:t>
      </w:r>
    </w:p>
    <w:p w:rsidR="00B7635A" w:rsidRDefault="00817A76">
      <w:r>
        <w:t>36 AC Ayya 714056838</w:t>
      </w:r>
    </w:p>
    <w:p w:rsidR="00B7635A" w:rsidRDefault="00817A76">
      <w:r>
        <w:t xml:space="preserve"> </w:t>
      </w:r>
    </w:p>
    <w:p w:rsidR="00B7635A" w:rsidRDefault="00817A76">
      <w:r>
        <w:t>37 AC Kavith 769446043</w:t>
      </w:r>
    </w:p>
    <w:p w:rsidR="00B7635A" w:rsidRDefault="00817A76">
      <w:r>
        <w:t xml:space="preserve"> </w:t>
      </w:r>
    </w:p>
    <w:p w:rsidR="00B7635A" w:rsidRDefault="00817A76">
      <w:r>
        <w:t>38 Laptop Man 774332010</w:t>
      </w:r>
    </w:p>
    <w:p w:rsidR="00B7635A" w:rsidRDefault="00817A76">
      <w:r>
        <w:t xml:space="preserve"> </w:t>
      </w:r>
    </w:p>
    <w:p w:rsidR="00B7635A" w:rsidRDefault="00817A76">
      <w:r>
        <w:t>39 DB Akka 713730650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40 CIMA Yasith 711495119</w:t>
      </w:r>
    </w:p>
    <w:p w:rsidR="00B7635A" w:rsidRDefault="00817A76">
      <w:r>
        <w:t xml:space="preserve"> </w:t>
      </w:r>
    </w:p>
    <w:p w:rsidR="00B7635A" w:rsidRDefault="00817A76">
      <w:r>
        <w:t>41 Chines Class 112515521</w:t>
      </w:r>
    </w:p>
    <w:p w:rsidR="00B7635A" w:rsidRDefault="00817A76">
      <w:r>
        <w:t xml:space="preserve"> </w:t>
      </w:r>
    </w:p>
    <w:p w:rsidR="00B7635A" w:rsidRDefault="00817A76">
      <w:r>
        <w:t>42 AC Mble 773623415</w:t>
      </w:r>
    </w:p>
    <w:p w:rsidR="00B7635A" w:rsidRDefault="00817A76">
      <w:r>
        <w:t xml:space="preserve"> </w:t>
      </w:r>
    </w:p>
    <w:p w:rsidR="00B7635A" w:rsidRDefault="00817A76">
      <w:r>
        <w:t>43 Jeewaka Sir 773030122</w:t>
      </w:r>
    </w:p>
    <w:p w:rsidR="00B7635A" w:rsidRDefault="00817A76">
      <w:r>
        <w:t xml:space="preserve"> </w:t>
      </w:r>
    </w:p>
    <w:p w:rsidR="00B7635A" w:rsidRDefault="00817A76">
      <w:r>
        <w:t>44 Kavindu Ayya 701050653</w:t>
      </w:r>
    </w:p>
    <w:p w:rsidR="00B7635A" w:rsidRDefault="00817A76">
      <w:r>
        <w:t xml:space="preserve"> </w:t>
      </w:r>
    </w:p>
    <w:p w:rsidR="00B7635A" w:rsidRDefault="00817A76">
      <w:r>
        <w:t>45 AC Madam 714209121</w:t>
      </w:r>
    </w:p>
    <w:p w:rsidR="00B7635A" w:rsidRDefault="00817A76">
      <w:r>
        <w:t xml:space="preserve"> </w:t>
      </w:r>
    </w:p>
    <w:p w:rsidR="00B7635A" w:rsidRDefault="00817A76">
      <w:r>
        <w:t>46 AC Asitha 769669583</w:t>
      </w:r>
    </w:p>
    <w:p w:rsidR="00B7635A" w:rsidRDefault="00817A76">
      <w:r>
        <w:t xml:space="preserve"> </w:t>
      </w:r>
    </w:p>
    <w:p w:rsidR="00B7635A" w:rsidRDefault="00817A76">
      <w:r>
        <w:t>47 Sehani Akka 767742979</w:t>
      </w:r>
    </w:p>
    <w:p w:rsidR="00B7635A" w:rsidRDefault="00817A76">
      <w:r>
        <w:t xml:space="preserve"> </w:t>
      </w:r>
    </w:p>
    <w:p w:rsidR="00B7635A" w:rsidRDefault="00817A76">
      <w:r>
        <w:t>48 AC Imesh New 787725626</w:t>
      </w:r>
    </w:p>
    <w:p w:rsidR="00B7635A" w:rsidRDefault="00817A76">
      <w:r>
        <w:t xml:space="preserve"> </w:t>
      </w:r>
    </w:p>
    <w:p w:rsidR="00B7635A" w:rsidRDefault="00817A76">
      <w:r>
        <w:t>49 Tatta Mbtl 716170575</w:t>
      </w:r>
    </w:p>
    <w:p w:rsidR="00B7635A" w:rsidRDefault="00817A76">
      <w:r>
        <w:t xml:space="preserve"> </w:t>
      </w:r>
    </w:p>
    <w:p w:rsidR="00B7635A" w:rsidRDefault="00817A76">
      <w:r>
        <w:t>50 Randima 769308102</w:t>
      </w:r>
    </w:p>
    <w:p w:rsidR="00B7635A" w:rsidRDefault="00817A76">
      <w:r>
        <w:t xml:space="preserve"> </w:t>
      </w:r>
    </w:p>
    <w:p w:rsidR="00B7635A" w:rsidRDefault="00817A76">
      <w:r>
        <w:t>51 AC Jayabha 711917441</w:t>
      </w:r>
    </w:p>
    <w:p w:rsidR="00B7635A" w:rsidRDefault="00817A76">
      <w:r>
        <w:t xml:space="preserve"> </w:t>
      </w:r>
    </w:p>
    <w:p w:rsidR="00B7635A" w:rsidRDefault="00817A76">
      <w:r>
        <w:t>52 Pre Clz 773797374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53 AC New(astro) 713716295</w:t>
      </w:r>
    </w:p>
    <w:p w:rsidR="00B7635A" w:rsidRDefault="00817A76">
      <w:r>
        <w:t xml:space="preserve"> </w:t>
      </w:r>
    </w:p>
    <w:p w:rsidR="00B7635A" w:rsidRDefault="00817A76">
      <w:r>
        <w:t>54 AC Isitha 773497457</w:t>
      </w:r>
    </w:p>
    <w:p w:rsidR="00B7635A" w:rsidRDefault="00817A76">
      <w:r>
        <w:t xml:space="preserve"> </w:t>
      </w:r>
    </w:p>
    <w:p w:rsidR="00B7635A" w:rsidRDefault="00817A76">
      <w:r>
        <w:t>55 PB Dilara 768449311</w:t>
      </w:r>
    </w:p>
    <w:p w:rsidR="00B7635A" w:rsidRDefault="00817A76">
      <w:r>
        <w:t xml:space="preserve"> </w:t>
      </w:r>
    </w:p>
    <w:p w:rsidR="00B7635A" w:rsidRDefault="00817A76">
      <w:r>
        <w:t>56 AC Udula 766011227</w:t>
      </w:r>
    </w:p>
    <w:p w:rsidR="00B7635A" w:rsidRDefault="00817A76">
      <w:r>
        <w:t xml:space="preserve"> </w:t>
      </w:r>
    </w:p>
    <w:p w:rsidR="00B7635A" w:rsidRDefault="00817A76">
      <w:r>
        <w:t>57 HCCKal Sachindu 712617722</w:t>
      </w:r>
    </w:p>
    <w:p w:rsidR="00B7635A" w:rsidRDefault="00817A76">
      <w:r>
        <w:t xml:space="preserve"> </w:t>
      </w:r>
    </w:p>
    <w:p w:rsidR="00B7635A" w:rsidRDefault="00817A76">
      <w:r>
        <w:t>58 Nimuthu 779091304</w:t>
      </w:r>
    </w:p>
    <w:p w:rsidR="00B7635A" w:rsidRDefault="00817A76">
      <w:r>
        <w:t xml:space="preserve"> </w:t>
      </w:r>
    </w:p>
    <w:p w:rsidR="00B7635A" w:rsidRDefault="00817A76">
      <w:r>
        <w:t>59 Dimuthu Madam 718019384</w:t>
      </w:r>
    </w:p>
    <w:p w:rsidR="00B7635A" w:rsidRDefault="00817A76">
      <w:r>
        <w:t xml:space="preserve"> </w:t>
      </w:r>
    </w:p>
    <w:p w:rsidR="00B7635A" w:rsidRDefault="00817A76">
      <w:r>
        <w:t>60 Shantha Mama 424664055</w:t>
      </w:r>
    </w:p>
    <w:p w:rsidR="00B7635A" w:rsidRDefault="00817A76">
      <w:r>
        <w:t xml:space="preserve"> </w:t>
      </w:r>
    </w:p>
    <w:p w:rsidR="00B7635A" w:rsidRDefault="00817A76">
      <w:r>
        <w:t>61 Tharusha Ayya 756573868</w:t>
      </w:r>
    </w:p>
    <w:p w:rsidR="00B7635A" w:rsidRDefault="00817A76">
      <w:r>
        <w:t xml:space="preserve"> </w:t>
      </w:r>
    </w:p>
    <w:p w:rsidR="00B7635A" w:rsidRDefault="00817A76">
      <w:r>
        <w:t>62 AAA Dushan 776461050</w:t>
      </w:r>
    </w:p>
    <w:p w:rsidR="00B7635A" w:rsidRDefault="00817A76">
      <w:r>
        <w:t xml:space="preserve"> </w:t>
      </w:r>
    </w:p>
    <w:p w:rsidR="00B7635A" w:rsidRDefault="00817A76">
      <w:r>
        <w:t>63 AC Madam 776850433</w:t>
      </w:r>
    </w:p>
    <w:p w:rsidR="00B7635A" w:rsidRDefault="00817A76">
      <w:r>
        <w:t xml:space="preserve"> </w:t>
      </w:r>
    </w:p>
    <w:p w:rsidR="00B7635A" w:rsidRDefault="00817A76">
      <w:r>
        <w:t>64 AC Menuka 771634941</w:t>
      </w:r>
    </w:p>
    <w:p w:rsidR="00B7635A" w:rsidRDefault="00817A76">
      <w:r>
        <w:t xml:space="preserve"> </w:t>
      </w:r>
    </w:p>
    <w:p w:rsidR="00B7635A" w:rsidRDefault="00817A76">
      <w:r>
        <w:t>65 DCK Ayya 719832418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66 TCK 2 725283950</w:t>
      </w:r>
    </w:p>
    <w:p w:rsidR="00B7635A" w:rsidRDefault="00817A76">
      <w:r>
        <w:t xml:space="preserve"> </w:t>
      </w:r>
    </w:p>
    <w:p w:rsidR="00B7635A" w:rsidRDefault="00817A76">
      <w:r>
        <w:t>67 AC 1 776676342</w:t>
      </w:r>
    </w:p>
    <w:p w:rsidR="00B7635A" w:rsidRDefault="00817A76">
      <w:r>
        <w:t xml:space="preserve"> </w:t>
      </w:r>
    </w:p>
    <w:p w:rsidR="00B7635A" w:rsidRDefault="00817A76">
      <w:r>
        <w:t>68 AC Budwin 717967534</w:t>
      </w:r>
    </w:p>
    <w:p w:rsidR="00B7635A" w:rsidRDefault="00817A76">
      <w:r>
        <w:t xml:space="preserve"> </w:t>
      </w:r>
    </w:p>
    <w:p w:rsidR="00B7635A" w:rsidRDefault="00817A76">
      <w:r>
        <w:t>69 Rodrigo Mama 776502087</w:t>
      </w:r>
    </w:p>
    <w:p w:rsidR="00B7635A" w:rsidRDefault="00817A76">
      <w:r>
        <w:t xml:space="preserve"> </w:t>
      </w:r>
    </w:p>
    <w:p w:rsidR="00B7635A" w:rsidRDefault="00817A76">
      <w:r>
        <w:t>70 AC Ayya 112833734</w:t>
      </w:r>
    </w:p>
    <w:p w:rsidR="00B7635A" w:rsidRDefault="00817A76">
      <w:r>
        <w:t xml:space="preserve"> </w:t>
      </w:r>
    </w:p>
    <w:p w:rsidR="00B7635A" w:rsidRDefault="00817A76">
      <w:r>
        <w:t>71 AC Home 112619907</w:t>
      </w:r>
    </w:p>
    <w:p w:rsidR="00B7635A" w:rsidRDefault="00817A76">
      <w:r>
        <w:t xml:space="preserve"> </w:t>
      </w:r>
    </w:p>
    <w:p w:rsidR="00B7635A" w:rsidRDefault="00817A76">
      <w:r>
        <w:t>72 KCC Nisal 781917845</w:t>
      </w:r>
    </w:p>
    <w:p w:rsidR="00B7635A" w:rsidRDefault="00817A76">
      <w:r>
        <w:t xml:space="preserve"> </w:t>
      </w:r>
    </w:p>
    <w:p w:rsidR="00B7635A" w:rsidRDefault="00817A76">
      <w:r>
        <w:t>73 Viharsha Akka 773921106</w:t>
      </w:r>
    </w:p>
    <w:p w:rsidR="00B7635A" w:rsidRDefault="00817A76">
      <w:r>
        <w:t xml:space="preserve"> </w:t>
      </w:r>
    </w:p>
    <w:p w:rsidR="00B7635A" w:rsidRDefault="00817A76">
      <w:r>
        <w:t>74 Minsara Malli 769062493</w:t>
      </w:r>
    </w:p>
    <w:p w:rsidR="00B7635A" w:rsidRDefault="00817A76">
      <w:r>
        <w:t xml:space="preserve"> </w:t>
      </w:r>
    </w:p>
    <w:p w:rsidR="00B7635A" w:rsidRDefault="00817A76">
      <w:r>
        <w:t>75 Minsara 2 778263672</w:t>
      </w:r>
    </w:p>
    <w:p w:rsidR="00B7635A" w:rsidRDefault="00817A76">
      <w:r>
        <w:t xml:space="preserve"> </w:t>
      </w:r>
    </w:p>
    <w:p w:rsidR="00B7635A" w:rsidRDefault="00817A76">
      <w:r>
        <w:t>76 AC Trishan 750322256</w:t>
      </w:r>
    </w:p>
    <w:p w:rsidR="00B7635A" w:rsidRDefault="00817A76">
      <w:r>
        <w:t xml:space="preserve"> </w:t>
      </w:r>
    </w:p>
    <w:p w:rsidR="00B7635A" w:rsidRDefault="00817A76">
      <w:r>
        <w:t>77 Thevindu 773608203</w:t>
      </w:r>
    </w:p>
    <w:p w:rsidR="00B7635A" w:rsidRDefault="00817A76">
      <w:r>
        <w:t xml:space="preserve"> </w:t>
      </w:r>
    </w:p>
    <w:p w:rsidR="00B7635A" w:rsidRDefault="00817A76">
      <w:r>
        <w:t>78 Pushpa Nanda 710493950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79 Chanaka Mama 718684306</w:t>
      </w:r>
    </w:p>
    <w:p w:rsidR="00B7635A" w:rsidRDefault="00817A76">
      <w:r>
        <w:t xml:space="preserve"> </w:t>
      </w:r>
    </w:p>
    <w:p w:rsidR="00B7635A" w:rsidRDefault="00817A76">
      <w:r>
        <w:t>80 AC Ayya 769062181</w:t>
      </w:r>
    </w:p>
    <w:p w:rsidR="00B7635A" w:rsidRDefault="00817A76">
      <w:r>
        <w:t xml:space="preserve"> </w:t>
      </w:r>
    </w:p>
    <w:p w:rsidR="00B7635A" w:rsidRDefault="00817A76">
      <w:r>
        <w:t>81 DCK Hasindu 713279611</w:t>
      </w:r>
    </w:p>
    <w:p w:rsidR="00B7635A" w:rsidRDefault="00817A76">
      <w:r>
        <w:t xml:space="preserve"> </w:t>
      </w:r>
    </w:p>
    <w:p w:rsidR="00B7635A" w:rsidRDefault="00817A76">
      <w:r>
        <w:t>82 AC Nisal Mble 716673425</w:t>
      </w:r>
    </w:p>
    <w:p w:rsidR="00B7635A" w:rsidRDefault="00817A76">
      <w:r>
        <w:t xml:space="preserve"> </w:t>
      </w:r>
    </w:p>
    <w:p w:rsidR="00B7635A" w:rsidRDefault="00817A76">
      <w:r>
        <w:t>83 Poorna Ayya 776996016</w:t>
      </w:r>
    </w:p>
    <w:p w:rsidR="00B7635A" w:rsidRDefault="00817A76">
      <w:r>
        <w:t xml:space="preserve"> </w:t>
      </w:r>
    </w:p>
    <w:p w:rsidR="00B7635A" w:rsidRDefault="00817A76">
      <w:r>
        <w:t>84 AC Nihindu 778581840</w:t>
      </w:r>
    </w:p>
    <w:p w:rsidR="00B7635A" w:rsidRDefault="00817A76">
      <w:r>
        <w:t xml:space="preserve"> </w:t>
      </w:r>
    </w:p>
    <w:p w:rsidR="00B7635A" w:rsidRDefault="00817A76">
      <w:r>
        <w:t>85 Eranda 705084890</w:t>
      </w:r>
    </w:p>
    <w:p w:rsidR="00B7635A" w:rsidRDefault="00817A76">
      <w:r>
        <w:t xml:space="preserve"> </w:t>
      </w:r>
    </w:p>
    <w:p w:rsidR="00B7635A" w:rsidRDefault="00817A76">
      <w:r>
        <w:t>86 IC Ayya 712215179</w:t>
      </w:r>
    </w:p>
    <w:p w:rsidR="00B7635A" w:rsidRDefault="00817A76">
      <w:r>
        <w:t xml:space="preserve"> </w:t>
      </w:r>
    </w:p>
    <w:p w:rsidR="00B7635A" w:rsidRDefault="00817A76">
      <w:r>
        <w:t>87 Damynti Madm 718101858</w:t>
      </w:r>
    </w:p>
    <w:p w:rsidR="00B7635A" w:rsidRDefault="00817A76">
      <w:r>
        <w:t xml:space="preserve"> </w:t>
      </w:r>
    </w:p>
    <w:p w:rsidR="00B7635A" w:rsidRDefault="00817A76">
      <w:r>
        <w:t>88 Chandana Hdw 342240657</w:t>
      </w:r>
    </w:p>
    <w:p w:rsidR="00B7635A" w:rsidRDefault="00817A76">
      <w:r>
        <w:t xml:space="preserve"> </w:t>
      </w:r>
    </w:p>
    <w:p w:rsidR="00B7635A" w:rsidRDefault="00817A76">
      <w:r>
        <w:t>89 Thamindu 702111487</w:t>
      </w:r>
    </w:p>
    <w:p w:rsidR="00B7635A" w:rsidRDefault="00817A76">
      <w:r>
        <w:t xml:space="preserve"> </w:t>
      </w:r>
    </w:p>
    <w:p w:rsidR="00B7635A" w:rsidRDefault="00817A76">
      <w:r>
        <w:t>90 AC Tidas 703773488</w:t>
      </w:r>
    </w:p>
    <w:p w:rsidR="00B7635A" w:rsidRDefault="00817A76">
      <w:r>
        <w:t xml:space="preserve"> </w:t>
      </w:r>
    </w:p>
    <w:p w:rsidR="00B7635A" w:rsidRDefault="00817A76">
      <w:r>
        <w:t>91 AC Hasheen 789802980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92 Waruni Welipanna 776357380</w:t>
      </w:r>
    </w:p>
    <w:p w:rsidR="00B7635A" w:rsidRDefault="00817A76">
      <w:r>
        <w:t xml:space="preserve"> </w:t>
      </w:r>
    </w:p>
    <w:p w:rsidR="00B7635A" w:rsidRDefault="00817A76">
      <w:r>
        <w:t>93 PB Dilara 712349685</w:t>
      </w:r>
    </w:p>
    <w:p w:rsidR="00B7635A" w:rsidRDefault="00817A76">
      <w:r>
        <w:t xml:space="preserve"> </w:t>
      </w:r>
    </w:p>
    <w:p w:rsidR="00B7635A" w:rsidRDefault="00817A76">
      <w:r>
        <w:t>94 AC Ayya 761494209</w:t>
      </w:r>
    </w:p>
    <w:p w:rsidR="00B7635A" w:rsidRDefault="00817A76">
      <w:r>
        <w:t xml:space="preserve"> </w:t>
      </w:r>
    </w:p>
    <w:p w:rsidR="00B7635A" w:rsidRDefault="00817A76">
      <w:r>
        <w:t>95 SMC Thevin 785856028</w:t>
      </w:r>
    </w:p>
    <w:p w:rsidR="00B7635A" w:rsidRDefault="00817A76">
      <w:r>
        <w:t xml:space="preserve"> </w:t>
      </w:r>
    </w:p>
    <w:p w:rsidR="00B7635A" w:rsidRDefault="00817A76">
      <w:r>
        <w:t>96 Chanaka Mall 785199421</w:t>
      </w:r>
    </w:p>
    <w:p w:rsidR="00B7635A" w:rsidRDefault="00817A76">
      <w:r>
        <w:t xml:space="preserve"> </w:t>
      </w:r>
    </w:p>
    <w:p w:rsidR="00B7635A" w:rsidRDefault="00817A76">
      <w:r>
        <w:t>97 Cima Geesha 702375719</w:t>
      </w:r>
    </w:p>
    <w:p w:rsidR="00B7635A" w:rsidRDefault="00817A76">
      <w:r>
        <w:t xml:space="preserve"> </w:t>
      </w:r>
    </w:p>
    <w:p w:rsidR="00B7635A" w:rsidRDefault="00817A76">
      <w:r>
        <w:t>98 AC New 785077060</w:t>
      </w:r>
    </w:p>
    <w:p w:rsidR="00B7635A" w:rsidRDefault="00817A76">
      <w:r>
        <w:t xml:space="preserve"> </w:t>
      </w:r>
    </w:p>
    <w:p w:rsidR="00B7635A" w:rsidRDefault="00817A76">
      <w:r>
        <w:t>99 Charunya Wtsapp 718484226</w:t>
      </w:r>
    </w:p>
    <w:p w:rsidR="00B7635A" w:rsidRDefault="00817A76">
      <w:r>
        <w:t xml:space="preserve"> </w:t>
      </w:r>
    </w:p>
    <w:p w:rsidR="00B7635A" w:rsidRDefault="00817A76">
      <w:r>
        <w:t>100 Dulma madam 718244158</w:t>
      </w:r>
    </w:p>
    <w:p w:rsidR="00B7635A" w:rsidRDefault="00817A76">
      <w:r>
        <w:t xml:space="preserve"> </w:t>
      </w:r>
    </w:p>
    <w:p w:rsidR="00B7635A" w:rsidRDefault="00817A76">
      <w:r>
        <w:t>101 Chandani Payment 712455586</w:t>
      </w:r>
    </w:p>
    <w:p w:rsidR="00B7635A" w:rsidRDefault="00817A76">
      <w:r>
        <w:t xml:space="preserve"> </w:t>
      </w:r>
    </w:p>
    <w:p w:rsidR="00B7635A" w:rsidRDefault="00817A76">
      <w:r>
        <w:t>102 Shamali Lakmali 757036463</w:t>
      </w:r>
    </w:p>
    <w:p w:rsidR="00B7635A" w:rsidRDefault="00817A76">
      <w:r>
        <w:t xml:space="preserve"> </w:t>
      </w:r>
    </w:p>
    <w:p w:rsidR="00B7635A" w:rsidRDefault="00817A76">
      <w:r>
        <w:t>103 RC Ayya 712653846</w:t>
      </w:r>
    </w:p>
    <w:p w:rsidR="00B7635A" w:rsidRDefault="00817A76">
      <w:r>
        <w:t xml:space="preserve"> </w:t>
      </w:r>
    </w:p>
    <w:p w:rsidR="00B7635A" w:rsidRDefault="00817A76">
      <w:r>
        <w:t>104 AC Ayya 776406724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105 AC Ruvin 115614514</w:t>
      </w:r>
    </w:p>
    <w:p w:rsidR="00B7635A" w:rsidRDefault="00817A76">
      <w:r>
        <w:t xml:space="preserve"> </w:t>
      </w:r>
    </w:p>
    <w:p w:rsidR="00B7635A" w:rsidRDefault="00817A76">
      <w:r>
        <w:t>106 AC Ayya 716473681</w:t>
      </w:r>
    </w:p>
    <w:p w:rsidR="00B7635A" w:rsidRDefault="00817A76">
      <w:r>
        <w:t xml:space="preserve"> </w:t>
      </w:r>
    </w:p>
    <w:p w:rsidR="00B7635A" w:rsidRDefault="00817A76">
      <w:r>
        <w:t>107 Iskoole lk 770083939</w:t>
      </w:r>
    </w:p>
    <w:p w:rsidR="00B7635A" w:rsidRDefault="00817A76">
      <w:r>
        <w:t xml:space="preserve"> </w:t>
      </w:r>
    </w:p>
    <w:p w:rsidR="00B7635A" w:rsidRDefault="00817A76">
      <w:r>
        <w:t>108 Shamali Akka 764726608</w:t>
      </w:r>
    </w:p>
    <w:p w:rsidR="00B7635A" w:rsidRDefault="00817A76">
      <w:r>
        <w:t xml:space="preserve"> </w:t>
      </w:r>
    </w:p>
    <w:p w:rsidR="00B7635A" w:rsidRDefault="00817A76">
      <w:r>
        <w:t>109 DBV 2 764726685</w:t>
      </w:r>
    </w:p>
    <w:p w:rsidR="00B7635A" w:rsidRDefault="00817A76">
      <w:r>
        <w:t xml:space="preserve"> </w:t>
      </w:r>
    </w:p>
    <w:p w:rsidR="00B7635A" w:rsidRDefault="00817A76">
      <w:r>
        <w:t>110 MC Bhanuka 768836682</w:t>
      </w:r>
    </w:p>
    <w:p w:rsidR="00B7635A" w:rsidRDefault="00817A76">
      <w:r>
        <w:t xml:space="preserve"> </w:t>
      </w:r>
    </w:p>
    <w:p w:rsidR="00B7635A" w:rsidRDefault="00817A76">
      <w:r>
        <w:t>111 AC Gayanka 771241407</w:t>
      </w:r>
    </w:p>
    <w:p w:rsidR="00B7635A" w:rsidRDefault="00817A76">
      <w:r>
        <w:t xml:space="preserve"> </w:t>
      </w:r>
    </w:p>
    <w:p w:rsidR="00B7635A" w:rsidRDefault="00817A76">
      <w:r>
        <w:t>112 Athukorala Sir 712496169</w:t>
      </w:r>
    </w:p>
    <w:p w:rsidR="00B7635A" w:rsidRDefault="00817A76">
      <w:r>
        <w:t xml:space="preserve"> </w:t>
      </w:r>
    </w:p>
    <w:p w:rsidR="00B7635A" w:rsidRDefault="00817A76">
      <w:r>
        <w:t>113 Sola New 715941216</w:t>
      </w:r>
    </w:p>
    <w:p w:rsidR="00B7635A" w:rsidRDefault="00817A76">
      <w:r>
        <w:t xml:space="preserve"> </w:t>
      </w:r>
    </w:p>
    <w:p w:rsidR="00B7635A" w:rsidRDefault="00817A76">
      <w:r>
        <w:t>114 AC Ayya 778150703</w:t>
      </w:r>
    </w:p>
    <w:p w:rsidR="00B7635A" w:rsidRDefault="00817A76">
      <w:r>
        <w:t xml:space="preserve"> </w:t>
      </w:r>
    </w:p>
    <w:p w:rsidR="00B7635A" w:rsidRDefault="00817A76">
      <w:r>
        <w:t>115 Shashee Ayya 712917647</w:t>
      </w:r>
    </w:p>
    <w:p w:rsidR="00B7635A" w:rsidRDefault="00817A76">
      <w:r>
        <w:t xml:space="preserve"> </w:t>
      </w:r>
    </w:p>
    <w:p w:rsidR="00B7635A" w:rsidRDefault="00817A76">
      <w:r>
        <w:t>116 Paper Clz 715365126</w:t>
      </w:r>
    </w:p>
    <w:p w:rsidR="00B7635A" w:rsidRDefault="00817A76">
      <w:r>
        <w:t xml:space="preserve"> </w:t>
      </w:r>
    </w:p>
    <w:p w:rsidR="00B7635A" w:rsidRDefault="00817A76">
      <w:r>
        <w:t>117 AC Sanuth Mble 768658243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118 DCK Tharindu 779595747</w:t>
      </w:r>
    </w:p>
    <w:p w:rsidR="00B7635A" w:rsidRDefault="00817A76">
      <w:r>
        <w:t xml:space="preserve"> </w:t>
      </w:r>
    </w:p>
    <w:p w:rsidR="00B7635A" w:rsidRDefault="00817A76">
      <w:r>
        <w:t>119 AC 2 771892885</w:t>
      </w:r>
    </w:p>
    <w:p w:rsidR="00B7635A" w:rsidRDefault="00817A76">
      <w:r>
        <w:t xml:space="preserve"> </w:t>
      </w:r>
    </w:p>
    <w:p w:rsidR="00B7635A" w:rsidRDefault="00817A76">
      <w:r>
        <w:t>120 Manori 2 766416907</w:t>
      </w:r>
    </w:p>
    <w:p w:rsidR="00B7635A" w:rsidRDefault="00817A76">
      <w:r>
        <w:t xml:space="preserve"> </w:t>
      </w:r>
    </w:p>
    <w:p w:rsidR="00B7635A" w:rsidRDefault="00817A76">
      <w:r>
        <w:t>121 RC Ayya 712653846</w:t>
      </w:r>
    </w:p>
    <w:p w:rsidR="00B7635A" w:rsidRDefault="00817A76">
      <w:r>
        <w:t xml:space="preserve"> </w:t>
      </w:r>
    </w:p>
    <w:p w:rsidR="00B7635A" w:rsidRDefault="00817A76">
      <w:r>
        <w:t>122 MGCK Charunya 779272132</w:t>
      </w:r>
    </w:p>
    <w:p w:rsidR="00B7635A" w:rsidRDefault="00817A76">
      <w:r>
        <w:t xml:space="preserve"> </w:t>
      </w:r>
    </w:p>
    <w:p w:rsidR="00B7635A" w:rsidRDefault="00817A76">
      <w:r>
        <w:t>123 AC Manith 718290211</w:t>
      </w:r>
    </w:p>
    <w:p w:rsidR="00B7635A" w:rsidRDefault="00817A76">
      <w:r>
        <w:t xml:space="preserve"> </w:t>
      </w:r>
    </w:p>
    <w:p w:rsidR="00B7635A" w:rsidRDefault="00817A76">
      <w:r>
        <w:t>124 DCK Tharindu 779595747</w:t>
      </w:r>
    </w:p>
    <w:p w:rsidR="00B7635A" w:rsidRDefault="00817A76">
      <w:r>
        <w:t xml:space="preserve"> </w:t>
      </w:r>
    </w:p>
    <w:p w:rsidR="00B7635A" w:rsidRDefault="00817A76">
      <w:r>
        <w:t>125 AC Budwin 717967534</w:t>
      </w:r>
    </w:p>
    <w:p w:rsidR="00B7635A" w:rsidRDefault="00817A76">
      <w:r>
        <w:t xml:space="preserve"> </w:t>
      </w:r>
    </w:p>
    <w:p w:rsidR="00B7635A" w:rsidRDefault="00817A76">
      <w:r>
        <w:t>126 DB Akka 713730650</w:t>
      </w:r>
    </w:p>
    <w:p w:rsidR="00B7635A" w:rsidRDefault="00817A76">
      <w:r>
        <w:t xml:space="preserve"> </w:t>
      </w:r>
    </w:p>
    <w:p w:rsidR="00B7635A" w:rsidRDefault="00817A76">
      <w:r>
        <w:t>127 AC Menuka 771634941</w:t>
      </w:r>
    </w:p>
    <w:p w:rsidR="00B7635A" w:rsidRDefault="00817A76">
      <w:r>
        <w:t xml:space="preserve"> </w:t>
      </w:r>
    </w:p>
    <w:p w:rsidR="00B7635A" w:rsidRDefault="00817A76">
      <w:r>
        <w:t>128 Chanaka Mama 718684306</w:t>
      </w:r>
    </w:p>
    <w:p w:rsidR="00B7635A" w:rsidRDefault="00817A76">
      <w:r>
        <w:t xml:space="preserve"> </w:t>
      </w:r>
    </w:p>
    <w:p w:rsidR="00B7635A" w:rsidRDefault="00817A76">
      <w:r>
        <w:t>129 AC Manori 2 718117867</w:t>
      </w:r>
    </w:p>
    <w:p w:rsidR="00B7635A" w:rsidRDefault="00817A76">
      <w:r>
        <w:t xml:space="preserve"> </w:t>
      </w:r>
    </w:p>
    <w:p w:rsidR="00B7635A" w:rsidRDefault="00817A76">
      <w:r>
        <w:t>130 Cima Geesha 702375719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131 TCK 2 725283950</w:t>
      </w:r>
    </w:p>
    <w:p w:rsidR="00B7635A" w:rsidRDefault="00817A76">
      <w:r>
        <w:t xml:space="preserve"> </w:t>
      </w:r>
    </w:p>
    <w:p w:rsidR="00B7635A" w:rsidRDefault="00817A76">
      <w:r>
        <w:t>132 DCK Hasindu 713279611</w:t>
      </w:r>
    </w:p>
    <w:p w:rsidR="00B7635A" w:rsidRDefault="00817A76">
      <w:r>
        <w:t xml:space="preserve"> </w:t>
      </w:r>
    </w:p>
    <w:p w:rsidR="00B7635A" w:rsidRDefault="00817A76">
      <w:r>
        <w:t>133 AC Sithika 711203891</w:t>
      </w:r>
    </w:p>
    <w:p w:rsidR="00B7635A" w:rsidRDefault="00817A76">
      <w:r>
        <w:t xml:space="preserve"> </w:t>
      </w:r>
    </w:p>
    <w:p w:rsidR="00B7635A" w:rsidRDefault="00817A76">
      <w:r>
        <w:t>134 Minsara 2 778263672</w:t>
      </w:r>
    </w:p>
    <w:p w:rsidR="00B7635A" w:rsidRDefault="00817A76">
      <w:r>
        <w:t xml:space="preserve"> </w:t>
      </w:r>
    </w:p>
    <w:p w:rsidR="00B7635A" w:rsidRDefault="00817A76">
      <w:r>
        <w:t>135 AC Tidas 703773488</w:t>
      </w:r>
    </w:p>
    <w:p w:rsidR="00B7635A" w:rsidRDefault="00817A76">
      <w:r>
        <w:t xml:space="preserve"> </w:t>
      </w:r>
    </w:p>
    <w:p w:rsidR="00B7635A" w:rsidRDefault="00817A76">
      <w:r>
        <w:t>136 AC 2 771892885</w:t>
      </w:r>
    </w:p>
    <w:p w:rsidR="00B7635A" w:rsidRDefault="00817A76">
      <w:r>
        <w:t xml:space="preserve"> </w:t>
      </w:r>
    </w:p>
    <w:p w:rsidR="00B7635A" w:rsidRDefault="00817A76">
      <w:r>
        <w:t>137 Dulma madam 718244158</w:t>
      </w:r>
    </w:p>
    <w:p w:rsidR="00B7635A" w:rsidRDefault="00817A76">
      <w:r>
        <w:t xml:space="preserve"> </w:t>
      </w:r>
    </w:p>
    <w:p w:rsidR="00B7635A" w:rsidRDefault="00817A76">
      <w:r>
        <w:t>138 AC Janith 767462003</w:t>
      </w:r>
    </w:p>
    <w:p w:rsidR="00B7635A" w:rsidRDefault="00817A76">
      <w:r>
        <w:t xml:space="preserve"> </w:t>
      </w:r>
    </w:p>
    <w:p w:rsidR="00B7635A" w:rsidRDefault="00817A76">
      <w:r>
        <w:t>139 Athukorala Sir 712496169</w:t>
      </w:r>
    </w:p>
    <w:p w:rsidR="00B7635A" w:rsidRDefault="00817A76">
      <w:r>
        <w:t xml:space="preserve"> </w:t>
      </w:r>
    </w:p>
    <w:p w:rsidR="00B7635A" w:rsidRDefault="00817A76">
      <w:r>
        <w:t>140 Minsara Malli 769062493</w:t>
      </w:r>
    </w:p>
    <w:p w:rsidR="00B7635A" w:rsidRDefault="00817A76">
      <w:r>
        <w:t xml:space="preserve"> </w:t>
      </w:r>
    </w:p>
    <w:p w:rsidR="00B7635A" w:rsidRDefault="00817A76">
      <w:r>
        <w:t>141 AC Udula 766011227</w:t>
      </w:r>
    </w:p>
    <w:p w:rsidR="00B7635A" w:rsidRDefault="00817A76">
      <w:r>
        <w:t xml:space="preserve"> </w:t>
      </w:r>
    </w:p>
    <w:p w:rsidR="00B7635A" w:rsidRDefault="00817A76">
      <w:r>
        <w:t>142 AC Nihindu 778581840</w:t>
      </w:r>
    </w:p>
    <w:p w:rsidR="00B7635A" w:rsidRDefault="00817A76">
      <w:r>
        <w:t xml:space="preserve"> </w:t>
      </w:r>
    </w:p>
    <w:p w:rsidR="00B7635A" w:rsidRDefault="00817A76">
      <w:r>
        <w:t>143 AC Ayya 778150703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144 HCCKal Sachindu 712617722</w:t>
      </w:r>
    </w:p>
    <w:p w:rsidR="00B7635A" w:rsidRDefault="00817A76">
      <w:r>
        <w:t xml:space="preserve"> </w:t>
      </w:r>
    </w:p>
    <w:p w:rsidR="00B7635A" w:rsidRDefault="00817A76">
      <w:r>
        <w:t>145 NC Dulkith 711400518</w:t>
      </w:r>
    </w:p>
    <w:p w:rsidR="00B7635A" w:rsidRDefault="00817A76">
      <w:r>
        <w:t xml:space="preserve"> </w:t>
      </w:r>
    </w:p>
    <w:p w:rsidR="00B7635A" w:rsidRDefault="00817A76">
      <w:r>
        <w:t>146 Gayan Sir 2 715844976</w:t>
      </w:r>
    </w:p>
    <w:p w:rsidR="00B7635A" w:rsidRDefault="00817A76">
      <w:r>
        <w:t xml:space="preserve"> </w:t>
      </w:r>
    </w:p>
    <w:p w:rsidR="00B7635A" w:rsidRDefault="00817A76">
      <w:r>
        <w:t>147 Kavindu Ayya 701050653</w:t>
      </w:r>
    </w:p>
    <w:p w:rsidR="00B7635A" w:rsidRDefault="00817A76">
      <w:r>
        <w:t xml:space="preserve"> </w:t>
      </w:r>
    </w:p>
    <w:p w:rsidR="00B7635A" w:rsidRDefault="00817A76">
      <w:r>
        <w:t>148 Dr. Neel Gunasekara Autocad 766652613</w:t>
      </w:r>
    </w:p>
    <w:p w:rsidR="00B7635A" w:rsidRDefault="00817A76">
      <w:r>
        <w:t xml:space="preserve"> </w:t>
      </w:r>
    </w:p>
    <w:p w:rsidR="00B7635A" w:rsidRDefault="00817A76">
      <w:r>
        <w:t>149 Shashee Ayya 712917647</w:t>
      </w:r>
    </w:p>
    <w:p w:rsidR="00B7635A" w:rsidRDefault="00817A76">
      <w:r>
        <w:t xml:space="preserve"> </w:t>
      </w:r>
    </w:p>
    <w:p w:rsidR="00B7635A" w:rsidRDefault="00817A76">
      <w:r>
        <w:t>150 AC 1 776676342</w:t>
      </w:r>
    </w:p>
    <w:p w:rsidR="00B7635A" w:rsidRDefault="00817A76">
      <w:r>
        <w:t xml:space="preserve"> </w:t>
      </w:r>
    </w:p>
    <w:p w:rsidR="00B7635A" w:rsidRDefault="00817A76">
      <w:r>
        <w:t>151 Paper Clz 715365126</w:t>
      </w:r>
    </w:p>
    <w:p w:rsidR="00B7635A" w:rsidRDefault="00817A76">
      <w:r>
        <w:t xml:space="preserve"> </w:t>
      </w:r>
    </w:p>
    <w:p w:rsidR="00B7635A" w:rsidRDefault="00817A76">
      <w:r>
        <w:t>152 Kokila madam 714460743</w:t>
      </w:r>
    </w:p>
    <w:p w:rsidR="00B7635A" w:rsidRDefault="00817A76">
      <w:r>
        <w:t xml:space="preserve"> </w:t>
      </w:r>
    </w:p>
    <w:p w:rsidR="00B7635A" w:rsidRDefault="00817A76">
      <w:r>
        <w:t>153 Tharusha Ayya 756573868</w:t>
      </w:r>
    </w:p>
    <w:p w:rsidR="00B7635A" w:rsidRDefault="00817A76">
      <w:r>
        <w:t xml:space="preserve"> </w:t>
      </w:r>
    </w:p>
    <w:p w:rsidR="00B7635A" w:rsidRDefault="00817A76">
      <w:r>
        <w:t>154 Sola New 715941216</w:t>
      </w:r>
    </w:p>
    <w:p w:rsidR="00B7635A" w:rsidRDefault="00817A76">
      <w:r>
        <w:t xml:space="preserve"> </w:t>
      </w:r>
    </w:p>
    <w:p w:rsidR="00B7635A" w:rsidRDefault="00817A76">
      <w:r>
        <w:t>155 PB Dilara 768449311</w:t>
      </w:r>
    </w:p>
    <w:p w:rsidR="00B7635A" w:rsidRDefault="00817A76">
      <w:r>
        <w:t xml:space="preserve"> </w:t>
      </w:r>
    </w:p>
    <w:p w:rsidR="00B7635A" w:rsidRDefault="00817A76">
      <w:r>
        <w:t>156 AC Ayya 716473681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157 Waruni Welipanna 776357380</w:t>
      </w:r>
    </w:p>
    <w:p w:rsidR="00B7635A" w:rsidRDefault="00817A76">
      <w:r>
        <w:t xml:space="preserve"> </w:t>
      </w:r>
    </w:p>
    <w:p w:rsidR="00B7635A" w:rsidRDefault="00817A76">
      <w:r>
        <w:t>158 Shamali Lakmali 757036463</w:t>
      </w:r>
    </w:p>
    <w:p w:rsidR="00B7635A" w:rsidRDefault="00817A76">
      <w:r>
        <w:t xml:space="preserve"> </w:t>
      </w:r>
    </w:p>
    <w:p w:rsidR="00B7635A" w:rsidRDefault="00817A76">
      <w:r>
        <w:t>159 GRC Ravishka 716446824</w:t>
      </w:r>
    </w:p>
    <w:p w:rsidR="00B7635A" w:rsidRDefault="00817A76">
      <w:r>
        <w:t xml:space="preserve"> </w:t>
      </w:r>
    </w:p>
    <w:p w:rsidR="00B7635A" w:rsidRDefault="00817A76">
      <w:r>
        <w:t>160 DCK Ayya 719832418</w:t>
      </w:r>
    </w:p>
    <w:p w:rsidR="00B7635A" w:rsidRDefault="00817A76">
      <w:r>
        <w:t xml:space="preserve"> </w:t>
      </w:r>
    </w:p>
    <w:p w:rsidR="00B7635A" w:rsidRDefault="00817A76">
      <w:r>
        <w:t>161 Damynti Madm 718101858</w:t>
      </w:r>
    </w:p>
    <w:p w:rsidR="00B7635A" w:rsidRDefault="00817A76">
      <w:r>
        <w:t xml:space="preserve"> </w:t>
      </w:r>
    </w:p>
    <w:p w:rsidR="00B7635A" w:rsidRDefault="00817A76">
      <w:r>
        <w:t>162 AC New 785077060</w:t>
      </w:r>
    </w:p>
    <w:p w:rsidR="00B7635A" w:rsidRDefault="00817A76">
      <w:r>
        <w:t xml:space="preserve"> </w:t>
      </w:r>
    </w:p>
    <w:p w:rsidR="00B7635A" w:rsidRDefault="00817A76">
      <w:r>
        <w:t>163 AC Sanuth Mble 711989918</w:t>
      </w:r>
    </w:p>
    <w:p w:rsidR="00B7635A" w:rsidRDefault="00817A76">
      <w:r>
        <w:t xml:space="preserve"> </w:t>
      </w:r>
    </w:p>
    <w:p w:rsidR="00B7635A" w:rsidRDefault="00817A76">
      <w:r>
        <w:t>164 Pushpa Nanda 710493950</w:t>
      </w:r>
    </w:p>
    <w:p w:rsidR="00B7635A" w:rsidRDefault="00817A76">
      <w:r>
        <w:t xml:space="preserve"> </w:t>
      </w:r>
    </w:p>
    <w:p w:rsidR="00B7635A" w:rsidRDefault="00817A76">
      <w:r>
        <w:t>165 AC Sanuth Mble 768658243</w:t>
      </w:r>
    </w:p>
    <w:p w:rsidR="00B7635A" w:rsidRDefault="00817A76">
      <w:r>
        <w:t xml:space="preserve"> </w:t>
      </w:r>
    </w:p>
    <w:p w:rsidR="00B7635A" w:rsidRDefault="00817A76">
      <w:r>
        <w:t>166 AC Imesh New 787725626</w:t>
      </w:r>
    </w:p>
    <w:p w:rsidR="00B7635A" w:rsidRDefault="00817A76">
      <w:r>
        <w:t xml:space="preserve"> </w:t>
      </w:r>
    </w:p>
    <w:p w:rsidR="00B7635A" w:rsidRDefault="00817A76">
      <w:r>
        <w:t>167 AC Ayya 769062181</w:t>
      </w:r>
    </w:p>
    <w:p w:rsidR="00B7635A" w:rsidRDefault="00817A76">
      <w:r>
        <w:t xml:space="preserve"> </w:t>
      </w:r>
    </w:p>
    <w:p w:rsidR="00B7635A" w:rsidRDefault="00817A76">
      <w:r>
        <w:t>168 Chines Class 112515521</w:t>
      </w:r>
    </w:p>
    <w:p w:rsidR="00B7635A" w:rsidRDefault="00817A76">
      <w:r>
        <w:t xml:space="preserve"> </w:t>
      </w:r>
    </w:p>
    <w:p w:rsidR="00B7635A" w:rsidRDefault="00817A76">
      <w:r>
        <w:t>169 Shamali Akka 764726608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170 Nimuthu 779091304</w:t>
      </w:r>
    </w:p>
    <w:p w:rsidR="00B7635A" w:rsidRDefault="00817A76">
      <w:r>
        <w:t xml:space="preserve"> </w:t>
      </w:r>
    </w:p>
    <w:p w:rsidR="00B7635A" w:rsidRDefault="00817A76">
      <w:r>
        <w:t>171 AC Jayabha 711917441</w:t>
      </w:r>
    </w:p>
    <w:p w:rsidR="00B7635A" w:rsidRDefault="00817A76">
      <w:r>
        <w:t xml:space="preserve"> </w:t>
      </w:r>
    </w:p>
    <w:p w:rsidR="00B7635A" w:rsidRDefault="00817A76">
      <w:r>
        <w:t>172 AC Chaturanga 778856843</w:t>
      </w:r>
    </w:p>
    <w:p w:rsidR="00B7635A" w:rsidRDefault="00817A76">
      <w:r>
        <w:t xml:space="preserve"> </w:t>
      </w:r>
    </w:p>
    <w:p w:rsidR="00B7635A" w:rsidRDefault="00817A76">
      <w:r>
        <w:t>173 CIMA Yasith 711495119</w:t>
      </w:r>
    </w:p>
    <w:p w:rsidR="00B7635A" w:rsidRDefault="00817A76">
      <w:r>
        <w:t xml:space="preserve"> </w:t>
      </w:r>
    </w:p>
    <w:p w:rsidR="00B7635A" w:rsidRDefault="00817A76">
      <w:r>
        <w:t>174 Tatta Mbtl 716170575</w:t>
      </w:r>
    </w:p>
    <w:p w:rsidR="00B7635A" w:rsidRDefault="00817A76">
      <w:r>
        <w:t xml:space="preserve"> </w:t>
      </w:r>
    </w:p>
    <w:p w:rsidR="00B7635A" w:rsidRDefault="00817A76">
      <w:r>
        <w:t>175 Eranda 705084890</w:t>
      </w:r>
    </w:p>
    <w:p w:rsidR="00B7635A" w:rsidRDefault="00817A76">
      <w:r>
        <w:t xml:space="preserve"> </w:t>
      </w:r>
    </w:p>
    <w:p w:rsidR="00B7635A" w:rsidRDefault="00817A76">
      <w:r>
        <w:t>176 AC Chatura 706263366</w:t>
      </w:r>
    </w:p>
    <w:p w:rsidR="00B7635A" w:rsidRDefault="00817A76">
      <w:r>
        <w:t xml:space="preserve"> </w:t>
      </w:r>
    </w:p>
    <w:p w:rsidR="00B7635A" w:rsidRDefault="00817A76">
      <w:r>
        <w:t>177 Charunya Wtsapp 718484226</w:t>
      </w:r>
    </w:p>
    <w:p w:rsidR="00B7635A" w:rsidRDefault="00817A76">
      <w:r>
        <w:t xml:space="preserve"> </w:t>
      </w:r>
    </w:p>
    <w:p w:rsidR="00B7635A" w:rsidRDefault="00817A76">
      <w:r>
        <w:t>178 AC Hasheen 789802980</w:t>
      </w:r>
    </w:p>
    <w:p w:rsidR="00B7635A" w:rsidRDefault="00817A76">
      <w:r>
        <w:t xml:space="preserve"> </w:t>
      </w:r>
    </w:p>
    <w:p w:rsidR="00B7635A" w:rsidRDefault="00817A76">
      <w:r>
        <w:t>179 AC Manusha 712235165</w:t>
      </w:r>
    </w:p>
    <w:p w:rsidR="00B7635A" w:rsidRDefault="00817A76">
      <w:r>
        <w:t xml:space="preserve"> </w:t>
      </w:r>
    </w:p>
    <w:p w:rsidR="00B7635A" w:rsidRDefault="00817A76">
      <w:r>
        <w:t>180 Dimuthu Madam 718019384</w:t>
      </w:r>
    </w:p>
    <w:p w:rsidR="00B7635A" w:rsidRDefault="00817A76">
      <w:r>
        <w:t xml:space="preserve"> </w:t>
      </w:r>
    </w:p>
    <w:p w:rsidR="00B7635A" w:rsidRDefault="00817A76">
      <w:r>
        <w:t>181 Poorna Ayya 776996016</w:t>
      </w:r>
    </w:p>
    <w:p w:rsidR="00B7635A" w:rsidRDefault="00817A76">
      <w:r>
        <w:t xml:space="preserve"> </w:t>
      </w:r>
    </w:p>
    <w:p w:rsidR="00B7635A" w:rsidRDefault="00817A76">
      <w:r>
        <w:t>182 RC Astro 773280318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183 AC Whtsapp 777376322</w:t>
      </w:r>
    </w:p>
    <w:p w:rsidR="00B7635A" w:rsidRDefault="00817A76">
      <w:r>
        <w:t xml:space="preserve"> </w:t>
      </w:r>
    </w:p>
    <w:p w:rsidR="00B7635A" w:rsidRDefault="00817A76">
      <w:r>
        <w:t>184 AC Damsith 713843356</w:t>
      </w:r>
    </w:p>
    <w:p w:rsidR="00B7635A" w:rsidRDefault="00817A76">
      <w:r>
        <w:t xml:space="preserve"> </w:t>
      </w:r>
    </w:p>
    <w:p w:rsidR="00B7635A" w:rsidRDefault="00817A76">
      <w:r>
        <w:t>185 AC Isitha 773497457</w:t>
      </w:r>
    </w:p>
    <w:p w:rsidR="00B7635A" w:rsidRDefault="00817A76">
      <w:r>
        <w:t xml:space="preserve"> </w:t>
      </w:r>
    </w:p>
    <w:p w:rsidR="00B7635A" w:rsidRDefault="00817A76">
      <w:r>
        <w:t>186 AS Pasan 343943550</w:t>
      </w:r>
    </w:p>
    <w:p w:rsidR="00B7635A" w:rsidRDefault="00817A76">
      <w:r>
        <w:t xml:space="preserve"> </w:t>
      </w:r>
    </w:p>
    <w:p w:rsidR="00B7635A" w:rsidRDefault="00817A76">
      <w:r>
        <w:t>187 Viharsha Akka 773921106</w:t>
      </w:r>
    </w:p>
    <w:p w:rsidR="00B7635A" w:rsidRDefault="00817A76">
      <w:r>
        <w:t xml:space="preserve"> </w:t>
      </w:r>
    </w:p>
    <w:p w:rsidR="00B7635A" w:rsidRDefault="00817A76">
      <w:r>
        <w:t>188 MC Bhanuka 768836682</w:t>
      </w:r>
    </w:p>
    <w:p w:rsidR="00B7635A" w:rsidRDefault="00817A76">
      <w:r>
        <w:t xml:space="preserve"> </w:t>
      </w:r>
    </w:p>
    <w:p w:rsidR="00B7635A" w:rsidRDefault="00817A76">
      <w:r>
        <w:t>189 Thamindu 702111487</w:t>
      </w:r>
    </w:p>
    <w:p w:rsidR="00B7635A" w:rsidRDefault="00817A76">
      <w:r>
        <w:t xml:space="preserve"> </w:t>
      </w:r>
    </w:p>
    <w:p w:rsidR="00B7635A" w:rsidRDefault="00817A76">
      <w:r>
        <w:t>190 DBV 2 764726685</w:t>
      </w:r>
    </w:p>
    <w:p w:rsidR="00B7635A" w:rsidRDefault="00817A76">
      <w:r>
        <w:t xml:space="preserve"> </w:t>
      </w:r>
    </w:p>
    <w:p w:rsidR="00B7635A" w:rsidRDefault="00817A76">
      <w:r>
        <w:t>191 Jeewaka Sir 773030122</w:t>
      </w:r>
    </w:p>
    <w:p w:rsidR="00B7635A" w:rsidRDefault="00817A76">
      <w:r>
        <w:t xml:space="preserve"> </w:t>
      </w:r>
    </w:p>
    <w:p w:rsidR="00B7635A" w:rsidRDefault="00817A76">
      <w:r>
        <w:t>192 MGCK Hansika 701538887</w:t>
      </w:r>
    </w:p>
    <w:p w:rsidR="00B7635A" w:rsidRDefault="00817A76">
      <w:r>
        <w:t xml:space="preserve"> </w:t>
      </w:r>
    </w:p>
    <w:p w:rsidR="00B7635A" w:rsidRDefault="00817A76">
      <w:r>
        <w:t>193 KCC Nisal 781917845</w:t>
      </w:r>
    </w:p>
    <w:p w:rsidR="00B7635A" w:rsidRDefault="00817A76">
      <w:r>
        <w:t xml:space="preserve"> </w:t>
      </w:r>
    </w:p>
    <w:p w:rsidR="00B7635A" w:rsidRDefault="00817A76">
      <w:r>
        <w:t>194 AAA Ayya 711555722</w:t>
      </w:r>
    </w:p>
    <w:p w:rsidR="00B7635A" w:rsidRDefault="00817A76">
      <w:r>
        <w:t xml:space="preserve"> </w:t>
      </w:r>
    </w:p>
    <w:p w:rsidR="00B7635A" w:rsidRDefault="00817A76">
      <w:r>
        <w:t>195 Chandani Payment 712455586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196 AC Ayya 714056838</w:t>
      </w:r>
    </w:p>
    <w:p w:rsidR="00B7635A" w:rsidRDefault="00817A76">
      <w:r>
        <w:t xml:space="preserve"> </w:t>
      </w:r>
    </w:p>
    <w:p w:rsidR="00B7635A" w:rsidRDefault="00817A76">
      <w:r>
        <w:t>197 Eranda 711549547</w:t>
      </w:r>
    </w:p>
    <w:p w:rsidR="00B7635A" w:rsidRDefault="00817A76">
      <w:r>
        <w:t xml:space="preserve"> </w:t>
      </w:r>
    </w:p>
    <w:p w:rsidR="00B7635A" w:rsidRDefault="00817A76">
      <w:r>
        <w:t>198 AC Home 112619907</w:t>
      </w:r>
    </w:p>
    <w:p w:rsidR="00B7635A" w:rsidRDefault="00817A76">
      <w:r>
        <w:t xml:space="preserve"> </w:t>
      </w:r>
    </w:p>
    <w:p w:rsidR="00B7635A" w:rsidRDefault="00817A76">
      <w:r>
        <w:t>199 Iskoole lk 770083939</w:t>
      </w:r>
    </w:p>
    <w:p w:rsidR="00B7635A" w:rsidRDefault="00817A76">
      <w:r>
        <w:t xml:space="preserve"> </w:t>
      </w:r>
    </w:p>
    <w:p w:rsidR="00B7635A" w:rsidRDefault="00817A76">
      <w:r>
        <w:t>200 Shantha Mama 424664055</w:t>
      </w:r>
    </w:p>
    <w:p w:rsidR="00B7635A" w:rsidRDefault="00817A76">
      <w:r>
        <w:t xml:space="preserve"> </w:t>
      </w:r>
    </w:p>
    <w:p w:rsidR="00B7635A" w:rsidRDefault="00817A76">
      <w:r>
        <w:t>201 AC Ayya 702472765</w:t>
      </w:r>
    </w:p>
    <w:p w:rsidR="00B7635A" w:rsidRDefault="00817A76">
      <w:r>
        <w:t xml:space="preserve"> </w:t>
      </w:r>
    </w:p>
    <w:p w:rsidR="00B7635A" w:rsidRDefault="00817A76">
      <w:r>
        <w:t>202 Pre Clz 773797374</w:t>
      </w:r>
    </w:p>
    <w:p w:rsidR="00B7635A" w:rsidRDefault="00817A76">
      <w:r>
        <w:t xml:space="preserve"> </w:t>
      </w:r>
    </w:p>
    <w:p w:rsidR="00B7635A" w:rsidRDefault="00817A76">
      <w:r>
        <w:t>203 AC Manupa 702703440</w:t>
      </w:r>
    </w:p>
    <w:p w:rsidR="00B7635A" w:rsidRDefault="00817A76">
      <w:r>
        <w:t xml:space="preserve"> </w:t>
      </w:r>
    </w:p>
    <w:p w:rsidR="00B7635A" w:rsidRDefault="00817A76">
      <w:r>
        <w:t>204 AC Nisal Mble 716673425</w:t>
      </w:r>
    </w:p>
    <w:p w:rsidR="00B7635A" w:rsidRDefault="00817A76">
      <w:r>
        <w:t xml:space="preserve"> </w:t>
      </w:r>
    </w:p>
    <w:p w:rsidR="00B7635A" w:rsidRDefault="00817A76">
      <w:r>
        <w:t>205 AC Hasheen 784774648</w:t>
      </w:r>
    </w:p>
    <w:p w:rsidR="00B7635A" w:rsidRDefault="00817A76">
      <w:r>
        <w:t xml:space="preserve"> </w:t>
      </w:r>
    </w:p>
    <w:p w:rsidR="00B7635A" w:rsidRDefault="00817A76">
      <w:r>
        <w:t>206 AC Madam 776850433</w:t>
      </w:r>
    </w:p>
    <w:p w:rsidR="00B7635A" w:rsidRDefault="00817A76">
      <w:r>
        <w:t xml:space="preserve"> </w:t>
      </w:r>
    </w:p>
    <w:p w:rsidR="00B7635A" w:rsidRDefault="00817A76">
      <w:r>
        <w:t>207 AC Ayya 112833734</w:t>
      </w:r>
    </w:p>
    <w:p w:rsidR="00B7635A" w:rsidRDefault="00817A76">
      <w:r>
        <w:t xml:space="preserve"> </w:t>
      </w:r>
    </w:p>
    <w:p w:rsidR="00B7635A" w:rsidRDefault="00817A76">
      <w:r>
        <w:t>208 AC Ayya 761494209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209 Randima 769308102</w:t>
      </w:r>
    </w:p>
    <w:p w:rsidR="00B7635A" w:rsidRDefault="00817A76">
      <w:r>
        <w:t xml:space="preserve"> </w:t>
      </w:r>
    </w:p>
    <w:p w:rsidR="00B7635A" w:rsidRDefault="00817A76">
      <w:r>
        <w:t>210 AC Sandil 2 777949685</w:t>
      </w:r>
    </w:p>
    <w:p w:rsidR="00B7635A" w:rsidRDefault="00817A76">
      <w:r>
        <w:t xml:space="preserve"> </w:t>
      </w:r>
    </w:p>
    <w:p w:rsidR="00B7635A" w:rsidRDefault="00817A76">
      <w:r>
        <w:t>211 Manori 2 766416907</w:t>
      </w:r>
    </w:p>
    <w:p w:rsidR="00B7635A" w:rsidRDefault="00817A76">
      <w:r>
        <w:t xml:space="preserve"> </w:t>
      </w:r>
    </w:p>
    <w:p w:rsidR="00B7635A" w:rsidRDefault="00817A76">
      <w:r>
        <w:t>212 IC Ayya 712215179</w:t>
      </w:r>
    </w:p>
    <w:p w:rsidR="00B7635A" w:rsidRDefault="00817A76">
      <w:r>
        <w:t xml:space="preserve"> </w:t>
      </w:r>
    </w:p>
    <w:p w:rsidR="00B7635A" w:rsidRDefault="00817A76">
      <w:r>
        <w:t>213 AC New(astro) 713716295</w:t>
      </w:r>
    </w:p>
    <w:p w:rsidR="00B7635A" w:rsidRDefault="00817A76">
      <w:r>
        <w:t xml:space="preserve"> </w:t>
      </w:r>
    </w:p>
    <w:p w:rsidR="00B7635A" w:rsidRDefault="00817A76">
      <w:r>
        <w:t>214 Anura Mama 423303856</w:t>
      </w:r>
    </w:p>
    <w:p w:rsidR="00B7635A" w:rsidRDefault="00817A76">
      <w:r>
        <w:t xml:space="preserve"> </w:t>
      </w:r>
    </w:p>
    <w:p w:rsidR="00B7635A" w:rsidRDefault="00817A76">
      <w:r>
        <w:t>215 AAA Dushan 776461050</w:t>
      </w:r>
    </w:p>
    <w:p w:rsidR="00B7635A" w:rsidRDefault="00817A76">
      <w:r>
        <w:t xml:space="preserve"> </w:t>
      </w:r>
    </w:p>
    <w:p w:rsidR="00B7635A" w:rsidRDefault="00817A76">
      <w:r>
        <w:t>216 AC Ayya 776406724</w:t>
      </w:r>
    </w:p>
    <w:p w:rsidR="00B7635A" w:rsidRDefault="00817A76">
      <w:r>
        <w:t xml:space="preserve"> </w:t>
      </w:r>
    </w:p>
    <w:p w:rsidR="00B7635A" w:rsidRDefault="00817A76">
      <w:r>
        <w:t>217 AC Madam 714209121</w:t>
      </w:r>
    </w:p>
    <w:p w:rsidR="00B7635A" w:rsidRDefault="00817A76">
      <w:r>
        <w:t xml:space="preserve"> </w:t>
      </w:r>
    </w:p>
    <w:p w:rsidR="00B7635A" w:rsidRDefault="00817A76">
      <w:r>
        <w:t>218 Bellana Malli 705138838</w:t>
      </w:r>
    </w:p>
    <w:p w:rsidR="00B7635A" w:rsidRDefault="00817A76">
      <w:r>
        <w:t xml:space="preserve"> </w:t>
      </w:r>
    </w:p>
    <w:p w:rsidR="00B7635A" w:rsidRDefault="00817A76">
      <w:r>
        <w:t>219 Chandana Hdw 342240657</w:t>
      </w:r>
    </w:p>
    <w:p w:rsidR="00B7635A" w:rsidRDefault="00817A76">
      <w:r>
        <w:t xml:space="preserve"> </w:t>
      </w:r>
    </w:p>
    <w:p w:rsidR="00B7635A" w:rsidRDefault="00817A76">
      <w:r>
        <w:t>220 Thilini Amma 770040761</w:t>
      </w:r>
    </w:p>
    <w:p w:rsidR="00B7635A" w:rsidRDefault="00817A76">
      <w:r>
        <w:t xml:space="preserve"> </w:t>
      </w:r>
    </w:p>
    <w:p w:rsidR="00B7635A" w:rsidRDefault="00817A76">
      <w:r>
        <w:t>221 Laptop Man 774332010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222 SMC Thevin 785856028</w:t>
      </w:r>
    </w:p>
    <w:p w:rsidR="00B7635A" w:rsidRDefault="00817A76">
      <w:r>
        <w:t xml:space="preserve"> </w:t>
      </w:r>
    </w:p>
    <w:p w:rsidR="00B7635A" w:rsidRDefault="00817A76">
      <w:r>
        <w:t>223 Sehani Akka 767742979</w:t>
      </w:r>
    </w:p>
    <w:p w:rsidR="00B7635A" w:rsidRDefault="00817A76">
      <w:r>
        <w:t xml:space="preserve"> </w:t>
      </w:r>
    </w:p>
    <w:p w:rsidR="00B7635A" w:rsidRDefault="00817A76">
      <w:r>
        <w:t>224 AAA Ayya 719078653</w:t>
      </w:r>
    </w:p>
    <w:p w:rsidR="00B7635A" w:rsidRDefault="00817A76">
      <w:r>
        <w:t xml:space="preserve"> </w:t>
      </w:r>
    </w:p>
    <w:p w:rsidR="00B7635A" w:rsidRDefault="00817A76">
      <w:r>
        <w:t>225 AC Ruvin 115614514</w:t>
      </w:r>
    </w:p>
    <w:p w:rsidR="00B7635A" w:rsidRDefault="00817A76">
      <w:r>
        <w:t xml:space="preserve"> </w:t>
      </w:r>
    </w:p>
    <w:p w:rsidR="00B7635A" w:rsidRDefault="00817A76">
      <w:r>
        <w:t>226 NC Senith 715661177</w:t>
      </w:r>
    </w:p>
    <w:p w:rsidR="00B7635A" w:rsidRDefault="00817A76">
      <w:r>
        <w:t xml:space="preserve"> </w:t>
      </w:r>
    </w:p>
    <w:p w:rsidR="00B7635A" w:rsidRDefault="00817A76">
      <w:r>
        <w:t>227 Chanaka Mall 785199421</w:t>
      </w:r>
    </w:p>
    <w:p w:rsidR="00B7635A" w:rsidRDefault="00817A76">
      <w:r>
        <w:t xml:space="preserve"> </w:t>
      </w:r>
    </w:p>
    <w:p w:rsidR="00B7635A" w:rsidRDefault="00817A76">
      <w:r>
        <w:t>228 Thevindu 773608203</w:t>
      </w:r>
    </w:p>
    <w:p w:rsidR="00B7635A" w:rsidRDefault="00817A76">
      <w:r>
        <w:t xml:space="preserve"> </w:t>
      </w:r>
    </w:p>
    <w:p w:rsidR="00B7635A" w:rsidRDefault="00817A76">
      <w:r>
        <w:t>229 AC Asitha 769669583</w:t>
      </w:r>
    </w:p>
    <w:p w:rsidR="00B7635A" w:rsidRDefault="00817A76">
      <w:r>
        <w:t xml:space="preserve"> </w:t>
      </w:r>
    </w:p>
    <w:p w:rsidR="00B7635A" w:rsidRDefault="00817A76">
      <w:r>
        <w:t>230 Rodrigo Mama 776502087</w:t>
      </w:r>
    </w:p>
    <w:p w:rsidR="00B7635A" w:rsidRDefault="00817A76">
      <w:r>
        <w:t xml:space="preserve"> </w:t>
      </w:r>
    </w:p>
    <w:p w:rsidR="00B7635A" w:rsidRDefault="00817A76">
      <w:r>
        <w:t>231 AC Kavith 769446043</w:t>
      </w:r>
    </w:p>
    <w:p w:rsidR="00B7635A" w:rsidRDefault="00817A76">
      <w:r>
        <w:t xml:space="preserve"> </w:t>
      </w:r>
    </w:p>
    <w:p w:rsidR="00B7635A" w:rsidRDefault="00817A76">
      <w:r>
        <w:t>232 PB Dilara 712349685</w:t>
      </w:r>
    </w:p>
    <w:p w:rsidR="00B7635A" w:rsidRDefault="00817A76">
      <w:r>
        <w:t xml:space="preserve"> </w:t>
      </w:r>
    </w:p>
    <w:p w:rsidR="00B7635A" w:rsidRDefault="00817A76">
      <w:r>
        <w:t>233 AC Trishan 750322256</w:t>
      </w:r>
    </w:p>
    <w:p w:rsidR="00B7635A" w:rsidRDefault="00817A76">
      <w:r>
        <w:t xml:space="preserve"> </w:t>
      </w:r>
    </w:p>
    <w:p w:rsidR="00B7635A" w:rsidRDefault="00817A76">
      <w:r>
        <w:t>234 Prashantha Ayya 715912156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235 AC Gayanka 771241407</w:t>
      </w:r>
    </w:p>
    <w:p w:rsidR="00B7635A" w:rsidRDefault="00817A76">
      <w:r>
        <w:t xml:space="preserve"> </w:t>
      </w:r>
    </w:p>
    <w:p w:rsidR="00B7635A" w:rsidRDefault="00817A76">
      <w:r>
        <w:t>236 AC Mble 773623415</w:t>
      </w:r>
    </w:p>
    <w:p w:rsidR="00B7635A" w:rsidRDefault="00817A76">
      <w:r>
        <w:t xml:space="preserve"> </w:t>
      </w:r>
    </w:p>
    <w:p w:rsidR="00B7635A" w:rsidRDefault="00817A76">
      <w:r>
        <w:t>237 KCC Santosh 713510163</w:t>
      </w:r>
    </w:p>
    <w:p w:rsidR="00B7635A" w:rsidRDefault="00817A76">
      <w:r>
        <w:t xml:space="preserve"> </w:t>
      </w:r>
    </w:p>
    <w:p w:rsidR="00B7635A" w:rsidRDefault="00817A76">
      <w:r>
        <w:t>238 AC Chaturanga 778856843</w:t>
      </w:r>
    </w:p>
    <w:p w:rsidR="00B7635A" w:rsidRDefault="00817A76">
      <w:r>
        <w:t xml:space="preserve"> </w:t>
      </w:r>
    </w:p>
    <w:p w:rsidR="00B7635A" w:rsidRDefault="00817A76">
      <w:r>
        <w:t>239 AAA Dushan 767647748</w:t>
      </w:r>
    </w:p>
    <w:p w:rsidR="00B7635A" w:rsidRDefault="00817A76">
      <w:r>
        <w:t xml:space="preserve"> </w:t>
      </w:r>
    </w:p>
    <w:p w:rsidR="00B7635A" w:rsidRDefault="00817A76">
      <w:r>
        <w:t>240 MGCK Randima 767668698</w:t>
      </w:r>
    </w:p>
    <w:p w:rsidR="00B7635A" w:rsidRDefault="00817A76">
      <w:r>
        <w:t xml:space="preserve"> </w:t>
      </w:r>
    </w:p>
    <w:p w:rsidR="00B7635A" w:rsidRDefault="00817A76">
      <w:r>
        <w:t>241 AC Harshana 750323599</w:t>
      </w:r>
    </w:p>
    <w:p w:rsidR="00B7635A" w:rsidRDefault="00817A76">
      <w:r>
        <w:t xml:space="preserve"> </w:t>
      </w:r>
    </w:p>
    <w:p w:rsidR="00B7635A" w:rsidRDefault="00817A76">
      <w:r>
        <w:t>242 DMCK Shammika 714419568</w:t>
      </w:r>
    </w:p>
    <w:p w:rsidR="00B7635A" w:rsidRDefault="00817A76">
      <w:r>
        <w:t xml:space="preserve"> </w:t>
      </w:r>
    </w:p>
    <w:p w:rsidR="00B7635A" w:rsidRDefault="00817A76">
      <w:r>
        <w:t>243 AC new 784320493</w:t>
      </w:r>
    </w:p>
    <w:p w:rsidR="00B7635A" w:rsidRDefault="00817A76">
      <w:r>
        <w:t xml:space="preserve"> </w:t>
      </w:r>
    </w:p>
    <w:p w:rsidR="00B7635A" w:rsidRDefault="00817A76">
      <w:r>
        <w:t>244 AC Nipul 771070951</w:t>
      </w:r>
    </w:p>
    <w:p w:rsidR="00B7635A" w:rsidRDefault="00817A76">
      <w:r>
        <w:t xml:space="preserve"> </w:t>
      </w:r>
    </w:p>
    <w:p w:rsidR="00B7635A" w:rsidRDefault="00817A76">
      <w:r>
        <w:t>245 AC Kasun Prnyp 754032748</w:t>
      </w:r>
    </w:p>
    <w:p w:rsidR="00B7635A" w:rsidRDefault="00817A76">
      <w:r>
        <w:t xml:space="preserve"> </w:t>
      </w:r>
    </w:p>
    <w:p w:rsidR="00B7635A" w:rsidRDefault="00817A76">
      <w:r>
        <w:t>246 KWel Kavindu 702102683</w:t>
      </w:r>
    </w:p>
    <w:p w:rsidR="00B7635A" w:rsidRDefault="00817A76">
      <w:r>
        <w:t xml:space="preserve"> </w:t>
      </w:r>
    </w:p>
    <w:p w:rsidR="00B7635A" w:rsidRDefault="00817A76">
      <w:r>
        <w:t>247 AC Indeepa 710491807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248 Vindya Akki 787716566</w:t>
      </w:r>
    </w:p>
    <w:p w:rsidR="00B7635A" w:rsidRDefault="00817A76">
      <w:r>
        <w:t xml:space="preserve"> </w:t>
      </w:r>
    </w:p>
    <w:p w:rsidR="00B7635A" w:rsidRDefault="00817A76">
      <w:r>
        <w:t>249 AC Matheesha 702816556</w:t>
      </w:r>
    </w:p>
    <w:p w:rsidR="00B7635A" w:rsidRDefault="00817A76">
      <w:r>
        <w:t xml:space="preserve"> </w:t>
      </w:r>
    </w:p>
    <w:p w:rsidR="00B7635A" w:rsidRDefault="00817A76">
      <w:r>
        <w:t>250 AC Nadul 777890262</w:t>
      </w:r>
    </w:p>
    <w:p w:rsidR="00B7635A" w:rsidRDefault="00817A76">
      <w:r>
        <w:t xml:space="preserve"> </w:t>
      </w:r>
    </w:p>
    <w:p w:rsidR="00B7635A" w:rsidRDefault="00817A76">
      <w:r>
        <w:t>251 Chulwnsa Sir 714423884</w:t>
      </w:r>
    </w:p>
    <w:p w:rsidR="00B7635A" w:rsidRDefault="00817A76">
      <w:r>
        <w:t xml:space="preserve"> </w:t>
      </w:r>
    </w:p>
    <w:p w:rsidR="00B7635A" w:rsidRDefault="00817A76">
      <w:r>
        <w:t>252 Sadunika Akka 763266756</w:t>
      </w:r>
    </w:p>
    <w:p w:rsidR="00B7635A" w:rsidRDefault="00817A76">
      <w:r>
        <w:t xml:space="preserve"> </w:t>
      </w:r>
    </w:p>
    <w:p w:rsidR="00B7635A" w:rsidRDefault="00817A76">
      <w:r>
        <w:t>253 DCK Tharindu 779595747</w:t>
      </w:r>
    </w:p>
    <w:p w:rsidR="00B7635A" w:rsidRDefault="00817A76">
      <w:r>
        <w:t xml:space="preserve"> </w:t>
      </w:r>
    </w:p>
    <w:p w:rsidR="00B7635A" w:rsidRDefault="00817A76">
      <w:r>
        <w:t>254 AC Sithum 779391067</w:t>
      </w:r>
    </w:p>
    <w:p w:rsidR="00B7635A" w:rsidRDefault="00817A76">
      <w:r>
        <w:t xml:space="preserve"> </w:t>
      </w:r>
    </w:p>
    <w:p w:rsidR="00B7635A" w:rsidRDefault="00817A76">
      <w:r>
        <w:t>255 Eranda 711549547</w:t>
      </w:r>
    </w:p>
    <w:p w:rsidR="00B7635A" w:rsidRDefault="00817A76">
      <w:r>
        <w:t xml:space="preserve"> </w:t>
      </w:r>
    </w:p>
    <w:p w:rsidR="00B7635A" w:rsidRDefault="00817A76">
      <w:r>
        <w:t>256 AC Malli 769836383</w:t>
      </w:r>
    </w:p>
    <w:p w:rsidR="00B7635A" w:rsidRDefault="00817A76">
      <w:r>
        <w:t xml:space="preserve"> </w:t>
      </w:r>
    </w:p>
    <w:p w:rsidR="00B7635A" w:rsidRDefault="00817A76">
      <w:r>
        <w:t>257 RC Imesh 711882410</w:t>
      </w:r>
    </w:p>
    <w:p w:rsidR="00B7635A" w:rsidRDefault="00817A76">
      <w:r>
        <w:t xml:space="preserve"> </w:t>
      </w:r>
    </w:p>
    <w:p w:rsidR="00B7635A" w:rsidRDefault="00817A76">
      <w:r>
        <w:t>258 AC Madushan 769438287</w:t>
      </w:r>
    </w:p>
    <w:p w:rsidR="00B7635A" w:rsidRDefault="00817A76">
      <w:r>
        <w:t xml:space="preserve"> </w:t>
      </w:r>
    </w:p>
    <w:p w:rsidR="00B7635A" w:rsidRDefault="00817A76">
      <w:r>
        <w:t>259 Anuradha Sir 713052095</w:t>
      </w:r>
    </w:p>
    <w:p w:rsidR="00B7635A" w:rsidRDefault="00817A76">
      <w:r>
        <w:t xml:space="preserve"> </w:t>
      </w:r>
    </w:p>
    <w:p w:rsidR="00B7635A" w:rsidRDefault="00817A76">
      <w:r>
        <w:t>260 PB Dilara 768449311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261 Sanuth 786670625</w:t>
      </w:r>
    </w:p>
    <w:p w:rsidR="00B7635A" w:rsidRDefault="00817A76">
      <w:r>
        <w:t xml:space="preserve"> </w:t>
      </w:r>
    </w:p>
    <w:p w:rsidR="00B7635A" w:rsidRDefault="00817A76">
      <w:r>
        <w:t>262 AC Manupa 702703440</w:t>
      </w:r>
    </w:p>
    <w:p w:rsidR="00B7635A" w:rsidRDefault="00817A76">
      <w:r>
        <w:t xml:space="preserve"> </w:t>
      </w:r>
    </w:p>
    <w:p w:rsidR="00B7635A" w:rsidRDefault="00817A76">
      <w:r>
        <w:t>263 CIMA Geesha 702375719</w:t>
      </w:r>
    </w:p>
    <w:p w:rsidR="00B7635A" w:rsidRDefault="00817A76">
      <w:r>
        <w:t xml:space="preserve"> </w:t>
      </w:r>
    </w:p>
    <w:p w:rsidR="00B7635A" w:rsidRDefault="00817A76">
      <w:r>
        <w:t>264 AC New 785077060</w:t>
      </w:r>
    </w:p>
    <w:p w:rsidR="00B7635A" w:rsidRDefault="00817A76">
      <w:r>
        <w:t xml:space="preserve"> </w:t>
      </w:r>
    </w:p>
    <w:p w:rsidR="00B7635A" w:rsidRDefault="00817A76">
      <w:r>
        <w:t>265 AAA Ayya 711523240</w:t>
      </w:r>
    </w:p>
    <w:p w:rsidR="00B7635A" w:rsidRDefault="00817A76">
      <w:r>
        <w:t xml:space="preserve"> </w:t>
      </w:r>
    </w:p>
    <w:p w:rsidR="00B7635A" w:rsidRDefault="00817A76">
      <w:r>
        <w:t>266 AC Sanuth Sapu 772960217</w:t>
      </w:r>
    </w:p>
    <w:p w:rsidR="00B7635A" w:rsidRDefault="00817A76">
      <w:r>
        <w:t xml:space="preserve"> </w:t>
      </w:r>
    </w:p>
    <w:p w:rsidR="00B7635A" w:rsidRDefault="00817A76">
      <w:r>
        <w:t>267 AAA Deshapriya Ayya 781790489</w:t>
      </w:r>
    </w:p>
    <w:p w:rsidR="00B7635A" w:rsidRDefault="00817A76">
      <w:r>
        <w:t xml:space="preserve"> </w:t>
      </w:r>
    </w:p>
    <w:p w:rsidR="00B7635A" w:rsidRDefault="00817A76">
      <w:r>
        <w:t>268 Manuli Mble 764626989</w:t>
      </w:r>
    </w:p>
    <w:p w:rsidR="00B7635A" w:rsidRDefault="00817A76">
      <w:r>
        <w:t xml:space="preserve"> </w:t>
      </w:r>
    </w:p>
    <w:p w:rsidR="00B7635A" w:rsidRDefault="00817A76">
      <w:r>
        <w:t>269 DBV Janani 2 764726685</w:t>
      </w:r>
    </w:p>
    <w:p w:rsidR="00B7635A" w:rsidRDefault="00817A76">
      <w:r>
        <w:t xml:space="preserve"> </w:t>
      </w:r>
    </w:p>
    <w:p w:rsidR="00B7635A" w:rsidRDefault="00817A76">
      <w:r>
        <w:t>270 AAA Induwara Ayya 710821061</w:t>
      </w:r>
    </w:p>
    <w:p w:rsidR="00B7635A" w:rsidRDefault="00817A76">
      <w:r>
        <w:t xml:space="preserve"> </w:t>
      </w:r>
    </w:p>
    <w:p w:rsidR="00B7635A" w:rsidRDefault="00817A76">
      <w:r>
        <w:t>271 MGCK Amma 718103226</w:t>
      </w:r>
    </w:p>
    <w:p w:rsidR="00B7635A" w:rsidRDefault="00817A76">
      <w:r>
        <w:t xml:space="preserve"> </w:t>
      </w:r>
    </w:p>
    <w:p w:rsidR="00B7635A" w:rsidRDefault="00817A76">
      <w:r>
        <w:t>272 Tharusha Ayya 756573868</w:t>
      </w:r>
    </w:p>
    <w:p w:rsidR="00B7635A" w:rsidRDefault="00817A76">
      <w:r>
        <w:t xml:space="preserve"> </w:t>
      </w:r>
    </w:p>
    <w:p w:rsidR="00B7635A" w:rsidRDefault="00817A76">
      <w:r>
        <w:t>273 AC Whtsapp 713003294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274 Sadunika Akka 763266756</w:t>
      </w:r>
    </w:p>
    <w:p w:rsidR="00B7635A" w:rsidRDefault="00817A76">
      <w:r>
        <w:t xml:space="preserve"> </w:t>
      </w:r>
    </w:p>
    <w:p w:rsidR="00B7635A" w:rsidRDefault="00817A76">
      <w:r>
        <w:t>275 DBV Ramudi 718148470</w:t>
      </w:r>
    </w:p>
    <w:p w:rsidR="00B7635A" w:rsidRDefault="00817A76">
      <w:r>
        <w:t xml:space="preserve"> </w:t>
      </w:r>
    </w:p>
    <w:p w:rsidR="00B7635A" w:rsidRDefault="00817A76">
      <w:r>
        <w:t>276 GSC Chamudi 767105536</w:t>
      </w:r>
    </w:p>
    <w:p w:rsidR="00B7635A" w:rsidRDefault="00817A76">
      <w:r>
        <w:t xml:space="preserve"> </w:t>
      </w:r>
    </w:p>
    <w:p w:rsidR="00B7635A" w:rsidRDefault="00817A76">
      <w:r>
        <w:t>277 KCC Kavindu 719545809</w:t>
      </w:r>
    </w:p>
    <w:p w:rsidR="00B7635A" w:rsidRDefault="00817A76">
      <w:r>
        <w:t xml:space="preserve"> </w:t>
      </w:r>
    </w:p>
    <w:p w:rsidR="00B7635A" w:rsidRDefault="00817A76">
      <w:r>
        <w:t>278 AC Ruvin New 711211592</w:t>
      </w:r>
    </w:p>
    <w:p w:rsidR="00B7635A" w:rsidRDefault="00817A76">
      <w:r>
        <w:t xml:space="preserve"> </w:t>
      </w:r>
    </w:p>
    <w:p w:rsidR="00B7635A" w:rsidRDefault="00817A76">
      <w:r>
        <w:t>279 KWP Kavindu 771353958</w:t>
      </w:r>
    </w:p>
    <w:p w:rsidR="00B7635A" w:rsidRDefault="00817A76">
      <w:r>
        <w:t xml:space="preserve"> </w:t>
      </w:r>
    </w:p>
    <w:p w:rsidR="00B7635A" w:rsidRDefault="00817A76">
      <w:r>
        <w:t>280 Binari Akka 756704333</w:t>
      </w:r>
    </w:p>
    <w:p w:rsidR="00B7635A" w:rsidRDefault="00817A76">
      <w:r>
        <w:t xml:space="preserve"> </w:t>
      </w:r>
    </w:p>
    <w:p w:rsidR="00B7635A" w:rsidRDefault="00817A76">
      <w:r>
        <w:t>281 PB Dilara 712349685</w:t>
      </w:r>
    </w:p>
    <w:p w:rsidR="00B7635A" w:rsidRDefault="00817A76">
      <w:r>
        <w:t xml:space="preserve"> </w:t>
      </w:r>
    </w:p>
    <w:p w:rsidR="00B7635A" w:rsidRDefault="00817A76">
      <w:r>
        <w:t>282 KCC Randir 776511090</w:t>
      </w:r>
    </w:p>
    <w:p w:rsidR="00B7635A" w:rsidRDefault="00817A76">
      <w:r>
        <w:t xml:space="preserve"> </w:t>
      </w:r>
    </w:p>
    <w:p w:rsidR="00B7635A" w:rsidRDefault="00817A76">
      <w:r>
        <w:t>283 AC Sap 772960217</w:t>
      </w:r>
    </w:p>
    <w:p w:rsidR="00B7635A" w:rsidRDefault="00817A76">
      <w:r>
        <w:t xml:space="preserve"> </w:t>
      </w:r>
    </w:p>
    <w:p w:rsidR="00B7635A" w:rsidRDefault="00817A76">
      <w:r>
        <w:t>284 AC Suneth 767199401</w:t>
      </w:r>
    </w:p>
    <w:p w:rsidR="00B7635A" w:rsidRDefault="00817A76">
      <w:r>
        <w:t xml:space="preserve"> </w:t>
      </w:r>
    </w:p>
    <w:p w:rsidR="00B7635A" w:rsidRDefault="00817A76">
      <w:r>
        <w:t>285 AC Ayya 761494209</w:t>
      </w:r>
    </w:p>
    <w:p w:rsidR="00B7635A" w:rsidRDefault="00817A76">
      <w:r>
        <w:t xml:space="preserve"> </w:t>
      </w:r>
    </w:p>
    <w:p w:rsidR="00B7635A" w:rsidRDefault="00817A76">
      <w:r>
        <w:t>286 MGCK Charunya 779272132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287 Eranda 785169358</w:t>
      </w:r>
    </w:p>
    <w:p w:rsidR="00B7635A" w:rsidRDefault="00817A76">
      <w:r>
        <w:t xml:space="preserve"> </w:t>
      </w:r>
    </w:p>
    <w:p w:rsidR="00B7635A" w:rsidRDefault="00817A76">
      <w:r>
        <w:t>288 VV Sanara 711719301</w:t>
      </w:r>
    </w:p>
    <w:p w:rsidR="00B7635A" w:rsidRDefault="00817A76">
      <w:r>
        <w:t xml:space="preserve"> </w:t>
      </w:r>
    </w:p>
    <w:p w:rsidR="00B7635A" w:rsidRDefault="00817A76">
      <w:r>
        <w:t>289 AC Nimesh New 767653658</w:t>
      </w:r>
    </w:p>
    <w:p w:rsidR="00B7635A" w:rsidRDefault="00817A76">
      <w:r>
        <w:t xml:space="preserve"> </w:t>
      </w:r>
    </w:p>
    <w:p w:rsidR="00B7635A" w:rsidRDefault="00817A76">
      <w:r>
        <w:t>290 Azad CIMA 772092655</w:t>
      </w:r>
    </w:p>
    <w:p w:rsidR="00B7635A" w:rsidRDefault="00817A76">
      <w:r>
        <w:t xml:space="preserve"> </w:t>
      </w:r>
    </w:p>
    <w:p w:rsidR="00B7635A" w:rsidRDefault="00817A76">
      <w:r>
        <w:t>291 ASM Vikum 2 772799238</w:t>
      </w:r>
    </w:p>
    <w:p w:rsidR="00B7635A" w:rsidRDefault="00817A76">
      <w:r>
        <w:t xml:space="preserve"> </w:t>
      </w:r>
    </w:p>
    <w:p w:rsidR="00B7635A" w:rsidRDefault="00817A76">
      <w:r>
        <w:t>292 Dulmini Akka 2 714453759</w:t>
      </w:r>
    </w:p>
    <w:p w:rsidR="00B7635A" w:rsidRDefault="00817A76">
      <w:r>
        <w:t xml:space="preserve"> </w:t>
      </w:r>
    </w:p>
    <w:p w:rsidR="00B7635A" w:rsidRDefault="00817A76">
      <w:r>
        <w:t>293 ASM Pasan 763020486</w:t>
      </w:r>
    </w:p>
    <w:p w:rsidR="00B7635A" w:rsidRDefault="00817A76">
      <w:r>
        <w:t xml:space="preserve"> </w:t>
      </w:r>
    </w:p>
    <w:p w:rsidR="00B7635A" w:rsidRDefault="00817A76">
      <w:r>
        <w:t>294 KCC Raveeka 763548422</w:t>
      </w:r>
    </w:p>
    <w:p w:rsidR="00B7635A" w:rsidRDefault="00817A76">
      <w:r>
        <w:t xml:space="preserve"> </w:t>
      </w:r>
    </w:p>
    <w:p w:rsidR="00B7635A" w:rsidRDefault="00817A76">
      <w:r>
        <w:t>295 KCC Hiruni 769244110</w:t>
      </w:r>
    </w:p>
    <w:p w:rsidR="00B7635A" w:rsidRDefault="00817A76">
      <w:r>
        <w:t xml:space="preserve"> </w:t>
      </w:r>
    </w:p>
    <w:p w:rsidR="00B7635A" w:rsidRDefault="00817A76">
      <w:r>
        <w:t>296 AC OAEG 774325423</w:t>
      </w:r>
    </w:p>
    <w:p w:rsidR="00B7635A" w:rsidRDefault="00817A76">
      <w:r>
        <w:t xml:space="preserve"> </w:t>
      </w:r>
    </w:p>
    <w:p w:rsidR="00B7635A" w:rsidRDefault="00817A76">
      <w:r>
        <w:t>297 AC Vindya 714784631</w:t>
      </w:r>
    </w:p>
    <w:p w:rsidR="00B7635A" w:rsidRDefault="00817A76">
      <w:r>
        <w:t xml:space="preserve"> </w:t>
      </w:r>
    </w:p>
    <w:p w:rsidR="00B7635A" w:rsidRDefault="00817A76">
      <w:r>
        <w:t>298 Dulma Madam 718244158</w:t>
      </w:r>
    </w:p>
    <w:p w:rsidR="00B7635A" w:rsidRDefault="00817A76">
      <w:r>
        <w:t xml:space="preserve"> </w:t>
      </w:r>
    </w:p>
    <w:p w:rsidR="00B7635A" w:rsidRDefault="00817A76">
      <w:r>
        <w:t>299 KCC Vishma 771016642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300 NC Randunu 2 776866689</w:t>
      </w:r>
    </w:p>
    <w:p w:rsidR="00B7635A" w:rsidRDefault="00817A76">
      <w:r>
        <w:t xml:space="preserve"> </w:t>
      </w:r>
    </w:p>
    <w:p w:rsidR="00B7635A" w:rsidRDefault="00817A76">
      <w:r>
        <w:t>301 PSB Dilara 768449311</w:t>
      </w:r>
    </w:p>
    <w:p w:rsidR="00B7635A" w:rsidRDefault="00817A76">
      <w:r>
        <w:t xml:space="preserve"> </w:t>
      </w:r>
    </w:p>
    <w:p w:rsidR="00B7635A" w:rsidRDefault="00817A76">
      <w:r>
        <w:t>302 Anura Mama 423303856</w:t>
      </w:r>
    </w:p>
    <w:p w:rsidR="00B7635A" w:rsidRDefault="00817A76">
      <w:r>
        <w:t xml:space="preserve"> </w:t>
      </w:r>
    </w:p>
    <w:p w:rsidR="00B7635A" w:rsidRDefault="00817A76">
      <w:r>
        <w:t>303 AC Geeneth 712440188</w:t>
      </w:r>
    </w:p>
    <w:p w:rsidR="00B7635A" w:rsidRDefault="00817A76">
      <w:r>
        <w:t xml:space="preserve"> </w:t>
      </w:r>
    </w:p>
    <w:p w:rsidR="00B7635A" w:rsidRDefault="00817A76">
      <w:r>
        <w:t>304 KCC Vishma 750311796</w:t>
      </w:r>
    </w:p>
    <w:p w:rsidR="00B7635A" w:rsidRDefault="00817A76">
      <w:r>
        <w:t xml:space="preserve"> </w:t>
      </w:r>
    </w:p>
    <w:p w:rsidR="00B7635A" w:rsidRDefault="00817A76">
      <w:r>
        <w:t>305 KWel Kavindu 2 770696996</w:t>
      </w:r>
    </w:p>
    <w:p w:rsidR="00B7635A" w:rsidRDefault="00817A76">
      <w:r>
        <w:t xml:space="preserve"> </w:t>
      </w:r>
    </w:p>
    <w:p w:rsidR="00B7635A" w:rsidRDefault="00817A76">
      <w:r>
        <w:t>306 Udara Sir 776033853</w:t>
      </w:r>
    </w:p>
    <w:p w:rsidR="00B7635A" w:rsidRDefault="00817A76">
      <w:r>
        <w:t xml:space="preserve"> </w:t>
      </w:r>
    </w:p>
    <w:p w:rsidR="00B7635A" w:rsidRDefault="00817A76">
      <w:r>
        <w:t>307 AC Mlli 716569940</w:t>
      </w:r>
    </w:p>
    <w:p w:rsidR="00B7635A" w:rsidRDefault="00817A76">
      <w:r>
        <w:t xml:space="preserve"> </w:t>
      </w:r>
    </w:p>
    <w:p w:rsidR="00B7635A" w:rsidRDefault="00817A76">
      <w:r>
        <w:t>308 Manuli 716783434</w:t>
      </w:r>
    </w:p>
    <w:p w:rsidR="00B7635A" w:rsidRDefault="00817A76">
      <w:r>
        <w:t xml:space="preserve"> </w:t>
      </w:r>
    </w:p>
    <w:p w:rsidR="00B7635A" w:rsidRDefault="00817A76">
      <w:r>
        <w:t>309 Deveni W 771527044</w:t>
      </w:r>
    </w:p>
    <w:p w:rsidR="00B7635A" w:rsidRDefault="00817A76">
      <w:r>
        <w:t xml:space="preserve"> </w:t>
      </w:r>
    </w:p>
    <w:p w:rsidR="00B7635A" w:rsidRDefault="00817A76">
      <w:r>
        <w:t>310 AC Imesh Dilsh 720474623</w:t>
      </w:r>
    </w:p>
    <w:p w:rsidR="00B7635A" w:rsidRDefault="00817A76">
      <w:r>
        <w:t xml:space="preserve"> </w:t>
      </w:r>
    </w:p>
    <w:p w:rsidR="00B7635A" w:rsidRDefault="00817A76">
      <w:r>
        <w:t>311 AC Theekshana 785288957</w:t>
      </w:r>
    </w:p>
    <w:p w:rsidR="00B7635A" w:rsidRDefault="00817A76">
      <w:r>
        <w:t xml:space="preserve"> </w:t>
      </w:r>
    </w:p>
    <w:p w:rsidR="00B7635A" w:rsidRDefault="00817A76">
      <w:r>
        <w:t>312 Tharusha Ayya 756573868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313 AC Sasmith 3 776637456</w:t>
      </w:r>
    </w:p>
    <w:p w:rsidR="00B7635A" w:rsidRDefault="00817A76">
      <w:r>
        <w:t xml:space="preserve"> </w:t>
      </w:r>
    </w:p>
    <w:p w:rsidR="00B7635A" w:rsidRDefault="00817A76">
      <w:r>
        <w:t>314 ASM Vikum 2 772799238</w:t>
      </w:r>
    </w:p>
    <w:p w:rsidR="00B7635A" w:rsidRDefault="00817A76">
      <w:r>
        <w:t xml:space="preserve"> </w:t>
      </w:r>
    </w:p>
    <w:p w:rsidR="00B7635A" w:rsidRDefault="00817A76">
      <w:r>
        <w:t>315 AC Indeepa Malli 761016813</w:t>
      </w:r>
    </w:p>
    <w:p w:rsidR="00B7635A" w:rsidRDefault="00817A76">
      <w:r>
        <w:t xml:space="preserve"> </w:t>
      </w:r>
    </w:p>
    <w:p w:rsidR="00B7635A" w:rsidRDefault="00817A76">
      <w:r>
        <w:t>316 GRC Ravishka 716446824</w:t>
      </w:r>
    </w:p>
    <w:p w:rsidR="00B7635A" w:rsidRDefault="00817A76">
      <w:r>
        <w:t xml:space="preserve"> </w:t>
      </w:r>
    </w:p>
    <w:p w:rsidR="00B7635A" w:rsidRDefault="00817A76">
      <w:r>
        <w:t>317 KCC Rehan 761240729</w:t>
      </w:r>
    </w:p>
    <w:p w:rsidR="00B7635A" w:rsidRDefault="00817A76">
      <w:r>
        <w:t xml:space="preserve"> </w:t>
      </w:r>
    </w:p>
    <w:p w:rsidR="00B7635A" w:rsidRDefault="00817A76">
      <w:r>
        <w:t>318 NC Dulkith 711400518</w:t>
      </w:r>
    </w:p>
    <w:p w:rsidR="00B7635A" w:rsidRDefault="00817A76">
      <w:r>
        <w:t xml:space="preserve"> </w:t>
      </w:r>
    </w:p>
    <w:p w:rsidR="00B7635A" w:rsidRDefault="00817A76">
      <w:r>
        <w:t>319 AC Dehan 712009862</w:t>
      </w:r>
    </w:p>
    <w:p w:rsidR="00B7635A" w:rsidRDefault="00817A76">
      <w:r>
        <w:t xml:space="preserve"> </w:t>
      </w:r>
    </w:p>
    <w:p w:rsidR="00B7635A" w:rsidRDefault="00817A76">
      <w:r>
        <w:t>320 DCK Samuditha 713654481</w:t>
      </w:r>
    </w:p>
    <w:p w:rsidR="00B7635A" w:rsidRDefault="00817A76">
      <w:r>
        <w:t xml:space="preserve"> </w:t>
      </w:r>
    </w:p>
    <w:p w:rsidR="00B7635A" w:rsidRDefault="00817A76">
      <w:r>
        <w:t>321 AC Ruvin 718065450</w:t>
      </w:r>
    </w:p>
    <w:p w:rsidR="00B7635A" w:rsidRDefault="00817A76">
      <w:r>
        <w:t xml:space="preserve"> </w:t>
      </w:r>
    </w:p>
    <w:p w:rsidR="00B7635A" w:rsidRDefault="00817A76">
      <w:r>
        <w:t>322 Indo Karlina 81331076143</w:t>
      </w:r>
    </w:p>
    <w:p w:rsidR="00B7635A" w:rsidRDefault="00817A76">
      <w:r>
        <w:t xml:space="preserve"> </w:t>
      </w:r>
    </w:p>
    <w:p w:rsidR="00B7635A" w:rsidRDefault="00817A76">
      <w:r>
        <w:t>323 MGCK Randima 767668698</w:t>
      </w:r>
    </w:p>
    <w:p w:rsidR="00B7635A" w:rsidRDefault="00817A76">
      <w:r>
        <w:t xml:space="preserve"> </w:t>
      </w:r>
    </w:p>
    <w:p w:rsidR="00B7635A" w:rsidRDefault="00817A76">
      <w:r>
        <w:t>324 Malli 781298616</w:t>
      </w:r>
    </w:p>
    <w:p w:rsidR="00B7635A" w:rsidRDefault="00817A76">
      <w:r>
        <w:t xml:space="preserve"> </w:t>
      </w:r>
    </w:p>
    <w:p w:rsidR="00B7635A" w:rsidRDefault="00817A76">
      <w:r>
        <w:t>325 Chandani Teacher 712455586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326 AVAS Semini Ak 715121854</w:t>
      </w:r>
    </w:p>
    <w:p w:rsidR="00B7635A" w:rsidRDefault="00817A76">
      <w:r>
        <w:t xml:space="preserve"> </w:t>
      </w:r>
    </w:p>
    <w:p w:rsidR="00B7635A" w:rsidRDefault="00817A76">
      <w:r>
        <w:t>327 DCK Samuditha 713654481</w:t>
      </w:r>
    </w:p>
    <w:p w:rsidR="00B7635A" w:rsidRDefault="00817A76">
      <w:r>
        <w:t xml:space="preserve"> </w:t>
      </w:r>
    </w:p>
    <w:p w:rsidR="00B7635A" w:rsidRDefault="00817A76">
      <w:r>
        <w:t>328 AC Sithum Aba 703633724</w:t>
      </w:r>
    </w:p>
    <w:p w:rsidR="00B7635A" w:rsidRDefault="00817A76">
      <w:r>
        <w:t xml:space="preserve"> </w:t>
      </w:r>
    </w:p>
    <w:p w:rsidR="00B7635A" w:rsidRDefault="00817A76">
      <w:r>
        <w:t>329 Sudath Mama 94882810</w:t>
      </w:r>
    </w:p>
    <w:p w:rsidR="00B7635A" w:rsidRDefault="00817A76">
      <w:r>
        <w:t xml:space="preserve"> </w:t>
      </w:r>
    </w:p>
    <w:p w:rsidR="00B7635A" w:rsidRDefault="00817A76">
      <w:r>
        <w:t>330 Ms. Dilani Law 719822875</w:t>
      </w:r>
    </w:p>
    <w:p w:rsidR="00B7635A" w:rsidRDefault="00817A76">
      <w:r>
        <w:t xml:space="preserve"> </w:t>
      </w:r>
    </w:p>
    <w:p w:rsidR="00B7635A" w:rsidRDefault="00817A76">
      <w:r>
        <w:t>331 AC Sandaru 718206080</w:t>
      </w:r>
    </w:p>
    <w:p w:rsidR="00B7635A" w:rsidRDefault="00817A76">
      <w:r>
        <w:t xml:space="preserve"> </w:t>
      </w:r>
    </w:p>
    <w:p w:rsidR="00B7635A" w:rsidRDefault="00817A76">
      <w:r>
        <w:t>332 AC Pamod 763284432</w:t>
      </w:r>
    </w:p>
    <w:p w:rsidR="00B7635A" w:rsidRDefault="00817A76">
      <w:r>
        <w:t xml:space="preserve"> </w:t>
      </w:r>
    </w:p>
    <w:p w:rsidR="00B7635A" w:rsidRDefault="00817A76">
      <w:r>
        <w:t>333 AC Avindu 783148367</w:t>
      </w:r>
    </w:p>
    <w:p w:rsidR="00B7635A" w:rsidRDefault="00817A76">
      <w:r>
        <w:t xml:space="preserve"> </w:t>
      </w:r>
    </w:p>
    <w:p w:rsidR="00B7635A" w:rsidRDefault="00817A76">
      <w:r>
        <w:t>334 AC 2 711689718</w:t>
      </w:r>
    </w:p>
    <w:p w:rsidR="00B7635A" w:rsidRDefault="00817A76">
      <w:r>
        <w:t xml:space="preserve"> </w:t>
      </w:r>
    </w:p>
    <w:p w:rsidR="00B7635A" w:rsidRDefault="00817A76">
      <w:r>
        <w:t>335 AC Thanula 706218438</w:t>
      </w:r>
    </w:p>
    <w:p w:rsidR="00B7635A" w:rsidRDefault="00817A76">
      <w:r>
        <w:t xml:space="preserve"> </w:t>
      </w:r>
    </w:p>
    <w:p w:rsidR="00B7635A" w:rsidRDefault="00817A76">
      <w:r>
        <w:t>336 Paper Clz 715365126</w:t>
      </w:r>
    </w:p>
    <w:p w:rsidR="00B7635A" w:rsidRDefault="00817A76">
      <w:r>
        <w:t xml:space="preserve"> </w:t>
      </w:r>
    </w:p>
    <w:p w:rsidR="00B7635A" w:rsidRDefault="00817A76">
      <w:r>
        <w:t>337 AC Sithika 711203891</w:t>
      </w:r>
    </w:p>
    <w:p w:rsidR="00B7635A" w:rsidRDefault="00817A76">
      <w:r>
        <w:t xml:space="preserve"> </w:t>
      </w:r>
    </w:p>
    <w:p w:rsidR="00B7635A" w:rsidRDefault="00817A76">
      <w:r>
        <w:t>338 MC Hasith 2 702314506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339 AC Kaveen 702730191</w:t>
      </w:r>
    </w:p>
    <w:p w:rsidR="00B7635A" w:rsidRDefault="00817A76">
      <w:r>
        <w:t xml:space="preserve"> </w:t>
      </w:r>
    </w:p>
    <w:p w:rsidR="00B7635A" w:rsidRDefault="00817A76">
      <w:r>
        <w:t>340 NCAS Dulkith 711400518</w:t>
      </w:r>
    </w:p>
    <w:p w:rsidR="00B7635A" w:rsidRDefault="00817A76">
      <w:r>
        <w:t xml:space="preserve"> </w:t>
      </w:r>
    </w:p>
    <w:p w:rsidR="00B7635A" w:rsidRDefault="00817A76">
      <w:r>
        <w:t>341 MGCK Mash Akki 770210679</w:t>
      </w:r>
    </w:p>
    <w:p w:rsidR="00B7635A" w:rsidRDefault="00817A76">
      <w:r>
        <w:t xml:space="preserve"> </w:t>
      </w:r>
    </w:p>
    <w:p w:rsidR="00B7635A" w:rsidRDefault="00817A76">
      <w:r>
        <w:t>342 Dilmi Mbtl 719934488</w:t>
      </w:r>
    </w:p>
    <w:p w:rsidR="00B7635A" w:rsidRDefault="00817A76">
      <w:r>
        <w:t xml:space="preserve"> </w:t>
      </w:r>
    </w:p>
    <w:p w:rsidR="00B7635A" w:rsidRDefault="00817A76">
      <w:r>
        <w:t>343 KCC Thamindu 2 715771095</w:t>
      </w:r>
    </w:p>
    <w:p w:rsidR="00B7635A" w:rsidRDefault="00817A76">
      <w:r>
        <w:t xml:space="preserve"> </w:t>
      </w:r>
    </w:p>
    <w:p w:rsidR="00B7635A" w:rsidRDefault="00817A76">
      <w:r>
        <w:t>344 DBV Ramudi 718148470</w:t>
      </w:r>
    </w:p>
    <w:p w:rsidR="00B7635A" w:rsidRDefault="00817A76">
      <w:r>
        <w:t xml:space="preserve"> </w:t>
      </w:r>
    </w:p>
    <w:p w:rsidR="00B7635A" w:rsidRDefault="00817A76">
      <w:r>
        <w:t>345 Deepana Ayya 778802768</w:t>
      </w:r>
    </w:p>
    <w:p w:rsidR="00B7635A" w:rsidRDefault="00817A76">
      <w:r>
        <w:t xml:space="preserve"> </w:t>
      </w:r>
    </w:p>
    <w:p w:rsidR="00B7635A" w:rsidRDefault="00817A76">
      <w:r>
        <w:t>346 Anuda 703194963</w:t>
      </w:r>
    </w:p>
    <w:p w:rsidR="00B7635A" w:rsidRDefault="00817A76">
      <w:r>
        <w:t xml:space="preserve"> </w:t>
      </w:r>
    </w:p>
    <w:p w:rsidR="00B7635A" w:rsidRDefault="00817A76">
      <w:r>
        <w:t>347 RC Imesh New 752738242</w:t>
      </w:r>
    </w:p>
    <w:p w:rsidR="00B7635A" w:rsidRDefault="00817A76">
      <w:r>
        <w:t xml:space="preserve"> </w:t>
      </w:r>
    </w:p>
    <w:p w:rsidR="00B7635A" w:rsidRDefault="00817A76">
      <w:r>
        <w:t>348 AC Budwin 717967534</w:t>
      </w:r>
    </w:p>
    <w:p w:rsidR="00B7635A" w:rsidRDefault="00817A76">
      <w:r>
        <w:t xml:space="preserve"> </w:t>
      </w:r>
    </w:p>
    <w:p w:rsidR="00B7635A" w:rsidRDefault="00817A76">
      <w:r>
        <w:t>349 ASM Indu Theda 702625120</w:t>
      </w:r>
    </w:p>
    <w:p w:rsidR="00B7635A" w:rsidRDefault="00817A76">
      <w:r>
        <w:t xml:space="preserve"> </w:t>
      </w:r>
    </w:p>
    <w:p w:rsidR="00B7635A" w:rsidRDefault="00817A76">
      <w:r>
        <w:t>350 AC Chirath Ayya 714056838</w:t>
      </w:r>
    </w:p>
    <w:p w:rsidR="00B7635A" w:rsidRDefault="00817A76">
      <w:r>
        <w:t xml:space="preserve"> </w:t>
      </w:r>
    </w:p>
    <w:p w:rsidR="00B7635A" w:rsidRDefault="00817A76">
      <w:r>
        <w:t>351 Randima 769308102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352 Deveni Bappa W 771527044</w:t>
      </w:r>
    </w:p>
    <w:p w:rsidR="00B7635A" w:rsidRDefault="00817A76">
      <w:r>
        <w:t xml:space="preserve"> </w:t>
      </w:r>
    </w:p>
    <w:p w:rsidR="00B7635A" w:rsidRDefault="00817A76">
      <w:r>
        <w:t>353 AC Mendaka 775565446</w:t>
      </w:r>
    </w:p>
    <w:p w:rsidR="00B7635A" w:rsidRDefault="00817A76">
      <w:r>
        <w:t xml:space="preserve"> </w:t>
      </w:r>
    </w:p>
    <w:p w:rsidR="00B7635A" w:rsidRDefault="00817A76">
      <w:r>
        <w:t>354 Dulma Madam 718244158</w:t>
      </w:r>
    </w:p>
    <w:p w:rsidR="00B7635A" w:rsidRDefault="00817A76">
      <w:r>
        <w:t xml:space="preserve"> </w:t>
      </w:r>
    </w:p>
    <w:p w:rsidR="00B7635A" w:rsidRDefault="00817A76">
      <w:r>
        <w:t>355 AC Ben 702950031</w:t>
      </w:r>
    </w:p>
    <w:p w:rsidR="00B7635A" w:rsidRDefault="00817A76">
      <w:r>
        <w:t xml:space="preserve"> </w:t>
      </w:r>
    </w:p>
    <w:p w:rsidR="00B7635A" w:rsidRDefault="00817A76">
      <w:r>
        <w:t>356 Geeshan Nipuna ayya 763191912</w:t>
      </w:r>
    </w:p>
    <w:p w:rsidR="00B7635A" w:rsidRDefault="00817A76">
      <w:r>
        <w:t xml:space="preserve"> </w:t>
      </w:r>
    </w:p>
    <w:p w:rsidR="00B7635A" w:rsidRDefault="00817A76">
      <w:r>
        <w:t>357 AC Nathula 714175573</w:t>
      </w:r>
    </w:p>
    <w:p w:rsidR="00B7635A" w:rsidRDefault="00817A76">
      <w:r>
        <w:t xml:space="preserve"> </w:t>
      </w:r>
    </w:p>
    <w:p w:rsidR="00B7635A" w:rsidRDefault="00817A76">
      <w:r>
        <w:t>358 MGCK Dilmi Mble 719934488</w:t>
      </w:r>
    </w:p>
    <w:p w:rsidR="00B7635A" w:rsidRDefault="00817A76">
      <w:r>
        <w:t xml:space="preserve"> </w:t>
      </w:r>
    </w:p>
    <w:p w:rsidR="00B7635A" w:rsidRDefault="00817A76">
      <w:r>
        <w:t>359 AC Janith 767462003</w:t>
      </w:r>
    </w:p>
    <w:p w:rsidR="00B7635A" w:rsidRDefault="00817A76">
      <w:r>
        <w:t xml:space="preserve"> </w:t>
      </w:r>
    </w:p>
    <w:p w:rsidR="00B7635A" w:rsidRDefault="00817A76">
      <w:r>
        <w:t>360 AC Sithum Helitha 775989497</w:t>
      </w:r>
    </w:p>
    <w:p w:rsidR="00B7635A" w:rsidRDefault="00817A76">
      <w:r>
        <w:t xml:space="preserve"> </w:t>
      </w:r>
    </w:p>
    <w:p w:rsidR="00B7635A" w:rsidRDefault="00817A76">
      <w:r>
        <w:t>361 Nipuna Ayya 716008839</w:t>
      </w:r>
    </w:p>
    <w:p w:rsidR="00B7635A" w:rsidRDefault="00817A76">
      <w:r>
        <w:t xml:space="preserve"> </w:t>
      </w:r>
    </w:p>
    <w:p w:rsidR="00B7635A" w:rsidRDefault="00817A76">
      <w:r>
        <w:t>362 AC Raveesha 770879903</w:t>
      </w:r>
    </w:p>
    <w:p w:rsidR="00B7635A" w:rsidRDefault="00817A76">
      <w:r>
        <w:t xml:space="preserve"> </w:t>
      </w:r>
    </w:p>
    <w:p w:rsidR="00B7635A" w:rsidRDefault="00817A76">
      <w:r>
        <w:t>363 AC Chanuka 2 765747422</w:t>
      </w:r>
    </w:p>
    <w:p w:rsidR="00B7635A" w:rsidRDefault="00817A76">
      <w:r>
        <w:t xml:space="preserve"> </w:t>
      </w:r>
    </w:p>
    <w:p w:rsidR="00B7635A" w:rsidRDefault="00817A76">
      <w:r>
        <w:t>364 AC Kaveen 702730191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365 AC EM 775405059</w:t>
      </w:r>
    </w:p>
    <w:p w:rsidR="00B7635A" w:rsidRDefault="00817A76">
      <w:r>
        <w:t xml:space="preserve"> </w:t>
      </w:r>
    </w:p>
    <w:p w:rsidR="00B7635A" w:rsidRDefault="00817A76">
      <w:r>
        <w:t>366 Kokila Dharmaratne 714460743</w:t>
      </w:r>
    </w:p>
    <w:p w:rsidR="00B7635A" w:rsidRDefault="00817A76">
      <w:r>
        <w:t xml:space="preserve"> </w:t>
      </w:r>
    </w:p>
    <w:p w:rsidR="00B7635A" w:rsidRDefault="00817A76">
      <w:r>
        <w:t>367 AC Odil2 718347898</w:t>
      </w:r>
    </w:p>
    <w:p w:rsidR="00B7635A" w:rsidRDefault="00817A76">
      <w:r>
        <w:t xml:space="preserve"> </w:t>
      </w:r>
    </w:p>
    <w:p w:rsidR="00B7635A" w:rsidRDefault="00817A76">
      <w:r>
        <w:t>368 AS Pasan 763020486</w:t>
      </w:r>
    </w:p>
    <w:p w:rsidR="00B7635A" w:rsidRDefault="00817A76">
      <w:r>
        <w:t xml:space="preserve"> </w:t>
      </w:r>
    </w:p>
    <w:p w:rsidR="00B7635A" w:rsidRDefault="00817A76">
      <w:r>
        <w:t>369 AC Vindya 714784631</w:t>
      </w:r>
    </w:p>
    <w:p w:rsidR="00B7635A" w:rsidRDefault="00817A76">
      <w:r>
        <w:t xml:space="preserve"> </w:t>
      </w:r>
    </w:p>
    <w:p w:rsidR="00B7635A" w:rsidRDefault="00817A76">
      <w:r>
        <w:t>370 AC Muditha 764643713</w:t>
      </w:r>
    </w:p>
    <w:p w:rsidR="00B7635A" w:rsidRDefault="00817A76">
      <w:r>
        <w:t xml:space="preserve"> </w:t>
      </w:r>
    </w:p>
    <w:p w:rsidR="00B7635A" w:rsidRDefault="00817A76">
      <w:r>
        <w:t>371 AC Prabhasara 723377704</w:t>
      </w:r>
    </w:p>
    <w:p w:rsidR="00B7635A" w:rsidRDefault="00817A76">
      <w:r>
        <w:t xml:space="preserve"> </w:t>
      </w:r>
    </w:p>
    <w:p w:rsidR="00B7635A" w:rsidRDefault="00817A76">
      <w:r>
        <w:t>372 Dilki 785915737</w:t>
      </w:r>
    </w:p>
    <w:p w:rsidR="00B7635A" w:rsidRDefault="00817A76">
      <w:r>
        <w:t xml:space="preserve"> </w:t>
      </w:r>
    </w:p>
    <w:p w:rsidR="00B7635A" w:rsidRDefault="00817A76">
      <w:r>
        <w:t>373 NC Sathira 715651049</w:t>
      </w:r>
    </w:p>
    <w:p w:rsidR="00B7635A" w:rsidRDefault="00817A76">
      <w:r>
        <w:t xml:space="preserve"> </w:t>
      </w:r>
    </w:p>
    <w:p w:rsidR="00B7635A" w:rsidRDefault="00817A76">
      <w:r>
        <w:t>374 AC Ravindu M4 715629683</w:t>
      </w:r>
    </w:p>
    <w:p w:rsidR="00B7635A" w:rsidRDefault="00817A76">
      <w:r>
        <w:t xml:space="preserve"> </w:t>
      </w:r>
    </w:p>
    <w:p w:rsidR="00B7635A" w:rsidRDefault="00817A76">
      <w:r>
        <w:t>375 DS Promd Ayya 769654897</w:t>
      </w:r>
    </w:p>
    <w:p w:rsidR="00B7635A" w:rsidRDefault="00817A76">
      <w:r>
        <w:t xml:space="preserve"> </w:t>
      </w:r>
    </w:p>
    <w:p w:rsidR="00B7635A" w:rsidRDefault="00817A76">
      <w:r>
        <w:t>376 AC Sasmith 788096818</w:t>
      </w:r>
    </w:p>
    <w:p w:rsidR="00B7635A" w:rsidRDefault="00817A76">
      <w:r>
        <w:t xml:space="preserve"> </w:t>
      </w:r>
    </w:p>
    <w:p w:rsidR="00B7635A" w:rsidRDefault="00817A76">
      <w:r>
        <w:t>377 KCC Randir 776511090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378 AC Eranda 2 785169358</w:t>
      </w:r>
    </w:p>
    <w:p w:rsidR="00B7635A" w:rsidRDefault="00817A76">
      <w:r>
        <w:t xml:space="preserve"> </w:t>
      </w:r>
    </w:p>
    <w:p w:rsidR="00B7635A" w:rsidRDefault="00817A76">
      <w:r>
        <w:t>379 AC Hasheen 784774648</w:t>
      </w:r>
    </w:p>
    <w:p w:rsidR="00B7635A" w:rsidRDefault="00817A76">
      <w:r>
        <w:t xml:space="preserve"> </w:t>
      </w:r>
    </w:p>
    <w:p w:rsidR="00B7635A" w:rsidRDefault="00817A76">
      <w:r>
        <w:t>380 AC Menuka 771634941</w:t>
      </w:r>
    </w:p>
    <w:p w:rsidR="00B7635A" w:rsidRDefault="00817A76">
      <w:r>
        <w:t xml:space="preserve"> </w:t>
      </w:r>
    </w:p>
    <w:p w:rsidR="00B7635A" w:rsidRDefault="00817A76">
      <w:r>
        <w:t>381 AC Sihal 768951170</w:t>
      </w:r>
    </w:p>
    <w:p w:rsidR="00B7635A" w:rsidRDefault="00817A76">
      <w:r>
        <w:t xml:space="preserve"> </w:t>
      </w:r>
    </w:p>
    <w:p w:rsidR="00B7635A" w:rsidRDefault="00817A76">
      <w:r>
        <w:t>382 AC Himeth 719432273</w:t>
      </w:r>
    </w:p>
    <w:p w:rsidR="00B7635A" w:rsidRDefault="00817A76">
      <w:r>
        <w:t xml:space="preserve"> </w:t>
      </w:r>
    </w:p>
    <w:p w:rsidR="00B7635A" w:rsidRDefault="00817A76">
      <w:r>
        <w:t>383 MGCK Yasara 770779732</w:t>
      </w:r>
    </w:p>
    <w:p w:rsidR="00B7635A" w:rsidRDefault="00817A76">
      <w:r>
        <w:t xml:space="preserve"> </w:t>
      </w:r>
    </w:p>
    <w:p w:rsidR="00B7635A" w:rsidRDefault="00817A76">
      <w:r>
        <w:t>384 Mr Beast 9172596364</w:t>
      </w:r>
    </w:p>
    <w:p w:rsidR="00B7635A" w:rsidRDefault="00817A76">
      <w:r>
        <w:t xml:space="preserve"> </w:t>
      </w:r>
    </w:p>
    <w:p w:rsidR="00B7635A" w:rsidRDefault="00817A76">
      <w:r>
        <w:t>385 GSC Ishinika 754440411</w:t>
      </w:r>
    </w:p>
    <w:p w:rsidR="00B7635A" w:rsidRDefault="00817A76">
      <w:r>
        <w:t xml:space="preserve"> </w:t>
      </w:r>
    </w:p>
    <w:p w:rsidR="00B7635A" w:rsidRDefault="00817A76">
      <w:r>
        <w:t>386 MC Malin 702801515</w:t>
      </w:r>
    </w:p>
    <w:p w:rsidR="00B7635A" w:rsidRDefault="00817A76">
      <w:r>
        <w:t xml:space="preserve"> </w:t>
      </w:r>
    </w:p>
    <w:p w:rsidR="00B7635A" w:rsidRDefault="00817A76">
      <w:r>
        <w:t>387 AC Prathiba 702303819</w:t>
      </w:r>
    </w:p>
    <w:p w:rsidR="00B7635A" w:rsidRDefault="00817A76">
      <w:r>
        <w:t xml:space="preserve"> </w:t>
      </w:r>
    </w:p>
    <w:p w:rsidR="00B7635A" w:rsidRDefault="00817A76">
      <w:r>
        <w:t>388 PSB Dilara 768449311</w:t>
      </w:r>
    </w:p>
    <w:p w:rsidR="00B7635A" w:rsidRDefault="00817A76">
      <w:r>
        <w:t xml:space="preserve"> </w:t>
      </w:r>
    </w:p>
    <w:p w:rsidR="00B7635A" w:rsidRDefault="00817A76">
      <w:r>
        <w:t>389 AC Manusha 712235165</w:t>
      </w:r>
    </w:p>
    <w:p w:rsidR="00B7635A" w:rsidRDefault="00817A76">
      <w:r>
        <w:t xml:space="preserve"> </w:t>
      </w:r>
    </w:p>
    <w:p w:rsidR="00B7635A" w:rsidRDefault="00817A76">
      <w:r>
        <w:t>390 DS Thamalaka 761087989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391 AC Mandapa ayya 711732926</w:t>
      </w:r>
    </w:p>
    <w:p w:rsidR="00B7635A" w:rsidRDefault="00817A76">
      <w:r>
        <w:t xml:space="preserve"> </w:t>
      </w:r>
    </w:p>
    <w:p w:rsidR="00B7635A" w:rsidRDefault="00817A76">
      <w:r>
        <w:t>392 AAA Induwara A 710821061</w:t>
      </w:r>
    </w:p>
    <w:p w:rsidR="00B7635A" w:rsidRDefault="00817A76">
      <w:r>
        <w:t xml:space="preserve"> </w:t>
      </w:r>
    </w:p>
    <w:p w:rsidR="00B7635A" w:rsidRDefault="00817A76">
      <w:r>
        <w:t>393 CIMA Yasith 711495119</w:t>
      </w:r>
    </w:p>
    <w:p w:rsidR="00B7635A" w:rsidRDefault="00817A76">
      <w:r>
        <w:t xml:space="preserve"> </w:t>
      </w:r>
    </w:p>
    <w:p w:rsidR="00B7635A" w:rsidRDefault="00817A76">
      <w:r>
        <w:t>394 AC Janidu Obey 770086485</w:t>
      </w:r>
    </w:p>
    <w:p w:rsidR="00B7635A" w:rsidRDefault="00817A76">
      <w:r>
        <w:t xml:space="preserve"> </w:t>
      </w:r>
    </w:p>
    <w:p w:rsidR="00B7635A" w:rsidRDefault="00817A76">
      <w:r>
        <w:t>395 KCC Dasun 2 719192422</w:t>
      </w:r>
    </w:p>
    <w:p w:rsidR="00B7635A" w:rsidRDefault="00817A76">
      <w:r>
        <w:t xml:space="preserve"> </w:t>
      </w:r>
    </w:p>
    <w:p w:rsidR="00B7635A" w:rsidRDefault="00817A76">
      <w:r>
        <w:t>396 Buddhika Sir 714892064</w:t>
      </w:r>
    </w:p>
    <w:p w:rsidR="00B7635A" w:rsidRDefault="00817A76">
      <w:r>
        <w:t xml:space="preserve"> </w:t>
      </w:r>
    </w:p>
    <w:p w:rsidR="00B7635A" w:rsidRDefault="00817A76">
      <w:r>
        <w:t>397 AC Navod 769198937</w:t>
      </w:r>
    </w:p>
    <w:p w:rsidR="00B7635A" w:rsidRDefault="00817A76">
      <w:r>
        <w:t xml:space="preserve"> </w:t>
      </w:r>
    </w:p>
    <w:p w:rsidR="00B7635A" w:rsidRDefault="00817A76">
      <w:r>
        <w:t>398 KCC Nishmi 2 776276751</w:t>
      </w:r>
    </w:p>
    <w:p w:rsidR="00B7635A" w:rsidRDefault="00817A76">
      <w:r>
        <w:t xml:space="preserve"> </w:t>
      </w:r>
    </w:p>
    <w:p w:rsidR="00B7635A" w:rsidRDefault="00817A76">
      <w:r>
        <w:t>399 Anula Oshadi A 764392461</w:t>
      </w:r>
    </w:p>
    <w:p w:rsidR="00B7635A" w:rsidRDefault="00817A76">
      <w:r>
        <w:t xml:space="preserve"> </w:t>
      </w:r>
    </w:p>
    <w:p w:rsidR="00B7635A" w:rsidRDefault="00817A76">
      <w:r>
        <w:t>400 AC Darme(ravin 714222257</w:t>
      </w:r>
    </w:p>
    <w:p w:rsidR="00B7635A" w:rsidRDefault="00817A76">
      <w:r>
        <w:t xml:space="preserve"> </w:t>
      </w:r>
    </w:p>
    <w:p w:rsidR="00B7635A" w:rsidRDefault="00817A76">
      <w:r>
        <w:t>401 Chandani Miss Payment 712455586</w:t>
      </w:r>
    </w:p>
    <w:p w:rsidR="00B7635A" w:rsidRDefault="00817A76">
      <w:r>
        <w:t xml:space="preserve"> </w:t>
      </w:r>
    </w:p>
    <w:p w:rsidR="00B7635A" w:rsidRDefault="00817A76">
      <w:r>
        <w:t>402 AC Janith 767462003</w:t>
      </w:r>
    </w:p>
    <w:p w:rsidR="00B7635A" w:rsidRDefault="00817A76">
      <w:r>
        <w:t xml:space="preserve"> </w:t>
      </w:r>
    </w:p>
    <w:p w:rsidR="00B7635A" w:rsidRDefault="00817A76">
      <w:r>
        <w:t>403 Shamali Akki 2 703135306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404 DB Whtspp 716958085</w:t>
      </w:r>
    </w:p>
    <w:p w:rsidR="00B7635A" w:rsidRDefault="00817A76">
      <w:r>
        <w:t xml:space="preserve"> </w:t>
      </w:r>
    </w:p>
    <w:p w:rsidR="00B7635A" w:rsidRDefault="00817A76">
      <w:r>
        <w:t xml:space="preserve">405 VV Harsha </w:t>
      </w:r>
      <w:bookmarkStart w:id="0" w:name="_GoBack"/>
      <w:r>
        <w:t>712089448</w:t>
      </w:r>
      <w:bookmarkEnd w:id="0"/>
    </w:p>
    <w:p w:rsidR="00B7635A" w:rsidRDefault="00817A76">
      <w:r>
        <w:t xml:space="preserve"> </w:t>
      </w:r>
    </w:p>
    <w:p w:rsidR="00B7635A" w:rsidRDefault="00817A76">
      <w:r>
        <w:t>406 AC Sihal 768951170</w:t>
      </w:r>
    </w:p>
    <w:p w:rsidR="00B7635A" w:rsidRDefault="00817A76">
      <w:r>
        <w:t xml:space="preserve"> </w:t>
      </w:r>
    </w:p>
    <w:p w:rsidR="00B7635A" w:rsidRDefault="00817A76">
      <w:r>
        <w:t>407 MGCK Nethmi 772150829</w:t>
      </w:r>
    </w:p>
    <w:p w:rsidR="00B7635A" w:rsidRDefault="00817A76">
      <w:r>
        <w:t xml:space="preserve"> </w:t>
      </w:r>
    </w:p>
    <w:p w:rsidR="00B7635A" w:rsidRDefault="00817A76">
      <w:r>
        <w:t>408 AC Theekshana 785288957</w:t>
      </w:r>
    </w:p>
    <w:p w:rsidR="00B7635A" w:rsidRDefault="00817A76">
      <w:r>
        <w:t xml:space="preserve"> </w:t>
      </w:r>
    </w:p>
    <w:p w:rsidR="00B7635A" w:rsidRDefault="00817A76">
      <w:r>
        <w:t>409 RC Imesh 2 765253646</w:t>
      </w:r>
    </w:p>
    <w:p w:rsidR="00B7635A" w:rsidRDefault="00817A76">
      <w:r>
        <w:t xml:space="preserve"> </w:t>
      </w:r>
    </w:p>
    <w:p w:rsidR="00B7635A" w:rsidRDefault="00817A76">
      <w:r>
        <w:t>410 AC Manith Jayabha 711917441</w:t>
      </w:r>
    </w:p>
    <w:p w:rsidR="00B7635A" w:rsidRDefault="00817A76">
      <w:r>
        <w:t xml:space="preserve"> </w:t>
      </w:r>
    </w:p>
    <w:p w:rsidR="00B7635A" w:rsidRDefault="00817A76">
      <w:r>
        <w:t>411 AC Van 772960217</w:t>
      </w:r>
    </w:p>
    <w:p w:rsidR="00B7635A" w:rsidRDefault="00817A76">
      <w:r>
        <w:t xml:space="preserve"> </w:t>
      </w:r>
    </w:p>
    <w:p w:rsidR="00B7635A" w:rsidRDefault="00817A76">
      <w:r>
        <w:t>412 AC Bavika 765974997</w:t>
      </w:r>
    </w:p>
    <w:p w:rsidR="00B7635A" w:rsidRDefault="00817A76">
      <w:r>
        <w:t xml:space="preserve"> </w:t>
      </w:r>
    </w:p>
    <w:p w:rsidR="00B7635A" w:rsidRDefault="00817A76">
      <w:r>
        <w:t>413 AC Ashen 769100985</w:t>
      </w:r>
    </w:p>
    <w:p w:rsidR="00B7635A" w:rsidRDefault="00817A76">
      <w:r>
        <w:t xml:space="preserve"> </w:t>
      </w:r>
    </w:p>
    <w:p w:rsidR="00B7635A" w:rsidRDefault="00817A76">
      <w:r>
        <w:t>414 AC Mble 772217787</w:t>
      </w:r>
    </w:p>
    <w:p w:rsidR="00B7635A" w:rsidRDefault="00817A76">
      <w:r>
        <w:t xml:space="preserve"> </w:t>
      </w:r>
    </w:p>
    <w:p w:rsidR="00B7635A" w:rsidRDefault="00817A76">
      <w:r>
        <w:t>415 AC Biyon Aiya 777210819</w:t>
      </w:r>
    </w:p>
    <w:p w:rsidR="00B7635A" w:rsidRDefault="00817A76">
      <w:r>
        <w:t xml:space="preserve"> </w:t>
      </w:r>
    </w:p>
    <w:p w:rsidR="00B7635A" w:rsidRDefault="00817A76">
      <w:r>
        <w:t>416 Althaf CIMA 766949629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417 AC Mble 718190363</w:t>
      </w:r>
    </w:p>
    <w:p w:rsidR="00B7635A" w:rsidRDefault="00817A76">
      <w:r>
        <w:t xml:space="preserve"> </w:t>
      </w:r>
    </w:p>
    <w:p w:rsidR="00B7635A" w:rsidRDefault="00817A76">
      <w:r>
        <w:t>418 MGCK Maheshika 767241439</w:t>
      </w:r>
    </w:p>
    <w:p w:rsidR="00B7635A" w:rsidRDefault="00817A76">
      <w:r>
        <w:t xml:space="preserve"> </w:t>
      </w:r>
    </w:p>
    <w:p w:rsidR="00B7635A" w:rsidRDefault="00817A76">
      <w:r>
        <w:t>419 KCC Vinmanthi 710887930</w:t>
      </w:r>
    </w:p>
    <w:p w:rsidR="00B7635A" w:rsidRDefault="00817A76">
      <w:r>
        <w:t xml:space="preserve"> </w:t>
      </w:r>
    </w:p>
    <w:p w:rsidR="00B7635A" w:rsidRDefault="00817A76">
      <w:r>
        <w:t>420 Sadithi nangi 714785586</w:t>
      </w:r>
    </w:p>
    <w:p w:rsidR="00B7635A" w:rsidRDefault="00817A76">
      <w:r>
        <w:t xml:space="preserve"> </w:t>
      </w:r>
    </w:p>
    <w:p w:rsidR="00B7635A" w:rsidRDefault="00817A76">
      <w:r>
        <w:t>421 AC Manusha 712235165</w:t>
      </w:r>
    </w:p>
    <w:p w:rsidR="00B7635A" w:rsidRDefault="00817A76">
      <w:r>
        <w:t xml:space="preserve"> </w:t>
      </w:r>
    </w:p>
    <w:p w:rsidR="00B7635A" w:rsidRDefault="00817A76">
      <w:r>
        <w:t>422 AC Sanuth Mble 711989918</w:t>
      </w:r>
    </w:p>
    <w:p w:rsidR="00B7635A" w:rsidRDefault="00817A76">
      <w:r>
        <w:t xml:space="preserve"> </w:t>
      </w:r>
    </w:p>
    <w:p w:rsidR="00B7635A" w:rsidRDefault="00817A76">
      <w:r>
        <w:t>423 VV Shashini Nangi 775683800</w:t>
      </w:r>
    </w:p>
    <w:p w:rsidR="00B7635A" w:rsidRDefault="00817A76">
      <w:r>
        <w:t xml:space="preserve"> </w:t>
      </w:r>
    </w:p>
    <w:p w:rsidR="00B7635A" w:rsidRDefault="00817A76">
      <w:r>
        <w:t>424 Dilmi Tatta 711353530</w:t>
      </w:r>
    </w:p>
    <w:p w:rsidR="00B7635A" w:rsidRDefault="00817A76">
      <w:r>
        <w:t xml:space="preserve"> </w:t>
      </w:r>
    </w:p>
    <w:p w:rsidR="00B7635A" w:rsidRDefault="00817A76">
      <w:r>
        <w:t>425 KCC Dasun 2 719192422</w:t>
      </w:r>
    </w:p>
    <w:p w:rsidR="00B7635A" w:rsidRDefault="00817A76">
      <w:r>
        <w:t xml:space="preserve"> </w:t>
      </w:r>
    </w:p>
    <w:p w:rsidR="00B7635A" w:rsidRDefault="00817A76">
      <w:r>
        <w:t>426 AC Sithum Aba 703633724</w:t>
      </w:r>
    </w:p>
    <w:p w:rsidR="00B7635A" w:rsidRDefault="00817A76">
      <w:r>
        <w:t xml:space="preserve"> </w:t>
      </w:r>
    </w:p>
    <w:p w:rsidR="00B7635A" w:rsidRDefault="00817A76">
      <w:r>
        <w:t>427 AAA Aditha Mll 761636188</w:t>
      </w:r>
    </w:p>
    <w:p w:rsidR="00B7635A" w:rsidRDefault="00817A76">
      <w:r>
        <w:t xml:space="preserve"> </w:t>
      </w:r>
    </w:p>
    <w:p w:rsidR="00B7635A" w:rsidRDefault="00817A76">
      <w:r>
        <w:t>428 VV Amasha 718192814</w:t>
      </w:r>
    </w:p>
    <w:p w:rsidR="00B7635A" w:rsidRDefault="00817A76">
      <w:r>
        <w:t xml:space="preserve"> </w:t>
      </w:r>
    </w:p>
    <w:p w:rsidR="00B7635A" w:rsidRDefault="00817A76">
      <w:r>
        <w:t>429 KCC Mble 782832677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430 AC Manith 718290211</w:t>
      </w:r>
    </w:p>
    <w:p w:rsidR="00B7635A" w:rsidRDefault="00817A76">
      <w:r>
        <w:t xml:space="preserve"> </w:t>
      </w:r>
    </w:p>
    <w:p w:rsidR="00B7635A" w:rsidRDefault="00817A76">
      <w:r>
        <w:t>431 AC Madushan 768639592</w:t>
      </w:r>
    </w:p>
    <w:p w:rsidR="00B7635A" w:rsidRDefault="00817A76">
      <w:r>
        <w:t xml:space="preserve"> </w:t>
      </w:r>
    </w:p>
    <w:p w:rsidR="00B7635A" w:rsidRDefault="00817A76">
      <w:r>
        <w:t>432 AC Imesh New 787725626</w:t>
      </w:r>
    </w:p>
    <w:p w:rsidR="00B7635A" w:rsidRDefault="00817A76">
      <w:r>
        <w:t xml:space="preserve"> </w:t>
      </w:r>
    </w:p>
    <w:p w:rsidR="00B7635A" w:rsidRDefault="00817A76">
      <w:r>
        <w:t>433 AC Himeth Tatta 776762237</w:t>
      </w:r>
    </w:p>
    <w:p w:rsidR="00B7635A" w:rsidRDefault="00817A76">
      <w:r>
        <w:t xml:space="preserve"> </w:t>
      </w:r>
    </w:p>
    <w:p w:rsidR="00B7635A" w:rsidRDefault="00817A76">
      <w:r>
        <w:t>434 DCK Astr 717787193</w:t>
      </w:r>
    </w:p>
    <w:p w:rsidR="00B7635A" w:rsidRDefault="00817A76">
      <w:r>
        <w:t xml:space="preserve"> </w:t>
      </w:r>
    </w:p>
    <w:p w:rsidR="00B7635A" w:rsidRDefault="00817A76">
      <w:r>
        <w:t>435 Lakmali Akka 764726608</w:t>
      </w:r>
    </w:p>
    <w:p w:rsidR="00B7635A" w:rsidRDefault="00817A76">
      <w:r>
        <w:t xml:space="preserve"> </w:t>
      </w:r>
    </w:p>
    <w:p w:rsidR="00B7635A" w:rsidRDefault="00817A76">
      <w:r>
        <w:t>436 AC Mble 711248198</w:t>
      </w:r>
    </w:p>
    <w:p w:rsidR="00B7635A" w:rsidRDefault="00817A76">
      <w:r>
        <w:t xml:space="preserve"> </w:t>
      </w:r>
    </w:p>
    <w:p w:rsidR="00B7635A" w:rsidRDefault="00817A76">
      <w:r>
        <w:t>437 DMCK Isuru Ayy 762366757</w:t>
      </w:r>
    </w:p>
    <w:p w:rsidR="00B7635A" w:rsidRDefault="00817A76">
      <w:r>
        <w:t xml:space="preserve"> </w:t>
      </w:r>
    </w:p>
    <w:p w:rsidR="00B7635A" w:rsidRDefault="00817A76">
      <w:r>
        <w:t>438 AC Chenuka 765757505</w:t>
      </w:r>
    </w:p>
    <w:p w:rsidR="00B7635A" w:rsidRDefault="00817A76">
      <w:r>
        <w:t xml:space="preserve"> </w:t>
      </w:r>
    </w:p>
    <w:p w:rsidR="00B7635A" w:rsidRDefault="00817A76">
      <w:r>
        <w:t>439 DCK Nadun 717787193</w:t>
      </w:r>
    </w:p>
    <w:p w:rsidR="00B7635A" w:rsidRDefault="00817A76">
      <w:r>
        <w:t xml:space="preserve"> </w:t>
      </w:r>
    </w:p>
    <w:p w:rsidR="00B7635A" w:rsidRDefault="00817A76">
      <w:r>
        <w:t>440 AC Asitha 769669583</w:t>
      </w:r>
    </w:p>
    <w:p w:rsidR="00B7635A" w:rsidRDefault="00817A76">
      <w:r>
        <w:t xml:space="preserve"> </w:t>
      </w:r>
    </w:p>
    <w:p w:rsidR="00B7635A" w:rsidRDefault="00817A76">
      <w:r>
        <w:t>441 AC Sanuth Van 772960217</w:t>
      </w:r>
    </w:p>
    <w:p w:rsidR="00B7635A" w:rsidRDefault="00817A76">
      <w:r>
        <w:t xml:space="preserve"> </w:t>
      </w:r>
    </w:p>
    <w:p w:rsidR="00B7635A" w:rsidRDefault="00817A76">
      <w:r>
        <w:t>442 AC Gayanka 771241407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443 RC Astro 773280318</w:t>
      </w:r>
    </w:p>
    <w:p w:rsidR="00B7635A" w:rsidRDefault="00817A76">
      <w:r>
        <w:t xml:space="preserve"> </w:t>
      </w:r>
    </w:p>
    <w:p w:rsidR="00B7635A" w:rsidRDefault="00817A76">
      <w:r>
        <w:t>444 AC Darme 714222257</w:t>
      </w:r>
    </w:p>
    <w:p w:rsidR="00B7635A" w:rsidRDefault="00817A76">
      <w:r>
        <w:t xml:space="preserve"> </w:t>
      </w:r>
    </w:p>
    <w:p w:rsidR="00B7635A" w:rsidRDefault="00817A76">
      <w:r>
        <w:t>445 AC Damsith 713843356</w:t>
      </w:r>
    </w:p>
    <w:p w:rsidR="00B7635A" w:rsidRDefault="00817A76">
      <w:r>
        <w:t xml:space="preserve"> </w:t>
      </w:r>
    </w:p>
    <w:p w:rsidR="00B7635A" w:rsidRDefault="00817A76">
      <w:r>
        <w:t>446 DBV Janani 729797196</w:t>
      </w:r>
    </w:p>
    <w:p w:rsidR="00B7635A" w:rsidRDefault="00817A76">
      <w:r>
        <w:t xml:space="preserve"> </w:t>
      </w:r>
    </w:p>
    <w:p w:rsidR="00B7635A" w:rsidRDefault="00817A76">
      <w:r>
        <w:t>447 NC Senith 715661177</w:t>
      </w:r>
    </w:p>
    <w:p w:rsidR="00B7635A" w:rsidRDefault="00817A76">
      <w:r>
        <w:t xml:space="preserve"> </w:t>
      </w:r>
    </w:p>
    <w:p w:rsidR="00B7635A" w:rsidRDefault="00817A76">
      <w:r>
        <w:t>448 NC Sathira 715651049</w:t>
      </w:r>
    </w:p>
    <w:p w:rsidR="00B7635A" w:rsidRDefault="00817A76">
      <w:r>
        <w:t xml:space="preserve"> </w:t>
      </w:r>
    </w:p>
    <w:p w:rsidR="00B7635A" w:rsidRDefault="00817A76">
      <w:r>
        <w:t>449 AC Ravindu M4 715629683</w:t>
      </w:r>
    </w:p>
    <w:p w:rsidR="00B7635A" w:rsidRDefault="00817A76">
      <w:r>
        <w:t xml:space="preserve"> </w:t>
      </w:r>
    </w:p>
    <w:p w:rsidR="00B7635A" w:rsidRDefault="00817A76">
      <w:r>
        <w:t>450 AAA Ayya 4802771786</w:t>
      </w:r>
    </w:p>
    <w:p w:rsidR="00B7635A" w:rsidRDefault="00817A76">
      <w:r>
        <w:t xml:space="preserve"> </w:t>
      </w:r>
    </w:p>
    <w:p w:rsidR="00B7635A" w:rsidRDefault="00817A76">
      <w:r>
        <w:t>451 AC Santosh 2 779795680</w:t>
      </w:r>
    </w:p>
    <w:p w:rsidR="00B7635A" w:rsidRDefault="00817A76">
      <w:r>
        <w:t xml:space="preserve"> </w:t>
      </w:r>
    </w:p>
    <w:p w:rsidR="00B7635A" w:rsidRDefault="00817A76">
      <w:r>
        <w:t>452 Shukri Salman Sir 779714563</w:t>
      </w:r>
    </w:p>
    <w:p w:rsidR="00B7635A" w:rsidRDefault="00817A76">
      <w:r>
        <w:t xml:space="preserve"> </w:t>
      </w:r>
    </w:p>
    <w:p w:rsidR="00B7635A" w:rsidRDefault="00817A76">
      <w:r>
        <w:t>453 AC Udula 766011227</w:t>
      </w:r>
    </w:p>
    <w:p w:rsidR="00B7635A" w:rsidRDefault="00817A76">
      <w:r>
        <w:t xml:space="preserve"> </w:t>
      </w:r>
    </w:p>
    <w:p w:rsidR="00B7635A" w:rsidRDefault="00817A76">
      <w:r>
        <w:t>454 AVAS Ak 715121854</w:t>
      </w:r>
    </w:p>
    <w:p w:rsidR="00B7635A" w:rsidRDefault="00817A76">
      <w:r>
        <w:t xml:space="preserve"> </w:t>
      </w:r>
    </w:p>
    <w:p w:rsidR="00B7635A" w:rsidRDefault="00817A76">
      <w:r>
        <w:t>455 AC Ayya 773938928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456 AC Nihindu 778581840</w:t>
      </w:r>
    </w:p>
    <w:p w:rsidR="00B7635A" w:rsidRDefault="00817A76">
      <w:r>
        <w:t xml:space="preserve"> </w:t>
      </w:r>
    </w:p>
    <w:p w:rsidR="00B7635A" w:rsidRDefault="00817A76">
      <w:r>
        <w:t>457 AC Sakondu Mlli 777643090</w:t>
      </w:r>
    </w:p>
    <w:p w:rsidR="00B7635A" w:rsidRDefault="00817A76">
      <w:r>
        <w:t xml:space="preserve"> </w:t>
      </w:r>
    </w:p>
    <w:p w:rsidR="00B7635A" w:rsidRDefault="00817A76">
      <w:r>
        <w:t>458 AC Nisal 764006448</w:t>
      </w:r>
    </w:p>
    <w:p w:rsidR="00B7635A" w:rsidRDefault="00817A76">
      <w:r>
        <w:t xml:space="preserve"> </w:t>
      </w:r>
    </w:p>
    <w:p w:rsidR="00B7635A" w:rsidRDefault="00817A76">
      <w:r>
        <w:t>459 PSC Ramath 716933522</w:t>
      </w:r>
    </w:p>
    <w:p w:rsidR="00B7635A" w:rsidRDefault="00817A76">
      <w:r>
        <w:t xml:space="preserve"> </w:t>
      </w:r>
    </w:p>
    <w:p w:rsidR="00B7635A" w:rsidRDefault="00817A76">
      <w:r>
        <w:t>460 AC Rivikula 772359118</w:t>
      </w:r>
    </w:p>
    <w:p w:rsidR="00B7635A" w:rsidRDefault="00817A76">
      <w:r>
        <w:t xml:space="preserve"> </w:t>
      </w:r>
    </w:p>
    <w:p w:rsidR="00B7635A" w:rsidRDefault="00817A76">
      <w:r>
        <w:t>461 AC Devin 764926271</w:t>
      </w:r>
    </w:p>
    <w:p w:rsidR="00B7635A" w:rsidRDefault="00817A76">
      <w:r>
        <w:t xml:space="preserve"> </w:t>
      </w:r>
    </w:p>
    <w:p w:rsidR="00B7635A" w:rsidRDefault="00817A76">
      <w:r>
        <w:t>462 Dilmi Tatta 711353530</w:t>
      </w:r>
    </w:p>
    <w:p w:rsidR="00B7635A" w:rsidRDefault="00817A76">
      <w:r>
        <w:t xml:space="preserve"> </w:t>
      </w:r>
    </w:p>
    <w:p w:rsidR="00B7635A" w:rsidRDefault="00817A76">
      <w:r>
        <w:t>463 RSC Tharuka 704455865</w:t>
      </w:r>
    </w:p>
    <w:p w:rsidR="00B7635A" w:rsidRDefault="00817A76">
      <w:r>
        <w:t xml:space="preserve"> </w:t>
      </w:r>
    </w:p>
    <w:p w:rsidR="00B7635A" w:rsidRDefault="00817A76">
      <w:r>
        <w:t>464 Sola 715941216</w:t>
      </w:r>
    </w:p>
    <w:p w:rsidR="00B7635A" w:rsidRDefault="00817A76">
      <w:r>
        <w:t xml:space="preserve"> </w:t>
      </w:r>
    </w:p>
    <w:p w:rsidR="00B7635A" w:rsidRDefault="00817A76">
      <w:r>
        <w:t>465 Lakmali Akki 3 788243201</w:t>
      </w:r>
    </w:p>
    <w:p w:rsidR="00B7635A" w:rsidRDefault="00817A76">
      <w:r>
        <w:t xml:space="preserve"> </w:t>
      </w:r>
    </w:p>
    <w:p w:rsidR="00B7635A" w:rsidRDefault="00817A76">
      <w:r>
        <w:t>466 Chulwnsa Sir 714423884</w:t>
      </w:r>
    </w:p>
    <w:p w:rsidR="00B7635A" w:rsidRDefault="00817A76">
      <w:r>
        <w:t xml:space="preserve"> </w:t>
      </w:r>
    </w:p>
    <w:p w:rsidR="00B7635A" w:rsidRDefault="00817A76">
      <w:r>
        <w:t>467 NC Dilusha Mlli 776507806</w:t>
      </w:r>
    </w:p>
    <w:p w:rsidR="00B7635A" w:rsidRDefault="00817A76">
      <w:r>
        <w:t xml:space="preserve"> </w:t>
      </w:r>
    </w:p>
    <w:p w:rsidR="00B7635A" w:rsidRDefault="00817A76">
      <w:r>
        <w:t>468 MGCK Chamodya 713451004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469 AC Chamath Ayya 717016192</w:t>
      </w:r>
    </w:p>
    <w:p w:rsidR="00B7635A" w:rsidRDefault="00817A76">
      <w:r>
        <w:t xml:space="preserve"> </w:t>
      </w:r>
    </w:p>
    <w:p w:rsidR="00B7635A" w:rsidRDefault="00817A76">
      <w:r>
        <w:t>470 AC 3 771010444</w:t>
      </w:r>
    </w:p>
    <w:p w:rsidR="00B7635A" w:rsidRDefault="00817A76">
      <w:r>
        <w:t xml:space="preserve"> </w:t>
      </w:r>
    </w:p>
    <w:p w:rsidR="00B7635A" w:rsidRDefault="00817A76">
      <w:r>
        <w:t>471 DMCK Shammika 714419568</w:t>
      </w:r>
    </w:p>
    <w:p w:rsidR="00B7635A" w:rsidRDefault="00817A76">
      <w:r>
        <w:t xml:space="preserve"> </w:t>
      </w:r>
    </w:p>
    <w:p w:rsidR="00B7635A" w:rsidRDefault="00817A76">
      <w:r>
        <w:t>472 AC Sidath Whtsapp 777376322</w:t>
      </w:r>
    </w:p>
    <w:p w:rsidR="00B7635A" w:rsidRDefault="00817A76">
      <w:r>
        <w:t xml:space="preserve"> </w:t>
      </w:r>
    </w:p>
    <w:p w:rsidR="00B7635A" w:rsidRDefault="00817A76">
      <w:r>
        <w:t>473 AC Obey 770086485</w:t>
      </w:r>
    </w:p>
    <w:p w:rsidR="00B7635A" w:rsidRDefault="00817A76">
      <w:r>
        <w:t xml:space="preserve"> </w:t>
      </w:r>
    </w:p>
    <w:p w:rsidR="00B7635A" w:rsidRDefault="00817A76">
      <w:r>
        <w:t>474 AC Hirun 767289295</w:t>
      </w:r>
    </w:p>
    <w:p w:rsidR="00B7635A" w:rsidRDefault="00817A76">
      <w:r>
        <w:t xml:space="preserve"> </w:t>
      </w:r>
    </w:p>
    <w:p w:rsidR="00B7635A" w:rsidRDefault="00817A76">
      <w:r>
        <w:t>475 KCC Kavindu 719545809</w:t>
      </w:r>
    </w:p>
    <w:p w:rsidR="00B7635A" w:rsidRDefault="00817A76">
      <w:r>
        <w:t xml:space="preserve"> </w:t>
      </w:r>
    </w:p>
    <w:p w:rsidR="00B7635A" w:rsidRDefault="00817A76">
      <w:r>
        <w:t>476 Shantha Sir Hiruka 711009597</w:t>
      </w:r>
    </w:p>
    <w:p w:rsidR="00B7635A" w:rsidRDefault="00817A76">
      <w:r>
        <w:t xml:space="preserve"> </w:t>
      </w:r>
    </w:p>
    <w:p w:rsidR="00B7635A" w:rsidRDefault="00817A76">
      <w:r>
        <w:t>477 AC Trishan 2 762652863</w:t>
      </w:r>
    </w:p>
    <w:p w:rsidR="00B7635A" w:rsidRDefault="00817A76">
      <w:r>
        <w:t xml:space="preserve"> </w:t>
      </w:r>
    </w:p>
    <w:p w:rsidR="00B7635A" w:rsidRDefault="00817A76">
      <w:r>
        <w:t>478 AAA Dushan 776461050</w:t>
      </w:r>
    </w:p>
    <w:p w:rsidR="00B7635A" w:rsidRDefault="00817A76">
      <w:r>
        <w:t xml:space="preserve"> </w:t>
      </w:r>
    </w:p>
    <w:p w:rsidR="00B7635A" w:rsidRDefault="00817A76">
      <w:r>
        <w:t>479 Ashen Umayanga 769100985</w:t>
      </w:r>
    </w:p>
    <w:p w:rsidR="00B7635A" w:rsidRDefault="00817A76">
      <w:r>
        <w:t xml:space="preserve"> </w:t>
      </w:r>
    </w:p>
    <w:p w:rsidR="00B7635A" w:rsidRDefault="00817A76">
      <w:r>
        <w:t>480 Shamali Akka 764726608</w:t>
      </w:r>
    </w:p>
    <w:p w:rsidR="00B7635A" w:rsidRDefault="00817A76">
      <w:r>
        <w:t xml:space="preserve"> </w:t>
      </w:r>
    </w:p>
    <w:p w:rsidR="00B7635A" w:rsidRDefault="00817A76">
      <w:r>
        <w:t>481 KCC Rehan 761240729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482 AC Yasara 773688153</w:t>
      </w:r>
    </w:p>
    <w:p w:rsidR="00B7635A" w:rsidRDefault="00817A76">
      <w:r>
        <w:t xml:space="preserve"> </w:t>
      </w:r>
    </w:p>
    <w:p w:rsidR="00B7635A" w:rsidRDefault="00817A76">
      <w:r>
        <w:t>483 AC Kasun Prnyp 754032748</w:t>
      </w:r>
    </w:p>
    <w:p w:rsidR="00B7635A" w:rsidRDefault="00817A76">
      <w:r>
        <w:t xml:space="preserve"> </w:t>
      </w:r>
    </w:p>
    <w:p w:rsidR="00B7635A" w:rsidRDefault="00817A76">
      <w:r>
        <w:t>484 AC Gayanka Wha 771241407</w:t>
      </w:r>
    </w:p>
    <w:p w:rsidR="00B7635A" w:rsidRDefault="00817A76">
      <w:r>
        <w:t xml:space="preserve"> </w:t>
      </w:r>
    </w:p>
    <w:p w:rsidR="00B7635A" w:rsidRDefault="00817A76">
      <w:r>
        <w:t>485 AC Madushan 768639592</w:t>
      </w:r>
    </w:p>
    <w:p w:rsidR="00B7635A" w:rsidRDefault="00817A76">
      <w:r>
        <w:t xml:space="preserve"> </w:t>
      </w:r>
    </w:p>
    <w:p w:rsidR="00B7635A" w:rsidRDefault="00817A76">
      <w:r>
        <w:t>486 AC Hasheen 789802980</w:t>
      </w:r>
    </w:p>
    <w:p w:rsidR="00B7635A" w:rsidRDefault="00817A76">
      <w:r>
        <w:t xml:space="preserve"> </w:t>
      </w:r>
    </w:p>
    <w:p w:rsidR="00B7635A" w:rsidRDefault="00817A76">
      <w:r>
        <w:t>487 PSC Ramath 716933522</w:t>
      </w:r>
    </w:p>
    <w:p w:rsidR="00B7635A" w:rsidRDefault="00817A76">
      <w:r>
        <w:t xml:space="preserve"> </w:t>
      </w:r>
    </w:p>
    <w:p w:rsidR="00B7635A" w:rsidRDefault="00817A76">
      <w:r>
        <w:t>488 DB Janani 729797196</w:t>
      </w:r>
    </w:p>
    <w:p w:rsidR="00B7635A" w:rsidRDefault="00817A76">
      <w:r>
        <w:t xml:space="preserve"> </w:t>
      </w:r>
    </w:p>
    <w:p w:rsidR="00B7635A" w:rsidRDefault="00817A76">
      <w:r>
        <w:t>489 AC Methum 776309067</w:t>
      </w:r>
    </w:p>
    <w:p w:rsidR="00B7635A" w:rsidRDefault="00817A76">
      <w:r>
        <w:t xml:space="preserve"> </w:t>
      </w:r>
    </w:p>
    <w:p w:rsidR="00B7635A" w:rsidRDefault="00817A76">
      <w:r>
        <w:t>490 AC Yehan Rande 768503462</w:t>
      </w:r>
    </w:p>
    <w:p w:rsidR="00B7635A" w:rsidRDefault="00817A76">
      <w:r>
        <w:t xml:space="preserve"> </w:t>
      </w:r>
    </w:p>
    <w:p w:rsidR="00B7635A" w:rsidRDefault="00817A76">
      <w:r>
        <w:t>491 Nimesh Viduran 729905871</w:t>
      </w:r>
    </w:p>
    <w:p w:rsidR="00B7635A" w:rsidRDefault="00817A76">
      <w:r>
        <w:t xml:space="preserve"> </w:t>
      </w:r>
    </w:p>
    <w:p w:rsidR="00B7635A" w:rsidRDefault="00817A76">
      <w:r>
        <w:t>492 Eranda 705084890</w:t>
      </w:r>
    </w:p>
    <w:p w:rsidR="00B7635A" w:rsidRDefault="00817A76">
      <w:r>
        <w:t xml:space="preserve"> </w:t>
      </w:r>
    </w:p>
    <w:p w:rsidR="00B7635A" w:rsidRDefault="00817A76">
      <w:r>
        <w:t>493 RC Imesh 2 722143838</w:t>
      </w:r>
    </w:p>
    <w:p w:rsidR="00B7635A" w:rsidRDefault="00817A76">
      <w:r>
        <w:t xml:space="preserve"> </w:t>
      </w:r>
    </w:p>
    <w:p w:rsidR="00B7635A" w:rsidRDefault="00817A76">
      <w:r>
        <w:t>494 AV Semini Akki 703495812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495 KWP Kavindu 771353958</w:t>
      </w:r>
    </w:p>
    <w:p w:rsidR="00B7635A" w:rsidRDefault="00817A76">
      <w:r>
        <w:t xml:space="preserve"> </w:t>
      </w:r>
    </w:p>
    <w:p w:rsidR="00B7635A" w:rsidRDefault="00817A76">
      <w:r>
        <w:t>496 Warsha Ayya 779262983</w:t>
      </w:r>
    </w:p>
    <w:p w:rsidR="00B7635A" w:rsidRDefault="00817A76">
      <w:r>
        <w:t xml:space="preserve"> </w:t>
      </w:r>
    </w:p>
    <w:p w:rsidR="00B7635A" w:rsidRDefault="00817A76">
      <w:r>
        <w:t>497 NC Achintha Ay 714677009</w:t>
      </w:r>
    </w:p>
    <w:p w:rsidR="00B7635A" w:rsidRDefault="00817A76">
      <w:r>
        <w:t xml:space="preserve"> </w:t>
      </w:r>
    </w:p>
    <w:p w:rsidR="00B7635A" w:rsidRDefault="00817A76">
      <w:r>
        <w:t>498 AAA Dushan 767647748</w:t>
      </w:r>
    </w:p>
    <w:p w:rsidR="00B7635A" w:rsidRDefault="00817A76">
      <w:r>
        <w:t xml:space="preserve"> </w:t>
      </w:r>
    </w:p>
    <w:p w:rsidR="00B7635A" w:rsidRDefault="00817A76">
      <w:r>
        <w:t>499 Shamali Akka 723492748</w:t>
      </w:r>
    </w:p>
    <w:p w:rsidR="00B7635A" w:rsidRDefault="00817A76">
      <w:r>
        <w:t xml:space="preserve"> </w:t>
      </w:r>
    </w:p>
    <w:p w:rsidR="00B7635A" w:rsidRDefault="00817A76">
      <w:r>
        <w:t>500 AV Duni 712637189</w:t>
      </w:r>
    </w:p>
    <w:p w:rsidR="00B7635A" w:rsidRDefault="00817A76">
      <w:r>
        <w:t xml:space="preserve"> </w:t>
      </w:r>
    </w:p>
    <w:p w:rsidR="00B7635A" w:rsidRDefault="00817A76">
      <w:r>
        <w:t>501 ASM Pasan 763020486</w:t>
      </w:r>
    </w:p>
    <w:p w:rsidR="00B7635A" w:rsidRDefault="00817A76">
      <w:r>
        <w:t xml:space="preserve"> </w:t>
      </w:r>
    </w:p>
    <w:p w:rsidR="00B7635A" w:rsidRDefault="00817A76">
      <w:r>
        <w:t>502 MC Isitha 768623796</w:t>
      </w:r>
    </w:p>
    <w:p w:rsidR="00B7635A" w:rsidRDefault="00817A76">
      <w:r>
        <w:t xml:space="preserve"> </w:t>
      </w:r>
    </w:p>
    <w:p w:rsidR="00B7635A" w:rsidRDefault="00817A76">
      <w:r>
        <w:t>503 AC Mble 717516825</w:t>
      </w:r>
    </w:p>
    <w:p w:rsidR="00B7635A" w:rsidRDefault="00817A76">
      <w:r>
        <w:t xml:space="preserve"> </w:t>
      </w:r>
    </w:p>
    <w:p w:rsidR="00B7635A" w:rsidRDefault="00817A76">
      <w:r>
        <w:t>504 Deveni Whatsapp 724540592</w:t>
      </w:r>
    </w:p>
    <w:p w:rsidR="00B7635A" w:rsidRDefault="00817A76">
      <w:r>
        <w:t xml:space="preserve"> </w:t>
      </w:r>
    </w:p>
    <w:p w:rsidR="00B7635A" w:rsidRDefault="00817A76">
      <w:r>
        <w:t>505 DCK Nadun Astr 717787193</w:t>
      </w:r>
    </w:p>
    <w:p w:rsidR="00B7635A" w:rsidRDefault="00817A76">
      <w:r>
        <w:t xml:space="preserve"> </w:t>
      </w:r>
    </w:p>
    <w:p w:rsidR="00B7635A" w:rsidRDefault="00817A76">
      <w:r>
        <w:t>506 NC Ay 714677009</w:t>
      </w:r>
    </w:p>
    <w:p w:rsidR="00B7635A" w:rsidRDefault="00817A76">
      <w:r>
        <w:t xml:space="preserve"> </w:t>
      </w:r>
    </w:p>
    <w:p w:rsidR="00B7635A" w:rsidRDefault="00817A76">
      <w:r>
        <w:t>507 NC Malan Mlli 768646183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508 AC Nipul 771070951</w:t>
      </w:r>
    </w:p>
    <w:p w:rsidR="00B7635A" w:rsidRDefault="00817A76">
      <w:r>
        <w:t xml:space="preserve"> </w:t>
      </w:r>
    </w:p>
    <w:p w:rsidR="00B7635A" w:rsidRDefault="00817A76">
      <w:r>
        <w:t>509 AC Gavin Ayya 767464317</w:t>
      </w:r>
    </w:p>
    <w:p w:rsidR="00B7635A" w:rsidRDefault="00817A76">
      <w:r>
        <w:t xml:space="preserve"> </w:t>
      </w:r>
    </w:p>
    <w:p w:rsidR="00B7635A" w:rsidRDefault="00817A76">
      <w:r>
        <w:t>510 NC Senith 715661177</w:t>
      </w:r>
    </w:p>
    <w:p w:rsidR="00B7635A" w:rsidRDefault="00817A76">
      <w:r>
        <w:t xml:space="preserve"> </w:t>
      </w:r>
    </w:p>
    <w:p w:rsidR="00B7635A" w:rsidRDefault="00817A76">
      <w:r>
        <w:t>511 SMC Ovin 770261637</w:t>
      </w:r>
    </w:p>
    <w:p w:rsidR="00B7635A" w:rsidRDefault="00817A76">
      <w:r>
        <w:t xml:space="preserve"> </w:t>
      </w:r>
    </w:p>
    <w:p w:rsidR="00B7635A" w:rsidRDefault="00817A76">
      <w:r>
        <w:t>512 KWel Kavindu 2 770696996</w:t>
      </w:r>
    </w:p>
    <w:p w:rsidR="00B7635A" w:rsidRDefault="00817A76">
      <w:r>
        <w:t xml:space="preserve"> </w:t>
      </w:r>
    </w:p>
    <w:p w:rsidR="00B7635A" w:rsidRDefault="00817A76">
      <w:r>
        <w:t>513 Thinuri Yashodara Astro 711321649</w:t>
      </w:r>
    </w:p>
    <w:p w:rsidR="00B7635A" w:rsidRDefault="00817A76">
      <w:r>
        <w:t xml:space="preserve"> </w:t>
      </w:r>
    </w:p>
    <w:p w:rsidR="00B7635A" w:rsidRDefault="00817A76">
      <w:r>
        <w:t>514 AC Sasmith 788096818</w:t>
      </w:r>
    </w:p>
    <w:p w:rsidR="00B7635A" w:rsidRDefault="00817A76">
      <w:r>
        <w:t xml:space="preserve"> </w:t>
      </w:r>
    </w:p>
    <w:p w:rsidR="00B7635A" w:rsidRDefault="00817A76">
      <w:r>
        <w:t>515 Dineth 2 713003294</w:t>
      </w:r>
    </w:p>
    <w:p w:rsidR="00B7635A" w:rsidRDefault="00817A76">
      <w:r>
        <w:t xml:space="preserve"> </w:t>
      </w:r>
    </w:p>
    <w:p w:rsidR="00B7635A" w:rsidRDefault="00817A76">
      <w:r>
        <w:t>516 AC Manupa 702703440</w:t>
      </w:r>
    </w:p>
    <w:p w:rsidR="00B7635A" w:rsidRDefault="00817A76">
      <w:r>
        <w:t xml:space="preserve"> </w:t>
      </w:r>
    </w:p>
    <w:p w:rsidR="00B7635A" w:rsidRDefault="00817A76">
      <w:r>
        <w:t>517 AC Sasmith 704240138</w:t>
      </w:r>
    </w:p>
    <w:p w:rsidR="00B7635A" w:rsidRDefault="00817A76">
      <w:r>
        <w:t xml:space="preserve"> </w:t>
      </w:r>
    </w:p>
    <w:p w:rsidR="00B7635A" w:rsidRDefault="00817A76">
      <w:r>
        <w:t>518 AC Mtgm 783148367</w:t>
      </w:r>
    </w:p>
    <w:p w:rsidR="00B7635A" w:rsidRDefault="00817A76">
      <w:r>
        <w:t xml:space="preserve"> </w:t>
      </w:r>
    </w:p>
    <w:p w:rsidR="00B7635A" w:rsidRDefault="00817A76">
      <w:r>
        <w:t>519 Sanuth 786670625</w:t>
      </w:r>
    </w:p>
    <w:p w:rsidR="00B7635A" w:rsidRDefault="00817A76">
      <w:r>
        <w:t xml:space="preserve"> </w:t>
      </w:r>
    </w:p>
    <w:p w:rsidR="00B7635A" w:rsidRDefault="00817A76">
      <w:r>
        <w:t>520 NC Mlli 768646183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521 NC Dilusha Mlli 776507806</w:t>
      </w:r>
    </w:p>
    <w:p w:rsidR="00B7635A" w:rsidRDefault="00817A76">
      <w:r>
        <w:t xml:space="preserve"> </w:t>
      </w:r>
    </w:p>
    <w:p w:rsidR="00B7635A" w:rsidRDefault="00817A76">
      <w:r>
        <w:t>522 Lakmali Akka 764726608</w:t>
      </w:r>
    </w:p>
    <w:p w:rsidR="00B7635A" w:rsidRDefault="00817A76">
      <w:r>
        <w:t xml:space="preserve"> </w:t>
      </w:r>
    </w:p>
    <w:p w:rsidR="00B7635A" w:rsidRDefault="00817A76">
      <w:r>
        <w:t>523 Shamali Akka 764726608</w:t>
      </w:r>
    </w:p>
    <w:p w:rsidR="00B7635A" w:rsidRDefault="00817A76">
      <w:r>
        <w:t xml:space="preserve"> </w:t>
      </w:r>
    </w:p>
    <w:p w:rsidR="00B7635A" w:rsidRDefault="00817A76">
      <w:r>
        <w:t>524 AC Ayesh Mble 773623415</w:t>
      </w:r>
    </w:p>
    <w:p w:rsidR="00B7635A" w:rsidRDefault="00817A76">
      <w:r>
        <w:t xml:space="preserve"> </w:t>
      </w:r>
    </w:p>
    <w:p w:rsidR="00B7635A" w:rsidRDefault="00817A76">
      <w:r>
        <w:t>525 RSC Tharuka 704455865</w:t>
      </w:r>
    </w:p>
    <w:p w:rsidR="00B7635A" w:rsidRDefault="00817A76">
      <w:r>
        <w:t xml:space="preserve"> </w:t>
      </w:r>
    </w:p>
    <w:p w:rsidR="00B7635A" w:rsidRDefault="00817A76">
      <w:r>
        <w:t>526 MGCK Mble 770779732</w:t>
      </w:r>
    </w:p>
    <w:p w:rsidR="00B7635A" w:rsidRDefault="00817A76">
      <w:r>
        <w:t xml:space="preserve"> </w:t>
      </w:r>
    </w:p>
    <w:p w:rsidR="00B7635A" w:rsidRDefault="00817A76">
      <w:r>
        <w:t>527 Manuli Amma 771906353</w:t>
      </w:r>
    </w:p>
    <w:p w:rsidR="00B7635A" w:rsidRDefault="00817A76">
      <w:r>
        <w:t xml:space="preserve"> </w:t>
      </w:r>
    </w:p>
    <w:p w:rsidR="00B7635A" w:rsidRDefault="00817A76">
      <w:r>
        <w:t>528 AC Asitha 769669583</w:t>
      </w:r>
    </w:p>
    <w:p w:rsidR="00B7635A" w:rsidRDefault="00817A76">
      <w:r>
        <w:t xml:space="preserve"> </w:t>
      </w:r>
    </w:p>
    <w:p w:rsidR="00B7635A" w:rsidRDefault="00817A76">
      <w:r>
        <w:t>529 AC Ravindu M4 715629683</w:t>
      </w:r>
    </w:p>
    <w:p w:rsidR="00B7635A" w:rsidRDefault="00817A76">
      <w:r>
        <w:t xml:space="preserve"> </w:t>
      </w:r>
    </w:p>
    <w:p w:rsidR="00B7635A" w:rsidRDefault="00817A76">
      <w:r>
        <w:t>530 KWel Kavindu 2 770696996</w:t>
      </w:r>
    </w:p>
    <w:p w:rsidR="00B7635A" w:rsidRDefault="00817A76">
      <w:r>
        <w:t xml:space="preserve"> </w:t>
      </w:r>
    </w:p>
    <w:p w:rsidR="00B7635A" w:rsidRDefault="00817A76">
      <w:r>
        <w:t>531 AV Semini Akka 715121854</w:t>
      </w:r>
    </w:p>
    <w:p w:rsidR="00B7635A" w:rsidRDefault="00817A76">
      <w:r>
        <w:t xml:space="preserve"> </w:t>
      </w:r>
    </w:p>
    <w:p w:rsidR="00B7635A" w:rsidRDefault="00817A76">
      <w:r>
        <w:t>532 KCC Kavindu 719545809</w:t>
      </w:r>
    </w:p>
    <w:p w:rsidR="00B7635A" w:rsidRDefault="00817A76">
      <w:r>
        <w:t xml:space="preserve"> </w:t>
      </w:r>
    </w:p>
    <w:p w:rsidR="00B7635A" w:rsidRDefault="00817A76">
      <w:r>
        <w:t>533 Eranda 711549547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534 AC Budwin 717967534</w:t>
      </w:r>
    </w:p>
    <w:p w:rsidR="00B7635A" w:rsidRDefault="00817A76">
      <w:r>
        <w:t xml:space="preserve"> </w:t>
      </w:r>
    </w:p>
    <w:p w:rsidR="00B7635A" w:rsidRDefault="00817A76">
      <w:r>
        <w:t>535 Cima Kajani 768453356</w:t>
      </w:r>
    </w:p>
    <w:p w:rsidR="00B7635A" w:rsidRDefault="00817A76">
      <w:r>
        <w:t xml:space="preserve"> </w:t>
      </w:r>
    </w:p>
    <w:p w:rsidR="00B7635A" w:rsidRDefault="00817A76">
      <w:r>
        <w:t>536 RC Astro 773280318</w:t>
      </w:r>
    </w:p>
    <w:p w:rsidR="00B7635A" w:rsidRDefault="00817A76">
      <w:r>
        <w:t xml:space="preserve"> </w:t>
      </w:r>
    </w:p>
    <w:p w:rsidR="00B7635A" w:rsidRDefault="00817A76">
      <w:r>
        <w:t>537 MGCK Dilmi 714993355</w:t>
      </w:r>
    </w:p>
    <w:p w:rsidR="00B7635A" w:rsidRDefault="00817A76">
      <w:r>
        <w:t xml:space="preserve"> </w:t>
      </w:r>
    </w:p>
    <w:p w:rsidR="00B7635A" w:rsidRDefault="00817A76">
      <w:r>
        <w:t>538 RC Astro 777361031</w:t>
      </w:r>
    </w:p>
    <w:p w:rsidR="00B7635A" w:rsidRDefault="00817A76">
      <w:r>
        <w:t xml:space="preserve"> </w:t>
      </w:r>
    </w:p>
    <w:p w:rsidR="00B7635A" w:rsidRDefault="00817A76">
      <w:r>
        <w:t>539 AC Geeneth 713468648</w:t>
      </w:r>
    </w:p>
    <w:p w:rsidR="00B7635A" w:rsidRDefault="00817A76">
      <w:r>
        <w:t xml:space="preserve"> </w:t>
      </w:r>
    </w:p>
    <w:p w:rsidR="00B7635A" w:rsidRDefault="00817A76">
      <w:r>
        <w:t>540 AC 2 762652863</w:t>
      </w:r>
    </w:p>
    <w:p w:rsidR="00B7635A" w:rsidRDefault="00817A76">
      <w:r>
        <w:t xml:space="preserve"> </w:t>
      </w:r>
    </w:p>
    <w:p w:rsidR="00B7635A" w:rsidRDefault="00817A76">
      <w:r>
        <w:t>541 Anuda New 703194963</w:t>
      </w:r>
    </w:p>
    <w:p w:rsidR="00B7635A" w:rsidRDefault="00817A76">
      <w:r>
        <w:t xml:space="preserve"> </w:t>
      </w:r>
    </w:p>
    <w:p w:rsidR="00B7635A" w:rsidRDefault="00817A76">
      <w:r>
        <w:t>542 DCK Samuditha 713654481</w:t>
      </w:r>
    </w:p>
    <w:p w:rsidR="00B7635A" w:rsidRDefault="00817A76">
      <w:r>
        <w:t xml:space="preserve"> </w:t>
      </w:r>
    </w:p>
    <w:p w:rsidR="00B7635A" w:rsidRDefault="00817A76">
      <w:r>
        <w:t>543 KRRoyal Kaveesha 713815542</w:t>
      </w:r>
    </w:p>
    <w:p w:rsidR="00B7635A" w:rsidRDefault="00817A76">
      <w:r>
        <w:t xml:space="preserve"> </w:t>
      </w:r>
    </w:p>
    <w:p w:rsidR="00B7635A" w:rsidRDefault="00817A76">
      <w:r>
        <w:t>544 Kokila Dharmaratne 714460743</w:t>
      </w:r>
    </w:p>
    <w:p w:rsidR="00B7635A" w:rsidRDefault="00817A76">
      <w:r>
        <w:t xml:space="preserve"> </w:t>
      </w:r>
    </w:p>
    <w:p w:rsidR="00B7635A" w:rsidRDefault="00817A76">
      <w:r>
        <w:t>545 Maheshika 767241439</w:t>
      </w:r>
    </w:p>
    <w:p w:rsidR="00B7635A" w:rsidRDefault="00817A76">
      <w:r>
        <w:t xml:space="preserve"> </w:t>
      </w:r>
    </w:p>
    <w:p w:rsidR="00B7635A" w:rsidRDefault="00817A76">
      <w:r>
        <w:t>546 Deepana Ayya 778802768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547 AC Nadul 777890262</w:t>
      </w:r>
    </w:p>
    <w:p w:rsidR="00B7635A" w:rsidRDefault="00817A76">
      <w:r>
        <w:t xml:space="preserve"> </w:t>
      </w:r>
    </w:p>
    <w:p w:rsidR="00B7635A" w:rsidRDefault="00817A76">
      <w:r>
        <w:t>548 AC Navod 769198937</w:t>
      </w:r>
    </w:p>
    <w:p w:rsidR="00B7635A" w:rsidRDefault="00817A76">
      <w:r>
        <w:t xml:space="preserve"> </w:t>
      </w:r>
    </w:p>
    <w:p w:rsidR="00B7635A" w:rsidRDefault="00817A76">
      <w:r>
        <w:t>549 VV Shashini Na 775683800</w:t>
      </w:r>
    </w:p>
    <w:p w:rsidR="00B7635A" w:rsidRDefault="00817A76">
      <w:r>
        <w:t xml:space="preserve"> </w:t>
      </w:r>
    </w:p>
    <w:p w:rsidR="00B7635A" w:rsidRDefault="00817A76">
      <w:r>
        <w:t>550 GRiC Ravishka 716446824</w:t>
      </w:r>
    </w:p>
    <w:p w:rsidR="00B7635A" w:rsidRDefault="00817A76">
      <w:r>
        <w:t xml:space="preserve"> </w:t>
      </w:r>
    </w:p>
    <w:p w:rsidR="00B7635A" w:rsidRDefault="00817A76">
      <w:r>
        <w:t>551 NC Ay 714677009</w:t>
      </w:r>
    </w:p>
    <w:p w:rsidR="00B7635A" w:rsidRDefault="00817A76">
      <w:r>
        <w:t xml:space="preserve"> </w:t>
      </w:r>
    </w:p>
    <w:p w:rsidR="00B7635A" w:rsidRDefault="00817A76">
      <w:r>
        <w:t>552 VV Amasha 718192814</w:t>
      </w:r>
    </w:p>
    <w:p w:rsidR="00B7635A" w:rsidRDefault="00817A76">
      <w:r>
        <w:t xml:space="preserve"> </w:t>
      </w:r>
    </w:p>
    <w:p w:rsidR="00B7635A" w:rsidRDefault="00817A76">
      <w:r>
        <w:t>553 AC Theekshana 785288957</w:t>
      </w:r>
    </w:p>
    <w:p w:rsidR="00B7635A" w:rsidRDefault="00817A76">
      <w:r>
        <w:t xml:space="preserve"> </w:t>
      </w:r>
    </w:p>
    <w:p w:rsidR="00B7635A" w:rsidRDefault="00817A76">
      <w:r>
        <w:t>554 KCC Thamarasi 718240535</w:t>
      </w:r>
    </w:p>
    <w:p w:rsidR="00B7635A" w:rsidRDefault="00817A76">
      <w:r>
        <w:t xml:space="preserve"> </w:t>
      </w:r>
    </w:p>
    <w:p w:rsidR="00B7635A" w:rsidRDefault="00817A76">
      <w:r>
        <w:t>555 AC Janith 767462003</w:t>
      </w:r>
    </w:p>
    <w:p w:rsidR="00B7635A" w:rsidRDefault="00817A76">
      <w:r>
        <w:t xml:space="preserve"> </w:t>
      </w:r>
    </w:p>
    <w:p w:rsidR="00B7635A" w:rsidRDefault="00817A76">
      <w:r>
        <w:t>556 MGCK Charunya 779272132</w:t>
      </w:r>
    </w:p>
    <w:p w:rsidR="00B7635A" w:rsidRDefault="00817A76">
      <w:r>
        <w:t xml:space="preserve"> </w:t>
      </w:r>
    </w:p>
    <w:p w:rsidR="00B7635A" w:rsidRDefault="00817A76">
      <w:r>
        <w:t>557 ASM Navodya 785124882</w:t>
      </w:r>
    </w:p>
    <w:p w:rsidR="00B7635A" w:rsidRDefault="00817A76">
      <w:r>
        <w:t xml:space="preserve"> </w:t>
      </w:r>
    </w:p>
    <w:p w:rsidR="00B7635A" w:rsidRDefault="00817A76">
      <w:r>
        <w:t>558 Anura Mama 423303856</w:t>
      </w:r>
    </w:p>
    <w:p w:rsidR="00B7635A" w:rsidRDefault="00817A76">
      <w:r>
        <w:t xml:space="preserve"> </w:t>
      </w:r>
    </w:p>
    <w:p w:rsidR="00B7635A" w:rsidRDefault="00817A76">
      <w:r>
        <w:t>559 AAA Thevin Ayy 711555722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560 AC Hirun 767289295</w:t>
      </w:r>
    </w:p>
    <w:p w:rsidR="00B7635A" w:rsidRDefault="00817A76">
      <w:r>
        <w:t xml:space="preserve"> </w:t>
      </w:r>
    </w:p>
    <w:p w:rsidR="00B7635A" w:rsidRDefault="00817A76">
      <w:r>
        <w:t>561 AC Gayanka Wha 771241407</w:t>
      </w:r>
    </w:p>
    <w:p w:rsidR="00B7635A" w:rsidRDefault="00817A76">
      <w:r>
        <w:t xml:space="preserve"> </w:t>
      </w:r>
    </w:p>
    <w:p w:rsidR="00B7635A" w:rsidRDefault="00817A76">
      <w:r>
        <w:t>562 KCC Kavindu 719545809</w:t>
      </w:r>
    </w:p>
    <w:p w:rsidR="00B7635A" w:rsidRDefault="00817A76">
      <w:r>
        <w:t xml:space="preserve"> </w:t>
      </w:r>
    </w:p>
    <w:p w:rsidR="00B7635A" w:rsidRDefault="00817A76">
      <w:r>
        <w:t>563 AC Hasheen 784774648</w:t>
      </w:r>
    </w:p>
    <w:p w:rsidR="00B7635A" w:rsidRDefault="00817A76">
      <w:r>
        <w:t xml:space="preserve"> </w:t>
      </w:r>
    </w:p>
    <w:p w:rsidR="00B7635A" w:rsidRDefault="00817A76">
      <w:r>
        <w:t>564 Risika 781298616</w:t>
      </w:r>
    </w:p>
    <w:p w:rsidR="00B7635A" w:rsidRDefault="00817A76">
      <w:r>
        <w:t xml:space="preserve"> </w:t>
      </w:r>
    </w:p>
    <w:p w:rsidR="00B7635A" w:rsidRDefault="00817A76">
      <w:r>
        <w:t>565 AC Menuka 771634941</w:t>
      </w:r>
    </w:p>
    <w:p w:rsidR="00B7635A" w:rsidRDefault="00817A76">
      <w:r>
        <w:t xml:space="preserve"> </w:t>
      </w:r>
    </w:p>
    <w:p w:rsidR="00B7635A" w:rsidRDefault="00817A76">
      <w:r>
        <w:t>566 ASM Navodya 785124882</w:t>
      </w:r>
    </w:p>
    <w:p w:rsidR="00B7635A" w:rsidRDefault="00817A76">
      <w:r>
        <w:t xml:space="preserve"> </w:t>
      </w:r>
    </w:p>
    <w:p w:rsidR="00B7635A" w:rsidRDefault="00817A76">
      <w:r>
        <w:t>567 Achievers 2 768444858</w:t>
      </w:r>
    </w:p>
    <w:p w:rsidR="00B7635A" w:rsidRDefault="00817A76">
      <w:r>
        <w:t xml:space="preserve"> </w:t>
      </w:r>
    </w:p>
    <w:p w:rsidR="00B7635A" w:rsidRDefault="00817A76">
      <w:r>
        <w:t>568 Chandani Teacher 712455586</w:t>
      </w:r>
    </w:p>
    <w:p w:rsidR="00B7635A" w:rsidRDefault="00817A76">
      <w:r>
        <w:t xml:space="preserve"> </w:t>
      </w:r>
    </w:p>
    <w:p w:rsidR="00B7635A" w:rsidRDefault="00817A76">
      <w:r>
        <w:t>569 Anuda 703194963</w:t>
      </w:r>
    </w:p>
    <w:p w:rsidR="00B7635A" w:rsidRDefault="00817A76">
      <w:r>
        <w:t xml:space="preserve"> </w:t>
      </w:r>
    </w:p>
    <w:p w:rsidR="00B7635A" w:rsidRDefault="00817A76">
      <w:r>
        <w:t>570 AC Manith Jayabha 711917441</w:t>
      </w:r>
    </w:p>
    <w:p w:rsidR="00B7635A" w:rsidRDefault="00817A76">
      <w:r>
        <w:t xml:space="preserve"> </w:t>
      </w:r>
    </w:p>
    <w:p w:rsidR="00B7635A" w:rsidRDefault="00817A76">
      <w:r>
        <w:t>571 AC Sapu 772960217</w:t>
      </w:r>
    </w:p>
    <w:p w:rsidR="00B7635A" w:rsidRDefault="00817A76">
      <w:r>
        <w:t xml:space="preserve"> </w:t>
      </w:r>
    </w:p>
    <w:p w:rsidR="00B7635A" w:rsidRDefault="00817A76">
      <w:r>
        <w:t>572 AC Vindya 714784631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573 Robotics 777210819</w:t>
      </w:r>
    </w:p>
    <w:p w:rsidR="00B7635A" w:rsidRDefault="00817A76">
      <w:r>
        <w:t xml:space="preserve"> </w:t>
      </w:r>
    </w:p>
    <w:p w:rsidR="00B7635A" w:rsidRDefault="00817A76">
      <w:r>
        <w:t>574 VV Sanara 711719301</w:t>
      </w:r>
    </w:p>
    <w:p w:rsidR="00B7635A" w:rsidRDefault="00817A76">
      <w:r>
        <w:t xml:space="preserve"> </w:t>
      </w:r>
    </w:p>
    <w:p w:rsidR="00B7635A" w:rsidRDefault="00817A76">
      <w:r>
        <w:t>575 AAA Thevin Ayy 711555722</w:t>
      </w:r>
    </w:p>
    <w:p w:rsidR="00B7635A" w:rsidRDefault="00817A76">
      <w:r>
        <w:t xml:space="preserve"> </w:t>
      </w:r>
    </w:p>
    <w:p w:rsidR="00B7635A" w:rsidRDefault="00817A76">
      <w:r>
        <w:t>576 ASM Pasan 763020486</w:t>
      </w:r>
    </w:p>
    <w:p w:rsidR="00B7635A" w:rsidRDefault="00817A76">
      <w:r>
        <w:t xml:space="preserve"> </w:t>
      </w:r>
    </w:p>
    <w:p w:rsidR="00B7635A" w:rsidRDefault="00817A76">
      <w:r>
        <w:t>577 AC Himeth Tatta 776762237</w:t>
      </w:r>
    </w:p>
    <w:p w:rsidR="00B7635A" w:rsidRDefault="00817A76">
      <w:r>
        <w:t xml:space="preserve"> </w:t>
      </w:r>
    </w:p>
    <w:p w:rsidR="00B7635A" w:rsidRDefault="00817A76">
      <w:r>
        <w:t>578 AAA Imesh Anja 710126102</w:t>
      </w:r>
    </w:p>
    <w:p w:rsidR="00B7635A" w:rsidRDefault="00817A76">
      <w:r>
        <w:t xml:space="preserve"> </w:t>
      </w:r>
    </w:p>
    <w:p w:rsidR="00B7635A" w:rsidRDefault="00817A76">
      <w:r>
        <w:t>579 ASM Vikum 2 772799238</w:t>
      </w:r>
    </w:p>
    <w:p w:rsidR="00B7635A" w:rsidRDefault="00817A76">
      <w:r>
        <w:t xml:space="preserve"> </w:t>
      </w:r>
    </w:p>
    <w:p w:rsidR="00B7635A" w:rsidRDefault="00817A76">
      <w:r>
        <w:t>580 NC Achintha Ay 714677009</w:t>
      </w:r>
    </w:p>
    <w:p w:rsidR="00B7635A" w:rsidRDefault="00817A76">
      <w:r>
        <w:t xml:space="preserve"> </w:t>
      </w:r>
    </w:p>
    <w:p w:rsidR="00B7635A" w:rsidRDefault="00817A76">
      <w:r>
        <w:t>581 ASM Vikum 2 772799238</w:t>
      </w:r>
    </w:p>
    <w:p w:rsidR="00B7635A" w:rsidRDefault="00817A76">
      <w:r>
        <w:t xml:space="preserve"> </w:t>
      </w:r>
    </w:p>
    <w:p w:rsidR="00B7635A" w:rsidRDefault="00817A76">
      <w:r>
        <w:t>582 AC Geeneth 712440188</w:t>
      </w:r>
    </w:p>
    <w:p w:rsidR="00B7635A" w:rsidRDefault="00817A76">
      <w:r>
        <w:t xml:space="preserve"> </w:t>
      </w:r>
    </w:p>
    <w:p w:rsidR="00B7635A" w:rsidRDefault="00817A76">
      <w:r>
        <w:t>583 AC Odil2 718347898</w:t>
      </w:r>
    </w:p>
    <w:p w:rsidR="00B7635A" w:rsidRDefault="00817A76">
      <w:r>
        <w:t xml:space="preserve"> </w:t>
      </w:r>
    </w:p>
    <w:p w:rsidR="00B7635A" w:rsidRDefault="00817A76">
      <w:r>
        <w:t>584 Dilki 785915737</w:t>
      </w:r>
    </w:p>
    <w:p w:rsidR="00B7635A" w:rsidRDefault="00817A76">
      <w:r>
        <w:t xml:space="preserve"> </w:t>
      </w:r>
    </w:p>
    <w:p w:rsidR="00B7635A" w:rsidRDefault="00817A76">
      <w:r>
        <w:t>585 AC Gayanka 771241407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586 MGCK Manuli 716783434</w:t>
      </w:r>
    </w:p>
    <w:p w:rsidR="00B7635A" w:rsidRDefault="00817A76">
      <w:r>
        <w:t xml:space="preserve"> </w:t>
      </w:r>
    </w:p>
    <w:p w:rsidR="00B7635A" w:rsidRDefault="00817A76">
      <w:r>
        <w:t>587 DB Dilki 716958085</w:t>
      </w:r>
    </w:p>
    <w:p w:rsidR="00B7635A" w:rsidRDefault="00817A76">
      <w:r>
        <w:t xml:space="preserve"> </w:t>
      </w:r>
    </w:p>
    <w:p w:rsidR="00B7635A" w:rsidRDefault="00817A76">
      <w:r>
        <w:t>588 AC Santosh 2 779795680</w:t>
      </w:r>
    </w:p>
    <w:p w:rsidR="00B7635A" w:rsidRDefault="00817A76">
      <w:r>
        <w:t xml:space="preserve"> </w:t>
      </w:r>
    </w:p>
    <w:p w:rsidR="00B7635A" w:rsidRDefault="00817A76">
      <w:r>
        <w:t>589 MGCK Imasha 774884774</w:t>
      </w:r>
    </w:p>
    <w:p w:rsidR="00B7635A" w:rsidRDefault="00817A76">
      <w:r>
        <w:t xml:space="preserve"> </w:t>
      </w:r>
    </w:p>
    <w:p w:rsidR="00B7635A" w:rsidRDefault="00817A76">
      <w:r>
        <w:t>590 AV Semini Akka 703495812</w:t>
      </w:r>
    </w:p>
    <w:p w:rsidR="00B7635A" w:rsidRDefault="00817A76">
      <w:r>
        <w:t xml:space="preserve"> </w:t>
      </w:r>
    </w:p>
    <w:p w:rsidR="00B7635A" w:rsidRDefault="00817A76">
      <w:r>
        <w:t>591 RC Imesh 711882410</w:t>
      </w:r>
    </w:p>
    <w:p w:rsidR="00B7635A" w:rsidRDefault="00817A76">
      <w:r>
        <w:t xml:space="preserve"> </w:t>
      </w:r>
    </w:p>
    <w:p w:rsidR="00B7635A" w:rsidRDefault="00817A76">
      <w:r>
        <w:t>592 NC Senith 715661177</w:t>
      </w:r>
    </w:p>
    <w:p w:rsidR="00B7635A" w:rsidRDefault="00817A76">
      <w:r>
        <w:t xml:space="preserve"> </w:t>
      </w:r>
    </w:p>
    <w:p w:rsidR="00B7635A" w:rsidRDefault="00817A76">
      <w:r>
        <w:t>593 AC Nipul 771070951</w:t>
      </w:r>
    </w:p>
    <w:p w:rsidR="00B7635A" w:rsidRDefault="00817A76">
      <w:r>
        <w:t xml:space="preserve"> </w:t>
      </w:r>
    </w:p>
    <w:p w:rsidR="00B7635A" w:rsidRDefault="00817A76">
      <w:r>
        <w:t>594 Shukri Sir 779714563</w:t>
      </w:r>
    </w:p>
    <w:p w:rsidR="00B7635A" w:rsidRDefault="00817A76">
      <w:r>
        <w:t xml:space="preserve"> </w:t>
      </w:r>
    </w:p>
    <w:p w:rsidR="00B7635A" w:rsidRDefault="00817A76">
      <w:r>
        <w:t>595 AV Akka 715121854</w:t>
      </w:r>
    </w:p>
    <w:p w:rsidR="00B7635A" w:rsidRDefault="00817A76">
      <w:r>
        <w:t xml:space="preserve"> </w:t>
      </w:r>
    </w:p>
    <w:p w:rsidR="00B7635A" w:rsidRDefault="00817A76">
      <w:r>
        <w:t>596 KWP Kavindu 771353958</w:t>
      </w:r>
    </w:p>
    <w:p w:rsidR="00B7635A" w:rsidRDefault="00817A76">
      <w:r>
        <w:t xml:space="preserve"> </w:t>
      </w:r>
    </w:p>
    <w:p w:rsidR="00B7635A" w:rsidRDefault="00817A76">
      <w:r>
        <w:t>597 KCC 4 716683231</w:t>
      </w:r>
    </w:p>
    <w:p w:rsidR="00B7635A" w:rsidRDefault="00817A76">
      <w:r>
        <w:t xml:space="preserve"> </w:t>
      </w:r>
    </w:p>
    <w:p w:rsidR="00B7635A" w:rsidRDefault="00817A76">
      <w:r>
        <w:t>598 MGCK Paramie 774332647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599 Paper Clz 715365126</w:t>
      </w:r>
    </w:p>
    <w:p w:rsidR="00B7635A" w:rsidRDefault="00817A76">
      <w:r>
        <w:t xml:space="preserve"> </w:t>
      </w:r>
    </w:p>
    <w:p w:rsidR="00B7635A" w:rsidRDefault="00817A76">
      <w:r>
        <w:t>600 Sola New 715941216</w:t>
      </w:r>
    </w:p>
    <w:p w:rsidR="00B7635A" w:rsidRDefault="00817A76">
      <w:r>
        <w:t xml:space="preserve"> </w:t>
      </w:r>
    </w:p>
    <w:p w:rsidR="00B7635A" w:rsidRDefault="00817A76">
      <w:r>
        <w:t>601 Anuradha Sir 713052095</w:t>
      </w:r>
    </w:p>
    <w:p w:rsidR="00B7635A" w:rsidRDefault="00817A76">
      <w:r>
        <w:t xml:space="preserve"> </w:t>
      </w:r>
    </w:p>
    <w:p w:rsidR="00B7635A" w:rsidRDefault="00817A76">
      <w:r>
        <w:t>602 KWel Kavindu 702102683</w:t>
      </w:r>
    </w:p>
    <w:p w:rsidR="00B7635A" w:rsidRDefault="00817A76">
      <w:r>
        <w:t xml:space="preserve"> </w:t>
      </w:r>
    </w:p>
    <w:p w:rsidR="00B7635A" w:rsidRDefault="00817A76">
      <w:r>
        <w:t>603 Ms. Dilani Law 719822875</w:t>
      </w:r>
    </w:p>
    <w:p w:rsidR="00B7635A" w:rsidRDefault="00817A76">
      <w:r>
        <w:t xml:space="preserve"> </w:t>
      </w:r>
    </w:p>
    <w:p w:rsidR="00B7635A" w:rsidRDefault="00817A76">
      <w:r>
        <w:t>604 Tharusha Ayya 756573868</w:t>
      </w:r>
    </w:p>
    <w:p w:rsidR="00B7635A" w:rsidRDefault="00817A76">
      <w:r>
        <w:t xml:space="preserve"> </w:t>
      </w:r>
    </w:p>
    <w:p w:rsidR="00B7635A" w:rsidRDefault="00817A76">
      <w:r>
        <w:t>605 AC Avindu Mtgm 783148367</w:t>
      </w:r>
    </w:p>
    <w:p w:rsidR="00B7635A" w:rsidRDefault="00817A76">
      <w:r>
        <w:t xml:space="preserve"> </w:t>
      </w:r>
    </w:p>
    <w:p w:rsidR="00B7635A" w:rsidRDefault="00817A76">
      <w:r>
        <w:t>606 AC Ravindu M4 715629683</w:t>
      </w:r>
    </w:p>
    <w:p w:rsidR="00B7635A" w:rsidRDefault="00817A76">
      <w:r>
        <w:t xml:space="preserve"> </w:t>
      </w:r>
    </w:p>
    <w:p w:rsidR="00B7635A" w:rsidRDefault="00817A76">
      <w:r>
        <w:t>607 Sadunika Akka 763266756</w:t>
      </w:r>
    </w:p>
    <w:p w:rsidR="00B7635A" w:rsidRDefault="00817A76">
      <w:r>
        <w:t xml:space="preserve"> </w:t>
      </w:r>
    </w:p>
    <w:p w:rsidR="00B7635A" w:rsidRDefault="00817A76">
      <w:r>
        <w:t>608 KWP Kavindu 771353958</w:t>
      </w:r>
    </w:p>
    <w:p w:rsidR="00B7635A" w:rsidRDefault="00817A76">
      <w:r>
        <w:t xml:space="preserve"> </w:t>
      </w:r>
    </w:p>
    <w:p w:rsidR="00B7635A" w:rsidRDefault="00817A76">
      <w:r>
        <w:t>609 Chandani Payment 712455586</w:t>
      </w:r>
    </w:p>
    <w:p w:rsidR="00B7635A" w:rsidRDefault="00817A76">
      <w:r>
        <w:t xml:space="preserve"> </w:t>
      </w:r>
    </w:p>
    <w:p w:rsidR="00B7635A" w:rsidRDefault="00817A76">
      <w:r>
        <w:t>610 AC Indeepa Malli 761016813</w:t>
      </w:r>
    </w:p>
    <w:p w:rsidR="00B7635A" w:rsidRDefault="00817A76">
      <w:r>
        <w:t xml:space="preserve"> </w:t>
      </w:r>
    </w:p>
    <w:p w:rsidR="00B7635A" w:rsidRDefault="00817A76">
      <w:r>
        <w:t>611 Randima Abeydeera randima.abeydeera@gmail.com</w:t>
      </w:r>
    </w:p>
    <w:p w:rsidR="00B7635A" w:rsidRDefault="00817A76">
      <w:r>
        <w:t xml:space="preserve"> </w:t>
      </w:r>
    </w:p>
    <w:p w:rsidR="00B7635A" w:rsidRDefault="00817A76">
      <w:r>
        <w:lastRenderedPageBreak/>
        <w:t>612 Lkmli Akki 787716566</w:t>
      </w:r>
    </w:p>
    <w:p w:rsidR="00B7635A" w:rsidRDefault="00817A76">
      <w:r>
        <w:t xml:space="preserve"> </w:t>
      </w:r>
    </w:p>
    <w:p w:rsidR="00B7635A" w:rsidRDefault="00817A76">
      <w:r>
        <w:t>613 DS Thamalaka 761087989</w:t>
      </w:r>
    </w:p>
    <w:p w:rsidR="00B7635A" w:rsidRDefault="00817A76">
      <w:r>
        <w:t xml:space="preserve"> </w:t>
      </w:r>
    </w:p>
    <w:p w:rsidR="00B7635A" w:rsidRDefault="00817A76">
      <w:r>
        <w:t>614 AC Janith 767462003</w:t>
      </w:r>
    </w:p>
    <w:p w:rsidR="00B7635A" w:rsidRDefault="00817A76">
      <w:r>
        <w:t xml:space="preserve"> </w:t>
      </w:r>
    </w:p>
    <w:p w:rsidR="00B7635A" w:rsidRDefault="00817A76">
      <w:r>
        <w:t>615 Sadunika Akka 763266756</w:t>
      </w:r>
    </w:p>
    <w:p w:rsidR="00B7635A" w:rsidRDefault="00817A76">
      <w:r>
        <w:t xml:space="preserve"> </w:t>
      </w:r>
    </w:p>
    <w:p w:rsidR="00B7635A" w:rsidRDefault="00817A76">
      <w:r>
        <w:t>616 AC Nipul 771070951</w:t>
      </w:r>
    </w:p>
    <w:p w:rsidR="00B7635A" w:rsidRDefault="00817A76">
      <w:r>
        <w:t xml:space="preserve"> </w:t>
      </w:r>
    </w:p>
    <w:p w:rsidR="00B7635A" w:rsidRDefault="00817A76">
      <w:r>
        <w:t>617 AC Navod 769198937</w:t>
      </w:r>
    </w:p>
    <w:p w:rsidR="00B7635A" w:rsidRDefault="00817A76">
      <w:r>
        <w:t xml:space="preserve"> </w:t>
      </w:r>
    </w:p>
    <w:p w:rsidR="00B7635A" w:rsidRDefault="00817A76">
      <w:r>
        <w:t>618 ASM Indu Theda 702625120</w:t>
      </w:r>
    </w:p>
    <w:p w:rsidR="00B7635A" w:rsidRDefault="00817A76">
      <w:r>
        <w:t xml:space="preserve"> </w:t>
      </w:r>
    </w:p>
    <w:p w:rsidR="00B7635A" w:rsidRDefault="00817A76">
      <w:r>
        <w:t>619 AC Heshan 716825490</w:t>
      </w:r>
    </w:p>
    <w:p w:rsidR="00B7635A" w:rsidRDefault="00817A76">
      <w:r>
        <w:t xml:space="preserve"> </w:t>
      </w:r>
    </w:p>
    <w:p w:rsidR="00B7635A" w:rsidRDefault="00817A76">
      <w:r>
        <w:t>620 PB Dilara 768449311</w:t>
      </w:r>
    </w:p>
    <w:p w:rsidR="00B7635A" w:rsidRDefault="00817A76">
      <w:r>
        <w:t xml:space="preserve"> </w:t>
      </w:r>
    </w:p>
    <w:p w:rsidR="00B7635A" w:rsidRDefault="00817A76">
      <w:r>
        <w:t>621 AC Sihal 768951170</w:t>
      </w:r>
    </w:p>
    <w:p w:rsidR="00B7635A" w:rsidRDefault="00817A76">
      <w:r>
        <w:t xml:space="preserve"> </w:t>
      </w:r>
    </w:p>
    <w:p w:rsidR="00B7635A" w:rsidRDefault="00817A76">
      <w:r>
        <w:t>622 AC Ayya 717016192</w:t>
      </w:r>
    </w:p>
    <w:p w:rsidR="00B7635A" w:rsidRDefault="00817A76">
      <w:r>
        <w:t xml:space="preserve"> </w:t>
      </w:r>
    </w:p>
    <w:p w:rsidR="00B7635A" w:rsidRDefault="00817A76">
      <w:r>
        <w:t>623 AV Astro 712637189</w:t>
      </w:r>
    </w:p>
    <w:p w:rsidR="00B7635A" w:rsidRDefault="00817A76">
      <w:r>
        <w:t xml:space="preserve"> </w:t>
      </w:r>
    </w:p>
    <w:p w:rsidR="00B7635A" w:rsidRDefault="00817A76">
      <w:r>
        <w:t>624 AAA Sakindu 2 777643090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625 DBV Janani 2 764726685</w:t>
      </w:r>
    </w:p>
    <w:p w:rsidR="00B7635A" w:rsidRDefault="00817A76">
      <w:r>
        <w:t xml:space="preserve"> </w:t>
      </w:r>
    </w:p>
    <w:p w:rsidR="00B7635A" w:rsidRDefault="00817A76">
      <w:r>
        <w:t>626 DB Dilki Whtspp 716958085</w:t>
      </w:r>
    </w:p>
    <w:p w:rsidR="00B7635A" w:rsidRDefault="00817A76">
      <w:r>
        <w:t xml:space="preserve"> </w:t>
      </w:r>
    </w:p>
    <w:p w:rsidR="00B7635A" w:rsidRDefault="00817A76">
      <w:r>
        <w:t>627 Anula Oshadi A 764392461</w:t>
      </w:r>
    </w:p>
    <w:p w:rsidR="00B7635A" w:rsidRDefault="00817A76">
      <w:r>
        <w:t xml:space="preserve"> </w:t>
      </w:r>
    </w:p>
    <w:p w:rsidR="00B7635A" w:rsidRDefault="00817A76">
      <w:r>
        <w:t>628 AC Devin 764926271</w:t>
      </w:r>
    </w:p>
    <w:p w:rsidR="00B7635A" w:rsidRDefault="00817A76">
      <w:r>
        <w:t xml:space="preserve"> </w:t>
      </w:r>
    </w:p>
    <w:p w:rsidR="00B7635A" w:rsidRDefault="00817A76">
      <w:r>
        <w:t>629 Warsha Ayya 779262983</w:t>
      </w:r>
    </w:p>
    <w:p w:rsidR="00B7635A" w:rsidRDefault="00817A76">
      <w:r>
        <w:t xml:space="preserve"> </w:t>
      </w:r>
    </w:p>
    <w:p w:rsidR="00B7635A" w:rsidRDefault="00817A76">
      <w:r>
        <w:t>630 Lakmali Mbtl 703135306</w:t>
      </w:r>
    </w:p>
    <w:p w:rsidR="00B7635A" w:rsidRDefault="00817A76">
      <w:r>
        <w:t xml:space="preserve"> </w:t>
      </w:r>
    </w:p>
    <w:p w:rsidR="00B7635A" w:rsidRDefault="00817A76">
      <w:r>
        <w:t>631 AC Helitha 775989497</w:t>
      </w:r>
    </w:p>
    <w:p w:rsidR="00B7635A" w:rsidRDefault="00817A76">
      <w:r>
        <w:t xml:space="preserve"> </w:t>
      </w:r>
    </w:p>
    <w:p w:rsidR="00B7635A" w:rsidRDefault="00817A76">
      <w:r>
        <w:t>632 KCC Vishma 771016642</w:t>
      </w:r>
    </w:p>
    <w:p w:rsidR="00B7635A" w:rsidRDefault="00817A76">
      <w:r>
        <w:t xml:space="preserve"> </w:t>
      </w:r>
    </w:p>
    <w:p w:rsidR="00B7635A" w:rsidRDefault="00817A76">
      <w:r>
        <w:t>633 AC Chaturanga 778856843</w:t>
      </w:r>
    </w:p>
    <w:p w:rsidR="00B7635A" w:rsidRDefault="00817A76">
      <w:r>
        <w:t xml:space="preserve"> </w:t>
      </w:r>
    </w:p>
    <w:p w:rsidR="00B7635A" w:rsidRDefault="00817A76">
      <w:r>
        <w:t>634 KCC Nishmi 2 776276751</w:t>
      </w:r>
    </w:p>
    <w:p w:rsidR="00B7635A" w:rsidRDefault="00817A76">
      <w:r>
        <w:t xml:space="preserve"> </w:t>
      </w:r>
    </w:p>
    <w:p w:rsidR="00B7635A" w:rsidRDefault="00817A76">
      <w:r>
        <w:t>635 AC Ayya 767464317</w:t>
      </w:r>
    </w:p>
    <w:p w:rsidR="00B7635A" w:rsidRDefault="00817A76">
      <w:r>
        <w:t xml:space="preserve"> </w:t>
      </w:r>
    </w:p>
    <w:p w:rsidR="00B7635A" w:rsidRDefault="00817A76">
      <w:r>
        <w:t>636 PSC Ramath 716933522</w:t>
      </w:r>
    </w:p>
    <w:p w:rsidR="00B7635A" w:rsidRDefault="00817A76">
      <w:r>
        <w:t xml:space="preserve"> </w:t>
      </w:r>
    </w:p>
    <w:p w:rsidR="00B7635A" w:rsidRDefault="00817A76">
      <w:r>
        <w:t>637 Nipuna Ayya 716008839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638 KCC Thamarasi Mble 769244110</w:t>
      </w:r>
    </w:p>
    <w:p w:rsidR="00B7635A" w:rsidRDefault="00817A76">
      <w:r>
        <w:t xml:space="preserve"> </w:t>
      </w:r>
    </w:p>
    <w:p w:rsidR="00B7635A" w:rsidRDefault="00817A76">
      <w:r>
        <w:t>639 AC Amath 767238118</w:t>
      </w:r>
    </w:p>
    <w:p w:rsidR="00B7635A" w:rsidRDefault="00817A76">
      <w:r>
        <w:t xml:space="preserve"> </w:t>
      </w:r>
    </w:p>
    <w:p w:rsidR="00B7635A" w:rsidRDefault="00817A76">
      <w:r>
        <w:t>640 AC Sithika 711203891</w:t>
      </w:r>
    </w:p>
    <w:p w:rsidR="00B7635A" w:rsidRDefault="00817A76">
      <w:r>
        <w:t xml:space="preserve"> </w:t>
      </w:r>
    </w:p>
    <w:p w:rsidR="00B7635A" w:rsidRDefault="00817A76">
      <w:r>
        <w:t>641 AC Kaveen 702730191</w:t>
      </w:r>
    </w:p>
    <w:p w:rsidR="00B7635A" w:rsidRDefault="00817A76">
      <w:r>
        <w:t xml:space="preserve"> </w:t>
      </w:r>
    </w:p>
    <w:p w:rsidR="00B7635A" w:rsidRDefault="00817A76">
      <w:r>
        <w:t>642 AC Sanuth 711989918</w:t>
      </w:r>
    </w:p>
    <w:p w:rsidR="00B7635A" w:rsidRDefault="00817A76">
      <w:r>
        <w:t xml:space="preserve"> </w:t>
      </w:r>
    </w:p>
    <w:p w:rsidR="00B7635A" w:rsidRDefault="00817A76">
      <w:r>
        <w:t>643 KCC Vishma 750311796</w:t>
      </w:r>
    </w:p>
    <w:p w:rsidR="00B7635A" w:rsidRDefault="00817A76">
      <w:r>
        <w:t xml:space="preserve"> </w:t>
      </w:r>
    </w:p>
    <w:p w:rsidR="00B7635A" w:rsidRDefault="00817A76">
      <w:r>
        <w:t>644 AC Theekshana 785288957</w:t>
      </w:r>
    </w:p>
    <w:p w:rsidR="00B7635A" w:rsidRDefault="00817A76">
      <w:r>
        <w:t xml:space="preserve"> </w:t>
      </w:r>
    </w:p>
    <w:p w:rsidR="00B7635A" w:rsidRDefault="00817A76">
      <w:r>
        <w:t>645 PSC Ramath 716933522</w:t>
      </w:r>
    </w:p>
    <w:p w:rsidR="00B7635A" w:rsidRDefault="00817A76">
      <w:r>
        <w:t xml:space="preserve"> </w:t>
      </w:r>
    </w:p>
    <w:p w:rsidR="00B7635A" w:rsidRDefault="00817A76">
      <w:r>
        <w:t>646 MGCK Dilmi Amma 714993355</w:t>
      </w:r>
    </w:p>
    <w:p w:rsidR="00B7635A" w:rsidRDefault="00817A76">
      <w:r>
        <w:t xml:space="preserve"> </w:t>
      </w:r>
    </w:p>
    <w:p w:rsidR="00B7635A" w:rsidRDefault="00817A76">
      <w:r>
        <w:t>647 Sudath Mama 94882810</w:t>
      </w:r>
    </w:p>
    <w:p w:rsidR="00B7635A" w:rsidRDefault="00817A76">
      <w:r>
        <w:t xml:space="preserve"> </w:t>
      </w:r>
    </w:p>
    <w:p w:rsidR="00B7635A" w:rsidRDefault="00817A76">
      <w:r>
        <w:t>648 Lakmali 3 788243201</w:t>
      </w:r>
    </w:p>
    <w:p w:rsidR="00B7635A" w:rsidRDefault="00817A76">
      <w:r>
        <w:t xml:space="preserve"> </w:t>
      </w:r>
    </w:p>
    <w:p w:rsidR="00B7635A" w:rsidRDefault="00817A76">
      <w:r>
        <w:t>649 AC Sithum 779391067</w:t>
      </w:r>
    </w:p>
    <w:p w:rsidR="00B7635A" w:rsidRDefault="00817A76">
      <w:r>
        <w:t xml:space="preserve"> </w:t>
      </w:r>
    </w:p>
    <w:p w:rsidR="00B7635A" w:rsidRDefault="00817A76">
      <w:r>
        <w:t>650 Nimesh Viduran 729905871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651 Cima Supipi 758587353</w:t>
      </w:r>
    </w:p>
    <w:p w:rsidR="00B7635A" w:rsidRDefault="00817A76">
      <w:r>
        <w:t xml:space="preserve"> </w:t>
      </w:r>
    </w:p>
    <w:p w:rsidR="00B7635A" w:rsidRDefault="00817A76">
      <w:r>
        <w:t>652 AC Nathula 714175573</w:t>
      </w:r>
    </w:p>
    <w:p w:rsidR="00B7635A" w:rsidRDefault="00817A76">
      <w:r>
        <w:t xml:space="preserve"> </w:t>
      </w:r>
    </w:p>
    <w:p w:rsidR="00B7635A" w:rsidRDefault="00817A76">
      <w:r>
        <w:t>653 MGCK Yasara 718103226</w:t>
      </w:r>
    </w:p>
    <w:p w:rsidR="00B7635A" w:rsidRDefault="00817A76">
      <w:r>
        <w:t xml:space="preserve"> </w:t>
      </w:r>
    </w:p>
    <w:p w:rsidR="00B7635A" w:rsidRDefault="00817A76">
      <w:r>
        <w:t>654 AC Sihal 768951170</w:t>
      </w:r>
    </w:p>
    <w:p w:rsidR="00B7635A" w:rsidRDefault="00817A76">
      <w:r>
        <w:t xml:space="preserve"> </w:t>
      </w:r>
    </w:p>
    <w:p w:rsidR="00B7635A" w:rsidRDefault="00817A76">
      <w:r>
        <w:t>655 AAA Sakindu 2 777643090</w:t>
      </w:r>
    </w:p>
    <w:p w:rsidR="00B7635A" w:rsidRDefault="00817A76">
      <w:r>
        <w:t xml:space="preserve"> </w:t>
      </w:r>
    </w:p>
    <w:p w:rsidR="00B7635A" w:rsidRDefault="00817A76">
      <w:r>
        <w:t>656 Eranda 705084890</w:t>
      </w:r>
    </w:p>
    <w:p w:rsidR="00B7635A" w:rsidRDefault="00817A76">
      <w:r>
        <w:t xml:space="preserve"> </w:t>
      </w:r>
    </w:p>
    <w:p w:rsidR="00B7635A" w:rsidRDefault="00817A76">
      <w:r>
        <w:t>657 AC Ayya 714056838</w:t>
      </w:r>
    </w:p>
    <w:p w:rsidR="00B7635A" w:rsidRDefault="00817A76">
      <w:r>
        <w:t xml:space="preserve"> </w:t>
      </w:r>
    </w:p>
    <w:p w:rsidR="00B7635A" w:rsidRDefault="00817A76">
      <w:r>
        <w:t>658 Deveni Bappa W 771527044</w:t>
      </w:r>
    </w:p>
    <w:p w:rsidR="00B7635A" w:rsidRDefault="00817A76">
      <w:r>
        <w:t xml:space="preserve"> </w:t>
      </w:r>
    </w:p>
    <w:p w:rsidR="00B7635A" w:rsidRDefault="00817A76">
      <w:r>
        <w:t>659 Lkmli Akki 787716566</w:t>
      </w:r>
    </w:p>
    <w:p w:rsidR="00B7635A" w:rsidRDefault="00817A76">
      <w:r>
        <w:t xml:space="preserve"> </w:t>
      </w:r>
    </w:p>
    <w:p w:rsidR="00B7635A" w:rsidRDefault="00817A76">
      <w:r>
        <w:t>660 Deveni W 771527044</w:t>
      </w:r>
    </w:p>
    <w:p w:rsidR="00B7635A" w:rsidRDefault="00817A76">
      <w:r>
        <w:t xml:space="preserve"> </w:t>
      </w:r>
    </w:p>
    <w:p w:rsidR="00B7635A" w:rsidRDefault="00817A76">
      <w:r>
        <w:t>661 AC Chenuka 765757505</w:t>
      </w:r>
    </w:p>
    <w:p w:rsidR="00B7635A" w:rsidRDefault="00817A76">
      <w:r>
        <w:t xml:space="preserve"> </w:t>
      </w:r>
    </w:p>
    <w:p w:rsidR="00B7635A" w:rsidRDefault="00817A76">
      <w:r>
        <w:t>662 AC Yasara 773688153</w:t>
      </w:r>
    </w:p>
    <w:p w:rsidR="00B7635A" w:rsidRDefault="00817A76">
      <w:r>
        <w:t xml:space="preserve"> </w:t>
      </w:r>
    </w:p>
    <w:p w:rsidR="00B7635A" w:rsidRDefault="00817A76">
      <w:r>
        <w:t>663 AC Prabhasara 723377704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664 DB Janani 729797196</w:t>
      </w:r>
    </w:p>
    <w:p w:rsidR="00B7635A" w:rsidRDefault="00817A76">
      <w:r>
        <w:t xml:space="preserve"> </w:t>
      </w:r>
    </w:p>
    <w:p w:rsidR="00B7635A" w:rsidRDefault="00817A76">
      <w:r>
        <w:t>665 KCC Sathsarani 769470813</w:t>
      </w:r>
    </w:p>
    <w:p w:rsidR="00B7635A" w:rsidRDefault="00817A76">
      <w:r>
        <w:t xml:space="preserve"> </w:t>
      </w:r>
    </w:p>
    <w:p w:rsidR="00B7635A" w:rsidRDefault="00817A76">
      <w:r>
        <w:t>666 PB Dilara 712349685</w:t>
      </w:r>
    </w:p>
    <w:p w:rsidR="00B7635A" w:rsidRDefault="00817A76">
      <w:r>
        <w:t xml:space="preserve"> </w:t>
      </w:r>
    </w:p>
    <w:p w:rsidR="00B7635A" w:rsidRDefault="00817A76">
      <w:r>
        <w:t>667 NC Randunu 2 776866689</w:t>
      </w:r>
    </w:p>
    <w:p w:rsidR="00B7635A" w:rsidRDefault="00817A76">
      <w:r>
        <w:t xml:space="preserve"> </w:t>
      </w:r>
    </w:p>
    <w:p w:rsidR="00B7635A" w:rsidRDefault="00817A76">
      <w:r>
        <w:t>668 KCC Thamindu 2 715771095</w:t>
      </w:r>
    </w:p>
    <w:p w:rsidR="00B7635A" w:rsidRDefault="00817A76">
      <w:r>
        <w:t xml:space="preserve"> </w:t>
      </w:r>
    </w:p>
    <w:p w:rsidR="00B7635A" w:rsidRDefault="00817A76">
      <w:r>
        <w:t>669 AC Damsith 713843356</w:t>
      </w:r>
    </w:p>
    <w:p w:rsidR="00B7635A" w:rsidRDefault="00817A76">
      <w:r>
        <w:t xml:space="preserve"> </w:t>
      </w:r>
    </w:p>
    <w:p w:rsidR="00B7635A" w:rsidRDefault="00817A76">
      <w:r>
        <w:t>670 AC Yasara Mble 718190363</w:t>
      </w:r>
    </w:p>
    <w:p w:rsidR="00B7635A" w:rsidRDefault="00817A76">
      <w:r>
        <w:t xml:space="preserve"> </w:t>
      </w:r>
    </w:p>
    <w:p w:rsidR="00B7635A" w:rsidRDefault="00817A76">
      <w:r>
        <w:t>671 DBV Minuli Ast 754074207</w:t>
      </w:r>
    </w:p>
    <w:p w:rsidR="00B7635A" w:rsidRDefault="00817A76">
      <w:r>
        <w:t xml:space="preserve"> </w:t>
      </w:r>
    </w:p>
    <w:p w:rsidR="00B7635A" w:rsidRDefault="00817A76">
      <w:r>
        <w:t>672 AC Kaveen 702730191</w:t>
      </w:r>
    </w:p>
    <w:p w:rsidR="00B7635A" w:rsidRDefault="00817A76">
      <w:r>
        <w:t xml:space="preserve"> </w:t>
      </w:r>
    </w:p>
    <w:p w:rsidR="00B7635A" w:rsidRDefault="00817A76">
      <w:r>
        <w:t>673 Althaf CIMA 766949629</w:t>
      </w:r>
    </w:p>
    <w:p w:rsidR="00B7635A" w:rsidRDefault="00817A76">
      <w:r>
        <w:t xml:space="preserve"> </w:t>
      </w:r>
    </w:p>
    <w:p w:rsidR="00B7635A" w:rsidRDefault="00817A76">
      <w:r>
        <w:t>674 AC 2 711689718</w:t>
      </w:r>
    </w:p>
    <w:p w:rsidR="00B7635A" w:rsidRDefault="00817A76">
      <w:r>
        <w:t xml:space="preserve"> </w:t>
      </w:r>
    </w:p>
    <w:p w:rsidR="00B7635A" w:rsidRDefault="00817A76">
      <w:r>
        <w:t>675 MGCK Paramie 774332647</w:t>
      </w:r>
    </w:p>
    <w:p w:rsidR="00B7635A" w:rsidRDefault="00817A76">
      <w:r>
        <w:t xml:space="preserve"> </w:t>
      </w:r>
    </w:p>
    <w:p w:rsidR="00B7635A" w:rsidRDefault="00817A76">
      <w:r>
        <w:t>676 DCK Samuditha 713654481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677 AC Hasheen 789802980</w:t>
      </w:r>
    </w:p>
    <w:p w:rsidR="00B7635A" w:rsidRDefault="00817A76">
      <w:r>
        <w:t xml:space="preserve"> </w:t>
      </w:r>
    </w:p>
    <w:p w:rsidR="00B7635A" w:rsidRDefault="00817A76">
      <w:r>
        <w:t>678 AC Sidath Whtsapp 777376322</w:t>
      </w:r>
    </w:p>
    <w:p w:rsidR="00B7635A" w:rsidRDefault="00817A76">
      <w:r>
        <w:t xml:space="preserve"> </w:t>
      </w:r>
    </w:p>
    <w:p w:rsidR="00B7635A" w:rsidRDefault="00817A76">
      <w:r>
        <w:t>679 KCC 2 776276751</w:t>
      </w:r>
    </w:p>
    <w:p w:rsidR="00B7635A" w:rsidRDefault="00817A76">
      <w:r>
        <w:t xml:space="preserve"> </w:t>
      </w:r>
    </w:p>
    <w:p w:rsidR="00B7635A" w:rsidRDefault="00817A76">
      <w:r>
        <w:t>680 Dulma madam 718244158</w:t>
      </w:r>
    </w:p>
    <w:p w:rsidR="00B7635A" w:rsidRDefault="00817A76">
      <w:r>
        <w:t xml:space="preserve"> </w:t>
      </w:r>
    </w:p>
    <w:p w:rsidR="00B7635A" w:rsidRDefault="00817A76">
      <w:r>
        <w:t>681 AC Imesh New 787725626</w:t>
      </w:r>
    </w:p>
    <w:p w:rsidR="00B7635A" w:rsidRDefault="00817A76">
      <w:r>
        <w:t xml:space="preserve"> </w:t>
      </w:r>
    </w:p>
    <w:p w:rsidR="00B7635A" w:rsidRDefault="00817A76">
      <w:r>
        <w:t>682 AC Sandaru 718206080</w:t>
      </w:r>
    </w:p>
    <w:p w:rsidR="00B7635A" w:rsidRDefault="00817A76">
      <w:r>
        <w:t xml:space="preserve"> </w:t>
      </w:r>
    </w:p>
    <w:p w:rsidR="00B7635A" w:rsidRDefault="00817A76">
      <w:r>
        <w:t>683 MGCK Dilmi 719934488</w:t>
      </w:r>
    </w:p>
    <w:p w:rsidR="00B7635A" w:rsidRDefault="00817A76">
      <w:r>
        <w:t xml:space="preserve"> </w:t>
      </w:r>
    </w:p>
    <w:p w:rsidR="00B7635A" w:rsidRDefault="00817A76">
      <w:r>
        <w:t>684 AC Vindya 714784631</w:t>
      </w:r>
    </w:p>
    <w:p w:rsidR="00B7635A" w:rsidRDefault="00817A76">
      <w:r>
        <w:t xml:space="preserve"> </w:t>
      </w:r>
    </w:p>
    <w:p w:rsidR="00B7635A" w:rsidRDefault="00817A76">
      <w:r>
        <w:t>685 Buddhika Sir 714892064</w:t>
      </w:r>
    </w:p>
    <w:p w:rsidR="00B7635A" w:rsidRDefault="00817A76">
      <w:r>
        <w:t xml:space="preserve"> </w:t>
      </w:r>
    </w:p>
    <w:p w:rsidR="00B7635A" w:rsidRDefault="00817A76">
      <w:r>
        <w:t>686 RC Imesh 2 765253646</w:t>
      </w:r>
    </w:p>
    <w:p w:rsidR="00B7635A" w:rsidRDefault="00817A76">
      <w:r>
        <w:t xml:space="preserve"> </w:t>
      </w:r>
    </w:p>
    <w:p w:rsidR="00B7635A" w:rsidRDefault="00817A76">
      <w:r>
        <w:t>687 AAA Malli 769836383</w:t>
      </w:r>
    </w:p>
    <w:p w:rsidR="00B7635A" w:rsidRDefault="00817A76">
      <w:r>
        <w:t xml:space="preserve"> </w:t>
      </w:r>
    </w:p>
    <w:p w:rsidR="00B7635A" w:rsidRDefault="00817A76">
      <w:r>
        <w:t>688 Randima 769308102</w:t>
      </w:r>
    </w:p>
    <w:p w:rsidR="00B7635A" w:rsidRDefault="00817A76">
      <w:r>
        <w:t xml:space="preserve"> </w:t>
      </w:r>
    </w:p>
    <w:p w:rsidR="00B7635A" w:rsidRDefault="00817A76">
      <w:r>
        <w:t>689 Udara Sir 776033853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690 MGCK Mash Akki 770210679</w:t>
      </w:r>
    </w:p>
    <w:p w:rsidR="00B7635A" w:rsidRDefault="00817A76">
      <w:r>
        <w:t xml:space="preserve"> </w:t>
      </w:r>
    </w:p>
    <w:p w:rsidR="00B7635A" w:rsidRDefault="00817A76">
      <w:r>
        <w:t>691 MGCK Chamodya 713451004</w:t>
      </w:r>
    </w:p>
    <w:p w:rsidR="00B7635A" w:rsidRDefault="00817A76">
      <w:r>
        <w:t xml:space="preserve"> </w:t>
      </w:r>
    </w:p>
    <w:p w:rsidR="00B7635A" w:rsidRDefault="00817A76">
      <w:r>
        <w:t>692 AC Ayya 761494209</w:t>
      </w:r>
    </w:p>
    <w:p w:rsidR="00B7635A" w:rsidRDefault="00817A76">
      <w:r>
        <w:t xml:space="preserve"> </w:t>
      </w:r>
    </w:p>
    <w:p w:rsidR="00B7635A" w:rsidRDefault="00817A76">
      <w:r>
        <w:t>693 AC Nihindu 778581840</w:t>
      </w:r>
    </w:p>
    <w:p w:rsidR="00B7635A" w:rsidRDefault="00817A76">
      <w:r>
        <w:t xml:space="preserve"> </w:t>
      </w:r>
    </w:p>
    <w:p w:rsidR="00B7635A" w:rsidRDefault="00817A76">
      <w:r>
        <w:t>694 ASM Pasan 763020486</w:t>
      </w:r>
    </w:p>
    <w:p w:rsidR="00B7635A" w:rsidRDefault="00817A76">
      <w:r>
        <w:t xml:space="preserve"> </w:t>
      </w:r>
    </w:p>
    <w:p w:rsidR="00B7635A" w:rsidRDefault="00817A76">
      <w:r>
        <w:t>695 Eranda 785169358</w:t>
      </w:r>
    </w:p>
    <w:p w:rsidR="00B7635A" w:rsidRDefault="00817A76">
      <w:r>
        <w:t xml:space="preserve"> </w:t>
      </w:r>
    </w:p>
    <w:p w:rsidR="00B7635A" w:rsidRDefault="00817A76">
      <w:r>
        <w:t>696 AC Yehan Rande 768503462</w:t>
      </w:r>
    </w:p>
    <w:p w:rsidR="00B7635A" w:rsidRDefault="00817A76">
      <w:r>
        <w:t xml:space="preserve"> </w:t>
      </w:r>
    </w:p>
    <w:p w:rsidR="00B7635A" w:rsidRDefault="00817A76">
      <w:r>
        <w:t>697 AC Chanuka 2 765747422</w:t>
      </w:r>
    </w:p>
    <w:p w:rsidR="00B7635A" w:rsidRDefault="00817A76">
      <w:r>
        <w:t xml:space="preserve"> </w:t>
      </w:r>
    </w:p>
    <w:p w:rsidR="00B7635A" w:rsidRDefault="00817A76">
      <w:r>
        <w:t>698 AC Ayesh Mble 773623415</w:t>
      </w:r>
    </w:p>
    <w:p w:rsidR="00B7635A" w:rsidRDefault="00817A76">
      <w:r>
        <w:t xml:space="preserve"> </w:t>
      </w:r>
    </w:p>
    <w:p w:rsidR="00B7635A" w:rsidRDefault="00817A76">
      <w:r>
        <w:t>699 NC Sathira 715651049</w:t>
      </w:r>
    </w:p>
    <w:p w:rsidR="00B7635A" w:rsidRDefault="00817A76">
      <w:r>
        <w:t xml:space="preserve"> </w:t>
      </w:r>
    </w:p>
    <w:p w:rsidR="00B7635A" w:rsidRDefault="00817A76">
      <w:r>
        <w:t>700 Binari Akka 756704333</w:t>
      </w:r>
    </w:p>
    <w:p w:rsidR="00B7635A" w:rsidRDefault="00817A76">
      <w:r>
        <w:t xml:space="preserve"> </w:t>
      </w:r>
    </w:p>
    <w:p w:rsidR="00B7635A" w:rsidRDefault="00817A76">
      <w:r>
        <w:t>701 Shaan 774347897</w:t>
      </w:r>
    </w:p>
    <w:p w:rsidR="00B7635A" w:rsidRDefault="00817A76">
      <w:r>
        <w:t xml:space="preserve"> </w:t>
      </w:r>
    </w:p>
    <w:p w:rsidR="00B7635A" w:rsidRDefault="00817A76">
      <w:r>
        <w:t>702 AC Methum 776309067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703 MGCK Yasara 718103226</w:t>
      </w:r>
    </w:p>
    <w:p w:rsidR="00B7635A" w:rsidRDefault="00817A76">
      <w:r>
        <w:t xml:space="preserve"> </w:t>
      </w:r>
    </w:p>
    <w:p w:rsidR="00B7635A" w:rsidRDefault="00817A76">
      <w:r>
        <w:t>704 Cima Akshini 758510574</w:t>
      </w:r>
    </w:p>
    <w:p w:rsidR="00B7635A" w:rsidRDefault="00817A76">
      <w:r>
        <w:t xml:space="preserve"> </w:t>
      </w:r>
    </w:p>
    <w:p w:rsidR="00B7635A" w:rsidRDefault="00817A76">
      <w:r>
        <w:t>705 AAA Dushan 776461050</w:t>
      </w:r>
    </w:p>
    <w:p w:rsidR="00B7635A" w:rsidRDefault="00817A76">
      <w:r>
        <w:t xml:space="preserve"> </w:t>
      </w:r>
    </w:p>
    <w:p w:rsidR="00B7635A" w:rsidRDefault="00817A76">
      <w:r>
        <w:t>706 AC Manith 718290211</w:t>
      </w:r>
    </w:p>
    <w:p w:rsidR="00B7635A" w:rsidRDefault="00817A76">
      <w:r>
        <w:t xml:space="preserve"> </w:t>
      </w:r>
    </w:p>
    <w:p w:rsidR="00B7635A" w:rsidRDefault="00817A76">
      <w:r>
        <w:t>707 AC Mble 717516825</w:t>
      </w:r>
    </w:p>
    <w:p w:rsidR="00B7635A" w:rsidRDefault="00817A76">
      <w:r>
        <w:t xml:space="preserve"> </w:t>
      </w:r>
    </w:p>
    <w:p w:rsidR="00B7635A" w:rsidRDefault="00817A76">
      <w:r>
        <w:t>708 GSC Chamudi 767105536</w:t>
      </w:r>
    </w:p>
    <w:p w:rsidR="00B7635A" w:rsidRDefault="00817A76">
      <w:r>
        <w:t xml:space="preserve"> </w:t>
      </w:r>
    </w:p>
    <w:p w:rsidR="00B7635A" w:rsidRDefault="00817A76">
      <w:r>
        <w:t>709 DMCK Isuru Ayy 762366757</w:t>
      </w:r>
    </w:p>
    <w:p w:rsidR="00B7635A" w:rsidRDefault="00817A76">
      <w:r>
        <w:t xml:space="preserve"> </w:t>
      </w:r>
    </w:p>
    <w:p w:rsidR="00B7635A" w:rsidRDefault="00817A76">
      <w:r>
        <w:t>710 AC Nisal 764006448</w:t>
      </w:r>
    </w:p>
    <w:p w:rsidR="00B7635A" w:rsidRDefault="00817A76">
      <w:r>
        <w:t xml:space="preserve"> </w:t>
      </w:r>
    </w:p>
    <w:p w:rsidR="00B7635A" w:rsidRDefault="00817A76">
      <w:r>
        <w:t>711 AC Matheesha 702816556</w:t>
      </w:r>
    </w:p>
    <w:p w:rsidR="00B7635A" w:rsidRDefault="00817A76">
      <w:r>
        <w:t xml:space="preserve"> </w:t>
      </w:r>
    </w:p>
    <w:p w:rsidR="00B7635A" w:rsidRDefault="00817A76">
      <w:r>
        <w:t>712 AC Isitha 3 771010444</w:t>
      </w:r>
    </w:p>
    <w:p w:rsidR="00B7635A" w:rsidRDefault="00817A76">
      <w:r>
        <w:t xml:space="preserve"> </w:t>
      </w:r>
    </w:p>
    <w:p w:rsidR="00B7635A" w:rsidRDefault="00817A76">
      <w:r>
        <w:t>713 Azad CIMA 772092655</w:t>
      </w:r>
    </w:p>
    <w:p w:rsidR="00B7635A" w:rsidRDefault="00817A76">
      <w:r>
        <w:t xml:space="preserve"> </w:t>
      </w:r>
    </w:p>
    <w:p w:rsidR="00B7635A" w:rsidRDefault="00817A76">
      <w:r>
        <w:t>714 KCC Mble 710887930</w:t>
      </w:r>
    </w:p>
    <w:p w:rsidR="00B7635A" w:rsidRDefault="00817A76">
      <w:r>
        <w:t xml:space="preserve"> </w:t>
      </w:r>
    </w:p>
    <w:p w:rsidR="00B7635A" w:rsidRDefault="00817A76">
      <w:r>
        <w:t>715 Tharusha Ayya 756573868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716 AC Manusha 712235165</w:t>
      </w:r>
    </w:p>
    <w:p w:rsidR="00B7635A" w:rsidRDefault="00817A76">
      <w:r>
        <w:t xml:space="preserve"> </w:t>
      </w:r>
    </w:p>
    <w:p w:rsidR="00B7635A" w:rsidRDefault="00817A76">
      <w:r>
        <w:t>717 AC Sithum Aba 703633724</w:t>
      </w:r>
    </w:p>
    <w:p w:rsidR="00B7635A" w:rsidRDefault="00817A76">
      <w:r>
        <w:t xml:space="preserve"> </w:t>
      </w:r>
    </w:p>
    <w:p w:rsidR="00B7635A" w:rsidRDefault="00817A76">
      <w:r>
        <w:t>718 AC Ruvin 718065450</w:t>
      </w:r>
    </w:p>
    <w:p w:rsidR="00B7635A" w:rsidRDefault="00817A76">
      <w:r>
        <w:t xml:space="preserve"> </w:t>
      </w:r>
    </w:p>
    <w:p w:rsidR="00B7635A" w:rsidRDefault="00817A76">
      <w:r>
        <w:t>719 VV Shashini Na 775683800</w:t>
      </w:r>
    </w:p>
    <w:p w:rsidR="00B7635A" w:rsidRDefault="00817A76">
      <w:r>
        <w:t xml:space="preserve"> </w:t>
      </w:r>
    </w:p>
    <w:p w:rsidR="00B7635A" w:rsidRDefault="00817A76">
      <w:r>
        <w:t>720 AC Sanuth Sapu 772960217</w:t>
      </w:r>
    </w:p>
    <w:p w:rsidR="00B7635A" w:rsidRDefault="00817A76">
      <w:r>
        <w:t xml:space="preserve"> </w:t>
      </w:r>
    </w:p>
    <w:p w:rsidR="00B7635A" w:rsidRDefault="00817A76">
      <w:r>
        <w:t>721 MC Hasith 2 702314506</w:t>
      </w:r>
    </w:p>
    <w:p w:rsidR="00B7635A" w:rsidRDefault="00817A76">
      <w:r>
        <w:t xml:space="preserve"> </w:t>
      </w:r>
    </w:p>
    <w:p w:rsidR="00B7635A" w:rsidRDefault="00817A76">
      <w:r>
        <w:t>722 DCK Tharindu 779595747</w:t>
      </w:r>
    </w:p>
    <w:p w:rsidR="00B7635A" w:rsidRDefault="00817A76">
      <w:r>
        <w:t xml:space="preserve"> </w:t>
      </w:r>
    </w:p>
    <w:p w:rsidR="00B7635A" w:rsidRDefault="00817A76">
      <w:r>
        <w:t>723 AC EM 775405059</w:t>
      </w:r>
    </w:p>
    <w:p w:rsidR="00B7635A" w:rsidRDefault="00817A76">
      <w:r>
        <w:t xml:space="preserve"> </w:t>
      </w:r>
    </w:p>
    <w:p w:rsidR="00B7635A" w:rsidRDefault="00817A76">
      <w:r>
        <w:t>724 AC New 785077060</w:t>
      </w:r>
    </w:p>
    <w:p w:rsidR="00B7635A" w:rsidRDefault="00817A76">
      <w:r>
        <w:t xml:space="preserve"> </w:t>
      </w:r>
    </w:p>
    <w:p w:rsidR="00B7635A" w:rsidRDefault="00817A76">
      <w:r>
        <w:t>725 NC Senith 715661177</w:t>
      </w:r>
    </w:p>
    <w:p w:rsidR="00B7635A" w:rsidRDefault="00817A76">
      <w:r>
        <w:t xml:space="preserve"> </w:t>
      </w:r>
    </w:p>
    <w:p w:rsidR="00B7635A" w:rsidRDefault="00817A76">
      <w:r>
        <w:t>726 Deveni Whatsapp 724540592</w:t>
      </w:r>
    </w:p>
    <w:p w:rsidR="00B7635A" w:rsidRDefault="00817A76">
      <w:r>
        <w:t xml:space="preserve"> </w:t>
      </w:r>
    </w:p>
    <w:p w:rsidR="00B7635A" w:rsidRDefault="00817A76">
      <w:r>
        <w:t>727 AC Indeepa 710491807</w:t>
      </w:r>
    </w:p>
    <w:p w:rsidR="00B7635A" w:rsidRDefault="00817A76">
      <w:r>
        <w:t xml:space="preserve"> </w:t>
      </w:r>
    </w:p>
    <w:p w:rsidR="00B7635A" w:rsidRDefault="00817A76">
      <w:r>
        <w:t>728 NC Dulkith 711400518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729 KCC Ishini 702601978</w:t>
      </w:r>
    </w:p>
    <w:p w:rsidR="00B7635A" w:rsidRDefault="00817A76">
      <w:r>
        <w:t xml:space="preserve"> </w:t>
      </w:r>
    </w:p>
    <w:p w:rsidR="00B7635A" w:rsidRDefault="00817A76">
      <w:r>
        <w:t>730 AC Udula 766011227</w:t>
      </w:r>
    </w:p>
    <w:p w:rsidR="00B7635A" w:rsidRDefault="00817A76">
      <w:r>
        <w:t xml:space="preserve"> </w:t>
      </w:r>
    </w:p>
    <w:p w:rsidR="00B7635A" w:rsidRDefault="00817A76">
      <w:r>
        <w:t>731 AC Sithum Aba 703633724</w:t>
      </w:r>
    </w:p>
    <w:p w:rsidR="00B7635A" w:rsidRDefault="00817A76">
      <w:r>
        <w:t xml:space="preserve"> </w:t>
      </w:r>
    </w:p>
    <w:p w:rsidR="00B7635A" w:rsidRDefault="00817A76">
      <w:r>
        <w:t>732 MC Isitha 768623796</w:t>
      </w:r>
    </w:p>
    <w:p w:rsidR="00B7635A" w:rsidRDefault="00817A76">
      <w:r>
        <w:t xml:space="preserve"> </w:t>
      </w:r>
    </w:p>
    <w:p w:rsidR="00B7635A" w:rsidRDefault="00817A76">
      <w:r>
        <w:t>733 Avishka Ayya 715942246</w:t>
      </w:r>
    </w:p>
    <w:p w:rsidR="00B7635A" w:rsidRDefault="00817A76">
      <w:r>
        <w:t xml:space="preserve"> </w:t>
      </w:r>
    </w:p>
    <w:p w:rsidR="00B7635A" w:rsidRDefault="00817A76">
      <w:r>
        <w:t>734 VV Harsha 712089448</w:t>
      </w:r>
    </w:p>
    <w:p w:rsidR="00B7635A" w:rsidRDefault="00817A76">
      <w:r>
        <w:t xml:space="preserve"> </w:t>
      </w:r>
    </w:p>
    <w:p w:rsidR="00B7635A" w:rsidRDefault="00817A76">
      <w:r>
        <w:t>735 AV Akka 703495812</w:t>
      </w:r>
    </w:p>
    <w:p w:rsidR="00B7635A" w:rsidRDefault="00817A76">
      <w:r>
        <w:t xml:space="preserve"> </w:t>
      </w:r>
    </w:p>
    <w:p w:rsidR="00B7635A" w:rsidRDefault="00817A76">
      <w:r>
        <w:t>736 AAA Dushan 776461050</w:t>
      </w:r>
    </w:p>
    <w:p w:rsidR="00B7635A" w:rsidRDefault="00817A76">
      <w:r>
        <w:t xml:space="preserve"> </w:t>
      </w:r>
    </w:p>
    <w:p w:rsidR="00B7635A" w:rsidRDefault="00817A76">
      <w:r>
        <w:t>737 AC Manusha 712235165</w:t>
      </w:r>
    </w:p>
    <w:p w:rsidR="00B7635A" w:rsidRDefault="00817A76">
      <w:r>
        <w:t xml:space="preserve"> </w:t>
      </w:r>
    </w:p>
    <w:p w:rsidR="00B7635A" w:rsidRDefault="00817A76">
      <w:r>
        <w:t>738 AC Vindya 714784631</w:t>
      </w:r>
    </w:p>
    <w:p w:rsidR="00B7635A" w:rsidRDefault="00817A76">
      <w:r>
        <w:t xml:space="preserve"> </w:t>
      </w:r>
    </w:p>
    <w:p w:rsidR="00B7635A" w:rsidRDefault="00817A76">
      <w:r>
        <w:t>739 AAA Induwara A 710821061</w:t>
      </w:r>
    </w:p>
    <w:p w:rsidR="00B7635A" w:rsidRDefault="00817A76">
      <w:r>
        <w:t xml:space="preserve"> </w:t>
      </w:r>
    </w:p>
    <w:p w:rsidR="00B7635A" w:rsidRDefault="00817A76">
      <w:r>
        <w:t>740 MC 2 768623796</w:t>
      </w:r>
    </w:p>
    <w:p w:rsidR="00B7635A" w:rsidRDefault="00817A76">
      <w:r>
        <w:t xml:space="preserve"> </w:t>
      </w:r>
    </w:p>
    <w:p w:rsidR="00B7635A" w:rsidRDefault="00817A76">
      <w:r>
        <w:t>741 DCK Nadun Astr 717787193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742 Sanuth 786670625</w:t>
      </w:r>
    </w:p>
    <w:p w:rsidR="00B7635A" w:rsidRDefault="00817A76">
      <w:r>
        <w:t xml:space="preserve"> </w:t>
      </w:r>
    </w:p>
    <w:p w:rsidR="00B7635A" w:rsidRDefault="00817A76">
      <w:r>
        <w:t>743 AAA Mll 761636188</w:t>
      </w:r>
    </w:p>
    <w:p w:rsidR="00B7635A" w:rsidRDefault="00817A76">
      <w:r>
        <w:t xml:space="preserve"> </w:t>
      </w:r>
    </w:p>
    <w:p w:rsidR="00B7635A" w:rsidRDefault="00817A76">
      <w:r>
        <w:t>744 Shamali Akka 723492748</w:t>
      </w:r>
    </w:p>
    <w:p w:rsidR="00B7635A" w:rsidRDefault="00817A76">
      <w:r>
        <w:t xml:space="preserve"> </w:t>
      </w:r>
    </w:p>
    <w:p w:rsidR="00B7635A" w:rsidRDefault="00817A76">
      <w:r>
        <w:t>745 AAA Thevin Ayy 711555722</w:t>
      </w:r>
    </w:p>
    <w:p w:rsidR="00B7635A" w:rsidRDefault="00817A76">
      <w:r>
        <w:t xml:space="preserve"> </w:t>
      </w:r>
    </w:p>
    <w:p w:rsidR="00B7635A" w:rsidRDefault="00817A76">
      <w:r>
        <w:t>746 AC Himeth 719432273</w:t>
      </w:r>
    </w:p>
    <w:p w:rsidR="00B7635A" w:rsidRDefault="00817A76">
      <w:r>
        <w:t xml:space="preserve"> </w:t>
      </w:r>
    </w:p>
    <w:p w:rsidR="00B7635A" w:rsidRDefault="00817A76">
      <w:r>
        <w:t>747 AC Ayesh Mble 773623415</w:t>
      </w:r>
    </w:p>
    <w:p w:rsidR="00B7635A" w:rsidRDefault="00817A76">
      <w:r>
        <w:t xml:space="preserve"> </w:t>
      </w:r>
    </w:p>
    <w:p w:rsidR="00B7635A" w:rsidRDefault="00817A76">
      <w:r>
        <w:t>748 NCAS Dulkith 711400518</w:t>
      </w:r>
    </w:p>
    <w:p w:rsidR="00B7635A" w:rsidRDefault="00817A76">
      <w:r>
        <w:t xml:space="preserve"> </w:t>
      </w:r>
    </w:p>
    <w:p w:rsidR="00B7635A" w:rsidRDefault="00817A76">
      <w:r>
        <w:t>749 AC 2 779795680</w:t>
      </w:r>
    </w:p>
    <w:p w:rsidR="00B7635A" w:rsidRDefault="00817A76">
      <w:r>
        <w:t xml:space="preserve"> </w:t>
      </w:r>
    </w:p>
    <w:p w:rsidR="00B7635A" w:rsidRDefault="00817A76">
      <w:r>
        <w:t>750 ASM Pasan 763020486</w:t>
      </w:r>
    </w:p>
    <w:p w:rsidR="00B7635A" w:rsidRDefault="00817A76">
      <w:r>
        <w:t xml:space="preserve"> </w:t>
      </w:r>
    </w:p>
    <w:p w:rsidR="00B7635A" w:rsidRDefault="00817A76">
      <w:r>
        <w:t>751 AC Ravindu M4 715629683</w:t>
      </w:r>
    </w:p>
    <w:p w:rsidR="00B7635A" w:rsidRDefault="00817A76">
      <w:r>
        <w:t xml:space="preserve"> </w:t>
      </w:r>
    </w:p>
    <w:p w:rsidR="00B7635A" w:rsidRDefault="00817A76">
      <w:r>
        <w:t>752 AC Sanuth 711989918</w:t>
      </w:r>
    </w:p>
    <w:p w:rsidR="00B7635A" w:rsidRDefault="00817A76">
      <w:r>
        <w:t xml:space="preserve"> </w:t>
      </w:r>
    </w:p>
    <w:p w:rsidR="00B7635A" w:rsidRDefault="00817A76">
      <w:r>
        <w:t>753 VV Sanara 711719301</w:t>
      </w:r>
    </w:p>
    <w:p w:rsidR="00B7635A" w:rsidRDefault="00817A76">
      <w:r>
        <w:t xml:space="preserve"> </w:t>
      </w:r>
    </w:p>
    <w:p w:rsidR="00B7635A" w:rsidRDefault="00817A76">
      <w:r>
        <w:t>754 AC Hasheen 789802980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755 AAA Imesh Anja 710126102</w:t>
      </w:r>
    </w:p>
    <w:p w:rsidR="00B7635A" w:rsidRDefault="00817A76">
      <w:r>
        <w:t xml:space="preserve"> </w:t>
      </w:r>
    </w:p>
    <w:p w:rsidR="00B7635A" w:rsidRDefault="00817A76">
      <w:r>
        <w:t>756 AC Kaveen 702730191</w:t>
      </w:r>
    </w:p>
    <w:p w:rsidR="00B7635A" w:rsidRDefault="00817A76">
      <w:r>
        <w:t xml:space="preserve"> </w:t>
      </w:r>
    </w:p>
    <w:p w:rsidR="00B7635A" w:rsidRDefault="00817A76">
      <w:r>
        <w:t>757 AC Manupa 702703440</w:t>
      </w:r>
    </w:p>
    <w:p w:rsidR="00B7635A" w:rsidRDefault="00817A76">
      <w:r>
        <w:t xml:space="preserve"> </w:t>
      </w:r>
    </w:p>
    <w:p w:rsidR="00B7635A" w:rsidRDefault="00817A76">
      <w:r>
        <w:t>758 PSB Dilara 712349685</w:t>
      </w:r>
    </w:p>
    <w:p w:rsidR="00B7635A" w:rsidRDefault="00817A76">
      <w:r>
        <w:t xml:space="preserve"> </w:t>
      </w:r>
    </w:p>
    <w:p w:rsidR="00B7635A" w:rsidRDefault="00817A76">
      <w:r>
        <w:t>759 Lakmali Akki 3 788243201</w:t>
      </w:r>
    </w:p>
    <w:p w:rsidR="00B7635A" w:rsidRDefault="00817A76">
      <w:r>
        <w:t xml:space="preserve"> </w:t>
      </w:r>
    </w:p>
    <w:p w:rsidR="00B7635A" w:rsidRDefault="00817A76">
      <w:r>
        <w:t>760 Sola 715941216</w:t>
      </w:r>
    </w:p>
    <w:p w:rsidR="00B7635A" w:rsidRDefault="00817A76">
      <w:r>
        <w:t xml:space="preserve"> </w:t>
      </w:r>
    </w:p>
    <w:p w:rsidR="00B7635A" w:rsidRDefault="00817A76">
      <w:r>
        <w:t>761 Lakmali Akka 764726608</w:t>
      </w:r>
    </w:p>
    <w:p w:rsidR="00B7635A" w:rsidRDefault="00817A76">
      <w:r>
        <w:t xml:space="preserve"> </w:t>
      </w:r>
    </w:p>
    <w:p w:rsidR="00B7635A" w:rsidRDefault="00817A76">
      <w:r>
        <w:t>762 AV Duni 712637189</w:t>
      </w:r>
    </w:p>
    <w:p w:rsidR="00B7635A" w:rsidRDefault="00817A76">
      <w:r>
        <w:t xml:space="preserve"> </w:t>
      </w:r>
    </w:p>
    <w:p w:rsidR="00B7635A" w:rsidRDefault="00817A76">
      <w:r>
        <w:t>763 Sadunika Akka 763266756</w:t>
      </w:r>
    </w:p>
    <w:p w:rsidR="00B7635A" w:rsidRDefault="00817A76">
      <w:r>
        <w:t xml:space="preserve"> </w:t>
      </w:r>
    </w:p>
    <w:p w:rsidR="00B7635A" w:rsidRDefault="00817A76">
      <w:r>
        <w:t>764 AC Nathula 714175573</w:t>
      </w:r>
    </w:p>
    <w:p w:rsidR="00B7635A" w:rsidRDefault="00817A76">
      <w:r>
        <w:t xml:space="preserve"> </w:t>
      </w:r>
    </w:p>
    <w:p w:rsidR="00B7635A" w:rsidRDefault="00817A76">
      <w:r>
        <w:t>765 KCC Kavindu 719545809</w:t>
      </w:r>
    </w:p>
    <w:p w:rsidR="00B7635A" w:rsidRDefault="00817A76">
      <w:r>
        <w:t xml:space="preserve"> </w:t>
      </w:r>
    </w:p>
    <w:p w:rsidR="00B7635A" w:rsidRDefault="00817A76">
      <w:r>
        <w:t>766 AA PODI situ 6 703403910</w:t>
      </w:r>
    </w:p>
    <w:p w:rsidR="00B7635A" w:rsidRDefault="00817A76">
      <w:r>
        <w:t xml:space="preserve"> </w:t>
      </w:r>
    </w:p>
    <w:p w:rsidR="00B7635A" w:rsidRDefault="00817A76">
      <w:r>
        <w:t>767 DCK Tharindu 779595747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768 AAA A 710821061</w:t>
      </w:r>
    </w:p>
    <w:p w:rsidR="00B7635A" w:rsidRDefault="00817A76">
      <w:r>
        <w:t xml:space="preserve"> </w:t>
      </w:r>
    </w:p>
    <w:p w:rsidR="00B7635A" w:rsidRDefault="00817A76">
      <w:r>
        <w:t>769 ASM Pasan 763020486</w:t>
      </w:r>
    </w:p>
    <w:p w:rsidR="00B7635A" w:rsidRDefault="00817A76">
      <w:r>
        <w:t xml:space="preserve"> </w:t>
      </w:r>
    </w:p>
    <w:p w:rsidR="00B7635A" w:rsidRDefault="00817A76">
      <w:r>
        <w:t>770 AC Darme(ravin 714222257</w:t>
      </w:r>
    </w:p>
    <w:p w:rsidR="00B7635A" w:rsidRDefault="00817A76">
      <w:r>
        <w:t xml:space="preserve"> </w:t>
      </w:r>
    </w:p>
    <w:p w:rsidR="00B7635A" w:rsidRDefault="00817A76">
      <w:r>
        <w:t>771 Chulwnsa Sir 714423884</w:t>
      </w:r>
    </w:p>
    <w:p w:rsidR="00B7635A" w:rsidRDefault="00817A76">
      <w:r>
        <w:t xml:space="preserve"> </w:t>
      </w:r>
    </w:p>
    <w:p w:rsidR="00B7635A" w:rsidRDefault="00817A76">
      <w:r>
        <w:t>772 Anuradha Sir 713052095</w:t>
      </w:r>
    </w:p>
    <w:p w:rsidR="00B7635A" w:rsidRDefault="00817A76">
      <w:r>
        <w:t xml:space="preserve"> </w:t>
      </w:r>
    </w:p>
    <w:p w:rsidR="00B7635A" w:rsidRDefault="00817A76">
      <w:r>
        <w:t>773 KCC Nishmi 2 776276751</w:t>
      </w:r>
    </w:p>
    <w:p w:rsidR="00B7635A" w:rsidRDefault="00817A76">
      <w:r>
        <w:t xml:space="preserve"> </w:t>
      </w:r>
    </w:p>
    <w:p w:rsidR="00B7635A" w:rsidRDefault="00817A76">
      <w:r>
        <w:t>774 DMCK Puddin 710776771</w:t>
      </w:r>
    </w:p>
    <w:p w:rsidR="00B7635A" w:rsidRDefault="00817A76">
      <w:r>
        <w:t xml:space="preserve"> </w:t>
      </w:r>
    </w:p>
    <w:p w:rsidR="00B7635A" w:rsidRDefault="00817A76">
      <w:r>
        <w:t>775 AAA Aditha Mll 761636188</w:t>
      </w:r>
    </w:p>
    <w:p w:rsidR="00B7635A" w:rsidRDefault="00817A76">
      <w:r>
        <w:t xml:space="preserve"> </w:t>
      </w:r>
    </w:p>
    <w:p w:rsidR="00B7635A" w:rsidRDefault="00817A76">
      <w:r>
        <w:t>776 AC Theekshana 785288957</w:t>
      </w:r>
    </w:p>
    <w:p w:rsidR="00B7635A" w:rsidRDefault="00817A76">
      <w:r>
        <w:t xml:space="preserve"> </w:t>
      </w:r>
    </w:p>
    <w:p w:rsidR="00B7635A" w:rsidRDefault="00817A76">
      <w:r>
        <w:t>777 AC Mble 773623415</w:t>
      </w:r>
    </w:p>
    <w:p w:rsidR="00B7635A" w:rsidRDefault="00817A76">
      <w:r>
        <w:t xml:space="preserve"> </w:t>
      </w:r>
    </w:p>
    <w:p w:rsidR="00B7635A" w:rsidRDefault="00817A76">
      <w:r>
        <w:t>778 AV Semini Akka 703495812</w:t>
      </w:r>
    </w:p>
    <w:p w:rsidR="00B7635A" w:rsidRDefault="00817A76">
      <w:r>
        <w:t xml:space="preserve"> </w:t>
      </w:r>
    </w:p>
    <w:p w:rsidR="00B7635A" w:rsidRDefault="00817A76">
      <w:r>
        <w:t>779 Sanwara Ayya 701572123</w:t>
      </w:r>
    </w:p>
    <w:p w:rsidR="00B7635A" w:rsidRDefault="00817A76">
      <w:r>
        <w:t xml:space="preserve"> </w:t>
      </w:r>
    </w:p>
    <w:p w:rsidR="00B7635A" w:rsidRDefault="00817A76">
      <w:r>
        <w:t>780 KCC Thamarasi 718240535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781 KCC Randir 776511090</w:t>
      </w:r>
    </w:p>
    <w:p w:rsidR="00B7635A" w:rsidRDefault="00817A76">
      <w:r>
        <w:t xml:space="preserve"> </w:t>
      </w:r>
    </w:p>
    <w:p w:rsidR="00B7635A" w:rsidRDefault="00817A76">
      <w:r>
        <w:t>782 AC Kaveen 702730191</w:t>
      </w:r>
    </w:p>
    <w:p w:rsidR="00B7635A" w:rsidRDefault="00817A76">
      <w:r>
        <w:t xml:space="preserve"> </w:t>
      </w:r>
    </w:p>
    <w:p w:rsidR="00B7635A" w:rsidRDefault="00817A76">
      <w:r>
        <w:t>783 Eranda 705084890</w:t>
      </w:r>
    </w:p>
    <w:p w:rsidR="00B7635A" w:rsidRDefault="00817A76">
      <w:r>
        <w:t xml:space="preserve"> </w:t>
      </w:r>
    </w:p>
    <w:p w:rsidR="00B7635A" w:rsidRDefault="00817A76">
      <w:r>
        <w:t>784 PSC Ramath 716933522</w:t>
      </w:r>
    </w:p>
    <w:p w:rsidR="00B7635A" w:rsidRDefault="00817A76">
      <w:r>
        <w:t xml:space="preserve"> </w:t>
      </w:r>
    </w:p>
    <w:p w:rsidR="00B7635A" w:rsidRDefault="00817A76">
      <w:r>
        <w:t>785 RC Imesh 2 722143838</w:t>
      </w:r>
    </w:p>
    <w:p w:rsidR="00B7635A" w:rsidRDefault="00817A76">
      <w:r>
        <w:t xml:space="preserve"> </w:t>
      </w:r>
    </w:p>
    <w:p w:rsidR="00B7635A" w:rsidRDefault="00817A76">
      <w:r>
        <w:t>786 MGCK Randima 767668698</w:t>
      </w:r>
    </w:p>
    <w:p w:rsidR="00B7635A" w:rsidRDefault="00817A76">
      <w:r>
        <w:t xml:space="preserve"> </w:t>
      </w:r>
    </w:p>
    <w:p w:rsidR="00B7635A" w:rsidRDefault="00817A76">
      <w:r>
        <w:t>787 AC Jayabha 711917441</w:t>
      </w:r>
    </w:p>
    <w:p w:rsidR="00B7635A" w:rsidRDefault="00817A76">
      <w:r>
        <w:t xml:space="preserve"> </w:t>
      </w:r>
    </w:p>
    <w:p w:rsidR="00B7635A" w:rsidRDefault="00817A76">
      <w:r>
        <w:t>788 Dulma Madam 718244158</w:t>
      </w:r>
    </w:p>
    <w:p w:rsidR="00B7635A" w:rsidRDefault="00817A76">
      <w:r>
        <w:t xml:space="preserve"> </w:t>
      </w:r>
    </w:p>
    <w:p w:rsidR="00B7635A" w:rsidRDefault="00817A76">
      <w:r>
        <w:t>789 MC Isitha 2 768623796</w:t>
      </w:r>
    </w:p>
    <w:p w:rsidR="00B7635A" w:rsidRDefault="00817A76">
      <w:r>
        <w:t xml:space="preserve"> </w:t>
      </w:r>
    </w:p>
    <w:p w:rsidR="00B7635A" w:rsidRDefault="00817A76">
      <w:r>
        <w:t>790 AV Akka 703495812</w:t>
      </w:r>
    </w:p>
    <w:p w:rsidR="00B7635A" w:rsidRDefault="00817A76">
      <w:r>
        <w:t xml:space="preserve"> </w:t>
      </w:r>
    </w:p>
    <w:p w:rsidR="00B7635A" w:rsidRDefault="00817A76">
      <w:r>
        <w:t>791 KCC 4 716683231</w:t>
      </w:r>
    </w:p>
    <w:p w:rsidR="00B7635A" w:rsidRDefault="00817A76">
      <w:r>
        <w:t xml:space="preserve"> </w:t>
      </w:r>
    </w:p>
    <w:p w:rsidR="00B7635A" w:rsidRDefault="00817A76">
      <w:r>
        <w:t>792 MGCK Yasara 718103226</w:t>
      </w:r>
    </w:p>
    <w:p w:rsidR="00B7635A" w:rsidRDefault="00817A76">
      <w:r>
        <w:t xml:space="preserve"> </w:t>
      </w:r>
    </w:p>
    <w:p w:rsidR="00B7635A" w:rsidRDefault="00817A76">
      <w:r>
        <w:t>793 AC Darme(ravin 714222257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794 AC Manith 718290211</w:t>
      </w:r>
    </w:p>
    <w:p w:rsidR="00B7635A" w:rsidRDefault="00817A76">
      <w:r>
        <w:t xml:space="preserve"> </w:t>
      </w:r>
    </w:p>
    <w:p w:rsidR="00B7635A" w:rsidRDefault="00817A76">
      <w:r>
        <w:t>795 AC Amath 766553841</w:t>
      </w:r>
    </w:p>
    <w:p w:rsidR="00B7635A" w:rsidRDefault="00817A76">
      <w:r>
        <w:t xml:space="preserve"> </w:t>
      </w:r>
    </w:p>
    <w:p w:rsidR="00B7635A" w:rsidRDefault="00817A76">
      <w:r>
        <w:t>796 AC Sithum Aba 703633724</w:t>
      </w:r>
    </w:p>
    <w:p w:rsidR="00B7635A" w:rsidRDefault="00817A76">
      <w:r>
        <w:t xml:space="preserve"> </w:t>
      </w:r>
    </w:p>
    <w:p w:rsidR="00B7635A" w:rsidRDefault="00817A76">
      <w:r>
        <w:t>797 Nimesh Viduran 729905871</w:t>
      </w:r>
    </w:p>
    <w:p w:rsidR="00B7635A" w:rsidRDefault="00817A76">
      <w:r>
        <w:t xml:space="preserve"> </w:t>
      </w:r>
    </w:p>
    <w:p w:rsidR="00B7635A" w:rsidRDefault="00817A76">
      <w:r>
        <w:t>798 AV Akka 715121854</w:t>
      </w:r>
    </w:p>
    <w:p w:rsidR="00B7635A" w:rsidRDefault="00817A76">
      <w:r>
        <w:t xml:space="preserve"> </w:t>
      </w:r>
    </w:p>
    <w:p w:rsidR="00B7635A" w:rsidRDefault="00817A76">
      <w:r>
        <w:t>799 DMCK Shammika 714419568</w:t>
      </w:r>
    </w:p>
    <w:p w:rsidR="00B7635A" w:rsidRDefault="00817A76">
      <w:r>
        <w:t xml:space="preserve"> </w:t>
      </w:r>
    </w:p>
    <w:p w:rsidR="00B7635A" w:rsidRDefault="00817A76">
      <w:r>
        <w:t>800 AC Yasara 773688153</w:t>
      </w:r>
    </w:p>
    <w:p w:rsidR="00B7635A" w:rsidRDefault="00817A76">
      <w:r>
        <w:t xml:space="preserve"> </w:t>
      </w:r>
    </w:p>
    <w:p w:rsidR="00B7635A" w:rsidRDefault="00817A76">
      <w:r>
        <w:t>801 NC Sathira 715651049</w:t>
      </w:r>
    </w:p>
    <w:p w:rsidR="00B7635A" w:rsidRDefault="00817A76">
      <w:r>
        <w:t xml:space="preserve"> </w:t>
      </w:r>
    </w:p>
    <w:p w:rsidR="00B7635A" w:rsidRDefault="00817A76">
      <w:r>
        <w:t>802 AC Madushan 768639592</w:t>
      </w:r>
    </w:p>
    <w:p w:rsidR="00B7635A" w:rsidRDefault="00817A76">
      <w:r>
        <w:t xml:space="preserve"> </w:t>
      </w:r>
    </w:p>
    <w:p w:rsidR="00B7635A" w:rsidRDefault="00817A76">
      <w:r>
        <w:t>803 Udara Sir 776033853</w:t>
      </w:r>
    </w:p>
    <w:p w:rsidR="00B7635A" w:rsidRDefault="00817A76">
      <w:r>
        <w:t xml:space="preserve"> </w:t>
      </w:r>
    </w:p>
    <w:p w:rsidR="00B7635A" w:rsidRDefault="00817A76">
      <w:r>
        <w:t>804 AVAS Semini Ak 715121854</w:t>
      </w:r>
    </w:p>
    <w:p w:rsidR="00B7635A" w:rsidRDefault="00817A76">
      <w:r>
        <w:t xml:space="preserve"> </w:t>
      </w:r>
    </w:p>
    <w:p w:rsidR="00B7635A" w:rsidRDefault="00817A76">
      <w:r>
        <w:t>805 KWel Kavindu 702102683</w:t>
      </w:r>
    </w:p>
    <w:p w:rsidR="00B7635A" w:rsidRDefault="00817A76">
      <w:r>
        <w:t xml:space="preserve"> </w:t>
      </w:r>
    </w:p>
    <w:p w:rsidR="00B7635A" w:rsidRDefault="00817A76">
      <w:r>
        <w:t>806 KCC Ishini 702601978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807 Dilmi Tatta 711353530</w:t>
      </w:r>
    </w:p>
    <w:p w:rsidR="00B7635A" w:rsidRDefault="00817A76">
      <w:r>
        <w:t xml:space="preserve"> </w:t>
      </w:r>
    </w:p>
    <w:p w:rsidR="00B7635A" w:rsidRDefault="00817A76">
      <w:r>
        <w:t>808 Maheshika 767241439</w:t>
      </w:r>
    </w:p>
    <w:p w:rsidR="00B7635A" w:rsidRDefault="00817A76">
      <w:r>
        <w:t xml:space="preserve"> </w:t>
      </w:r>
    </w:p>
    <w:p w:rsidR="00B7635A" w:rsidRDefault="00817A76">
      <w:r>
        <w:t>809 Risika 781298616</w:t>
      </w:r>
    </w:p>
    <w:p w:rsidR="00B7635A" w:rsidRDefault="00817A76">
      <w:r>
        <w:t xml:space="preserve"> </w:t>
      </w:r>
    </w:p>
    <w:p w:rsidR="00B7635A" w:rsidRDefault="00817A76">
      <w:r>
        <w:t>810 Dulma Madam 718244158</w:t>
      </w:r>
    </w:p>
    <w:p w:rsidR="00B7635A" w:rsidRDefault="00817A76">
      <w:r>
        <w:t xml:space="preserve"> </w:t>
      </w:r>
    </w:p>
    <w:p w:rsidR="00B7635A" w:rsidRDefault="00817A76">
      <w:r>
        <w:t>811 Sadunika Akka 763266756</w:t>
      </w:r>
    </w:p>
    <w:p w:rsidR="00B7635A" w:rsidRDefault="00817A76">
      <w:r>
        <w:t xml:space="preserve"> </w:t>
      </w:r>
    </w:p>
    <w:p w:rsidR="00B7635A" w:rsidRDefault="00817A76">
      <w:r>
        <w:t>812 Eranda 711549547</w:t>
      </w:r>
    </w:p>
    <w:p w:rsidR="00B7635A" w:rsidRDefault="00817A76">
      <w:r>
        <w:t xml:space="preserve"> </w:t>
      </w:r>
    </w:p>
    <w:p w:rsidR="00B7635A" w:rsidRDefault="00817A76">
      <w:r>
        <w:t>813 DBV Minuli Ast 754074207</w:t>
      </w:r>
    </w:p>
    <w:p w:rsidR="00B7635A" w:rsidRDefault="00817A76">
      <w:r>
        <w:t xml:space="preserve"> </w:t>
      </w:r>
    </w:p>
    <w:p w:rsidR="00B7635A" w:rsidRDefault="00817A76">
      <w:r>
        <w:t>814 PSC Ramath 716933522</w:t>
      </w:r>
    </w:p>
    <w:p w:rsidR="00B7635A" w:rsidRDefault="00817A76">
      <w:r>
        <w:t xml:space="preserve"> </w:t>
      </w:r>
    </w:p>
    <w:p w:rsidR="00B7635A" w:rsidRDefault="00817A76">
      <w:r>
        <w:t>815 DB Janani 729797196</w:t>
      </w:r>
    </w:p>
    <w:p w:rsidR="00B7635A" w:rsidRDefault="00817A76">
      <w:r>
        <w:t xml:space="preserve"> </w:t>
      </w:r>
    </w:p>
    <w:p w:rsidR="00B7635A" w:rsidRDefault="00817A76">
      <w:r>
        <w:t>816 AC Amath 767238118</w:t>
      </w:r>
    </w:p>
    <w:p w:rsidR="00B7635A" w:rsidRDefault="00817A76">
      <w:r>
        <w:t xml:space="preserve"> </w:t>
      </w:r>
    </w:p>
    <w:p w:rsidR="00B7635A" w:rsidRDefault="00817A76">
      <w:r>
        <w:t>817 DBV Janani 729797196</w:t>
      </w:r>
    </w:p>
    <w:p w:rsidR="00B7635A" w:rsidRDefault="00817A76">
      <w:r>
        <w:t xml:space="preserve"> </w:t>
      </w:r>
    </w:p>
    <w:p w:rsidR="00B7635A" w:rsidRDefault="00817A76">
      <w:r>
        <w:t>818 DCK Samuditha 713654481</w:t>
      </w:r>
    </w:p>
    <w:p w:rsidR="00B7635A" w:rsidRDefault="00817A76">
      <w:r>
        <w:t xml:space="preserve"> </w:t>
      </w:r>
    </w:p>
    <w:p w:rsidR="00B7635A" w:rsidRDefault="00817A76">
      <w:r>
        <w:t>819 AC Prabhasara 723377704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820 DBV 2 764726685</w:t>
      </w:r>
    </w:p>
    <w:p w:rsidR="00B7635A" w:rsidRDefault="00817A76">
      <w:r>
        <w:t xml:space="preserve"> </w:t>
      </w:r>
    </w:p>
    <w:p w:rsidR="00B7635A" w:rsidRDefault="00817A76">
      <w:r>
        <w:t>821 AC Mble 718190363</w:t>
      </w:r>
    </w:p>
    <w:p w:rsidR="00B7635A" w:rsidRDefault="00817A76">
      <w:r>
        <w:t xml:space="preserve"> </w:t>
      </w:r>
    </w:p>
    <w:p w:rsidR="00B7635A" w:rsidRDefault="00817A76">
      <w:r>
        <w:t>822 MGCK Nethmi 772150829</w:t>
      </w:r>
    </w:p>
    <w:p w:rsidR="00B7635A" w:rsidRDefault="00817A76">
      <w:r>
        <w:t xml:space="preserve"> </w:t>
      </w:r>
    </w:p>
    <w:p w:rsidR="00B7635A" w:rsidRDefault="00817A76">
      <w:r>
        <w:t>823 AAA Dushan 767647748</w:t>
      </w:r>
    </w:p>
    <w:p w:rsidR="00B7635A" w:rsidRDefault="00817A76">
      <w:r>
        <w:t xml:space="preserve"> </w:t>
      </w:r>
    </w:p>
    <w:p w:rsidR="00B7635A" w:rsidRDefault="00817A76">
      <w:r>
        <w:t>824 Anula Oshadi A 764392461</w:t>
      </w:r>
    </w:p>
    <w:p w:rsidR="00B7635A" w:rsidRDefault="00817A76">
      <w:r>
        <w:t xml:space="preserve"> </w:t>
      </w:r>
    </w:p>
    <w:p w:rsidR="00B7635A" w:rsidRDefault="00817A76">
      <w:r>
        <w:t>825 ASM Indu Theda 702625120</w:t>
      </w:r>
    </w:p>
    <w:p w:rsidR="00B7635A" w:rsidRDefault="00817A76">
      <w:r>
        <w:t xml:space="preserve"> </w:t>
      </w:r>
    </w:p>
    <w:p w:rsidR="00B7635A" w:rsidRDefault="00817A76">
      <w:r>
        <w:t>826 NC Achintha Ay 714677009</w:t>
      </w:r>
    </w:p>
    <w:p w:rsidR="00B7635A" w:rsidRDefault="00817A76">
      <w:r>
        <w:t xml:space="preserve"> </w:t>
      </w:r>
    </w:p>
    <w:p w:rsidR="00B7635A" w:rsidRDefault="00817A76">
      <w:r>
        <w:t>827 RC Imesh 711882410</w:t>
      </w:r>
    </w:p>
    <w:p w:rsidR="00B7635A" w:rsidRDefault="00817A76">
      <w:r>
        <w:t xml:space="preserve"> </w:t>
      </w:r>
    </w:p>
    <w:p w:rsidR="00B7635A" w:rsidRDefault="00817A76">
      <w:r>
        <w:t>828 AC Chenuka 765757505</w:t>
      </w:r>
    </w:p>
    <w:p w:rsidR="00B7635A" w:rsidRDefault="00817A76">
      <w:r>
        <w:t xml:space="preserve"> </w:t>
      </w:r>
    </w:p>
    <w:p w:rsidR="00B7635A" w:rsidRDefault="00817A76">
      <w:r>
        <w:t>829 AC Van 772960217</w:t>
      </w:r>
    </w:p>
    <w:p w:rsidR="00B7635A" w:rsidRDefault="00817A76">
      <w:r>
        <w:t xml:space="preserve"> </w:t>
      </w:r>
    </w:p>
    <w:p w:rsidR="00B7635A" w:rsidRDefault="00817A76">
      <w:r>
        <w:t>830 AC Nipul 771070951</w:t>
      </w:r>
    </w:p>
    <w:p w:rsidR="00B7635A" w:rsidRDefault="00817A76">
      <w:r>
        <w:t xml:space="preserve"> </w:t>
      </w:r>
    </w:p>
    <w:p w:rsidR="00B7635A" w:rsidRDefault="00817A76">
      <w:r>
        <w:t>831 AC Budwin 717967534</w:t>
      </w:r>
    </w:p>
    <w:p w:rsidR="00B7635A" w:rsidRDefault="00817A76">
      <w:r>
        <w:t xml:space="preserve"> </w:t>
      </w:r>
    </w:p>
    <w:p w:rsidR="00B7635A" w:rsidRDefault="00817A76">
      <w:r>
        <w:t>832 AC Hasheen 784774648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833 AC Pamod 763284432</w:t>
      </w:r>
    </w:p>
    <w:p w:rsidR="00B7635A" w:rsidRDefault="00817A76">
      <w:r>
        <w:t xml:space="preserve"> </w:t>
      </w:r>
    </w:p>
    <w:p w:rsidR="00B7635A" w:rsidRDefault="00817A76">
      <w:r>
        <w:t>834 AC Wha 771241407</w:t>
      </w:r>
    </w:p>
    <w:p w:rsidR="00B7635A" w:rsidRDefault="00817A76">
      <w:r>
        <w:t xml:space="preserve"> </w:t>
      </w:r>
    </w:p>
    <w:p w:rsidR="00B7635A" w:rsidRDefault="00817A76">
      <w:r>
        <w:t>835 KWel Kavindu 2 770696996</w:t>
      </w:r>
    </w:p>
    <w:p w:rsidR="00B7635A" w:rsidRDefault="00817A76">
      <w:r>
        <w:t xml:space="preserve"> </w:t>
      </w:r>
    </w:p>
    <w:p w:rsidR="00B7635A" w:rsidRDefault="00817A76">
      <w:r>
        <w:t>836 AC Eranda 2 785169358</w:t>
      </w:r>
    </w:p>
    <w:p w:rsidR="00B7635A" w:rsidRDefault="00817A76">
      <w:r>
        <w:t xml:space="preserve"> </w:t>
      </w:r>
    </w:p>
    <w:p w:rsidR="00B7635A" w:rsidRDefault="00817A76">
      <w:r>
        <w:t>837 AC Aba 703633724</w:t>
      </w:r>
    </w:p>
    <w:p w:rsidR="00B7635A" w:rsidRDefault="00817A76">
      <w:r>
        <w:t xml:space="preserve"> </w:t>
      </w:r>
    </w:p>
    <w:p w:rsidR="00B7635A" w:rsidRDefault="00817A76">
      <w:r>
        <w:t>838 KWP Kavindu 771353958</w:t>
      </w:r>
    </w:p>
    <w:p w:rsidR="00B7635A" w:rsidRDefault="00817A76">
      <w:r>
        <w:t xml:space="preserve"> </w:t>
      </w:r>
    </w:p>
    <w:p w:rsidR="00B7635A" w:rsidRDefault="00817A76">
      <w:r>
        <w:t>839 Chulwnsa Sir 714423884</w:t>
      </w:r>
    </w:p>
    <w:p w:rsidR="00B7635A" w:rsidRDefault="00817A76">
      <w:r>
        <w:t xml:space="preserve"> </w:t>
      </w:r>
    </w:p>
    <w:p w:rsidR="00B7635A" w:rsidRDefault="00817A76">
      <w:r>
        <w:t>840 KWP Kavindu 771353958</w:t>
      </w:r>
    </w:p>
    <w:p w:rsidR="00B7635A" w:rsidRDefault="00817A76">
      <w:r>
        <w:t xml:space="preserve"> </w:t>
      </w:r>
    </w:p>
    <w:p w:rsidR="00B7635A" w:rsidRDefault="00817A76">
      <w:r>
        <w:t>841 AC Seneth 711549700</w:t>
      </w:r>
    </w:p>
    <w:p w:rsidR="00B7635A" w:rsidRDefault="00817A76">
      <w:r>
        <w:t xml:space="preserve"> </w:t>
      </w:r>
    </w:p>
    <w:p w:rsidR="00B7635A" w:rsidRDefault="00817A76">
      <w:r>
        <w:t>842 RC Imesh New 752738242</w:t>
      </w:r>
    </w:p>
    <w:p w:rsidR="00B7635A" w:rsidRDefault="00817A76">
      <w:r>
        <w:t xml:space="preserve"> </w:t>
      </w:r>
    </w:p>
    <w:p w:rsidR="00B7635A" w:rsidRDefault="00817A76">
      <w:r>
        <w:t>843 MGCK Yasara 718103226</w:t>
      </w:r>
    </w:p>
    <w:p w:rsidR="00B7635A" w:rsidRDefault="00817A76">
      <w:r>
        <w:t xml:space="preserve"> </w:t>
      </w:r>
    </w:p>
    <w:p w:rsidR="00B7635A" w:rsidRDefault="00817A76">
      <w:r>
        <w:t>844 KWel 2 770696996</w:t>
      </w:r>
    </w:p>
    <w:p w:rsidR="00B7635A" w:rsidRDefault="00817A76">
      <w:r>
        <w:t xml:space="preserve"> </w:t>
      </w:r>
    </w:p>
    <w:p w:rsidR="00B7635A" w:rsidRDefault="00817A76">
      <w:r>
        <w:t>845 RC 2 765253646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846 Anuda 703194963</w:t>
      </w:r>
    </w:p>
    <w:p w:rsidR="00B7635A" w:rsidRDefault="00817A76">
      <w:r>
        <w:t xml:space="preserve"> </w:t>
      </w:r>
    </w:p>
    <w:p w:rsidR="00B7635A" w:rsidRDefault="00817A76">
      <w:r>
        <w:t>847 AC Janith 767462003</w:t>
      </w:r>
    </w:p>
    <w:p w:rsidR="00B7635A" w:rsidRDefault="00817A76">
      <w:r>
        <w:t xml:space="preserve"> </w:t>
      </w:r>
    </w:p>
    <w:p w:rsidR="00B7635A" w:rsidRDefault="00817A76">
      <w:r>
        <w:t>848 AC Nipul 771070951</w:t>
      </w:r>
    </w:p>
    <w:p w:rsidR="00B7635A" w:rsidRDefault="00817A76">
      <w:r>
        <w:t xml:space="preserve"> </w:t>
      </w:r>
    </w:p>
    <w:p w:rsidR="00B7635A" w:rsidRDefault="00817A76">
      <w:r>
        <w:t>849 Manuli 716783434</w:t>
      </w:r>
    </w:p>
    <w:p w:rsidR="00B7635A" w:rsidRDefault="00817A76">
      <w:r>
        <w:t xml:space="preserve"> </w:t>
      </w:r>
    </w:p>
    <w:p w:rsidR="00B7635A" w:rsidRDefault="00817A76">
      <w:r>
        <w:t>850 DMCK Isuru Ayy 762366757</w:t>
      </w:r>
    </w:p>
    <w:p w:rsidR="00B7635A" w:rsidRDefault="00817A76">
      <w:r>
        <w:t xml:space="preserve"> </w:t>
      </w:r>
    </w:p>
    <w:p w:rsidR="00B7635A" w:rsidRDefault="00817A76">
      <w:r>
        <w:t>851 AC Sihal 768951170</w:t>
      </w:r>
    </w:p>
    <w:p w:rsidR="00B7635A" w:rsidRDefault="00817A76">
      <w:r>
        <w:t xml:space="preserve"> </w:t>
      </w:r>
    </w:p>
    <w:p w:rsidR="00B7635A" w:rsidRDefault="00817A76">
      <w:r>
        <w:t>852 DBV Ramudi 718148470</w:t>
      </w:r>
    </w:p>
    <w:p w:rsidR="00B7635A" w:rsidRDefault="00817A76">
      <w:r>
        <w:t xml:space="preserve"> </w:t>
      </w:r>
    </w:p>
    <w:p w:rsidR="00B7635A" w:rsidRDefault="00817A76">
      <w:r>
        <w:t>853 MGCK Maheshika 767241439</w:t>
      </w:r>
    </w:p>
    <w:p w:rsidR="00B7635A" w:rsidRDefault="00817A76">
      <w:r>
        <w:t xml:space="preserve"> </w:t>
      </w:r>
    </w:p>
    <w:p w:rsidR="00B7635A" w:rsidRDefault="00817A76">
      <w:r>
        <w:t>854 AAA Dushan 776461050</w:t>
      </w:r>
    </w:p>
    <w:p w:rsidR="00B7635A" w:rsidRDefault="00817A76">
      <w:r>
        <w:t xml:space="preserve"> </w:t>
      </w:r>
    </w:p>
    <w:p w:rsidR="00B7635A" w:rsidRDefault="00817A76">
      <w:r>
        <w:t>855 Eranda 785169358</w:t>
      </w:r>
    </w:p>
    <w:p w:rsidR="00B7635A" w:rsidRDefault="00817A76">
      <w:r>
        <w:t xml:space="preserve"> </w:t>
      </w:r>
    </w:p>
    <w:p w:rsidR="00B7635A" w:rsidRDefault="00817A76">
      <w:r>
        <w:t>856 MGCK Paramie 774332647</w:t>
      </w:r>
    </w:p>
    <w:p w:rsidR="00B7635A" w:rsidRDefault="00817A76">
      <w:r>
        <w:t xml:space="preserve"> </w:t>
      </w:r>
    </w:p>
    <w:p w:rsidR="00B7635A" w:rsidRDefault="00817A76">
      <w:r>
        <w:t>857 AV Semini Akka 715121854</w:t>
      </w:r>
    </w:p>
    <w:p w:rsidR="00B7635A" w:rsidRDefault="00817A76">
      <w:r>
        <w:t xml:space="preserve"> </w:t>
      </w:r>
    </w:p>
    <w:p w:rsidR="00B7635A" w:rsidRDefault="00817A76">
      <w:r>
        <w:t>858 KCC Thamindu 2 715771095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859 aC Sola 719188998</w:t>
      </w:r>
    </w:p>
    <w:p w:rsidR="00B7635A" w:rsidRDefault="00817A76">
      <w:r>
        <w:t xml:space="preserve"> </w:t>
      </w:r>
    </w:p>
    <w:p w:rsidR="00B7635A" w:rsidRDefault="00817A76">
      <w:r>
        <w:t>860 AC Sasmith 3 776637456</w:t>
      </w:r>
    </w:p>
    <w:p w:rsidR="00B7635A" w:rsidRDefault="00817A76">
      <w:r>
        <w:t xml:space="preserve"> </w:t>
      </w:r>
    </w:p>
    <w:p w:rsidR="00B7635A" w:rsidRDefault="00817A76">
      <w:r>
        <w:t>861 AC Sanuth Mble 711989918</w:t>
      </w:r>
    </w:p>
    <w:p w:rsidR="00B7635A" w:rsidRDefault="00817A76">
      <w:r>
        <w:t xml:space="preserve"> </w:t>
      </w:r>
    </w:p>
    <w:p w:rsidR="00B7635A" w:rsidRDefault="00817A76">
      <w:r>
        <w:t>862 KCC Sathsarani 769470813</w:t>
      </w:r>
    </w:p>
    <w:p w:rsidR="00B7635A" w:rsidRDefault="00817A76">
      <w:r>
        <w:t xml:space="preserve"> </w:t>
      </w:r>
    </w:p>
    <w:p w:rsidR="00B7635A" w:rsidRDefault="00817A76">
      <w:r>
        <w:t>863 AC Himeth 719432273</w:t>
      </w:r>
    </w:p>
    <w:p w:rsidR="00B7635A" w:rsidRDefault="00817A76">
      <w:r>
        <w:t xml:space="preserve"> </w:t>
      </w:r>
    </w:p>
    <w:p w:rsidR="00B7635A" w:rsidRDefault="00817A76">
      <w:r>
        <w:t>864 MGCK Dilmi 714993355</w:t>
      </w:r>
    </w:p>
    <w:p w:rsidR="00B7635A" w:rsidRDefault="00817A76">
      <w:r>
        <w:t xml:space="preserve"> </w:t>
      </w:r>
    </w:p>
    <w:p w:rsidR="00B7635A" w:rsidRDefault="00817A76">
      <w:r>
        <w:t>865 AC Theekshana 785288957</w:t>
      </w:r>
    </w:p>
    <w:p w:rsidR="00B7635A" w:rsidRDefault="00817A76">
      <w:r>
        <w:t xml:space="preserve"> </w:t>
      </w:r>
    </w:p>
    <w:p w:rsidR="00B7635A" w:rsidRDefault="00817A76">
      <w:r>
        <w:t>866 AC 3 771010444</w:t>
      </w:r>
    </w:p>
    <w:p w:rsidR="00B7635A" w:rsidRDefault="00817A76">
      <w:r>
        <w:t xml:space="preserve"> </w:t>
      </w:r>
    </w:p>
    <w:p w:rsidR="00B7635A" w:rsidRDefault="00817A76">
      <w:r>
        <w:t>867 AC Harshana 750323599</w:t>
      </w:r>
    </w:p>
    <w:p w:rsidR="00B7635A" w:rsidRDefault="00817A76">
      <w:r>
        <w:t xml:space="preserve"> </w:t>
      </w:r>
    </w:p>
    <w:p w:rsidR="00B7635A" w:rsidRDefault="00817A76">
      <w:r>
        <w:t>868 AC M4 715629683</w:t>
      </w:r>
    </w:p>
    <w:p w:rsidR="00B7635A" w:rsidRDefault="00817A76">
      <w:r>
        <w:t xml:space="preserve"> </w:t>
      </w:r>
    </w:p>
    <w:p w:rsidR="00B7635A" w:rsidRDefault="00817A76">
      <w:r>
        <w:t>869 RC Astro 773280318</w:t>
      </w:r>
    </w:p>
    <w:p w:rsidR="00B7635A" w:rsidRDefault="00817A76">
      <w:r>
        <w:t xml:space="preserve"> </w:t>
      </w:r>
    </w:p>
    <w:p w:rsidR="00B7635A" w:rsidRDefault="00817A76">
      <w:r>
        <w:t>870 Dilmi Tatta 711353530</w:t>
      </w:r>
    </w:p>
    <w:p w:rsidR="00B7635A" w:rsidRDefault="00817A76">
      <w:r>
        <w:t xml:space="preserve"> </w:t>
      </w:r>
    </w:p>
    <w:p w:rsidR="00B7635A" w:rsidRDefault="00817A76">
      <w:r>
        <w:t>871 AC Sanuth Van 772960217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872 AC 2 765747422</w:t>
      </w:r>
    </w:p>
    <w:p w:rsidR="00B7635A" w:rsidRDefault="00817A76">
      <w:r>
        <w:t xml:space="preserve"> </w:t>
      </w:r>
    </w:p>
    <w:p w:rsidR="00B7635A" w:rsidRDefault="00817A76">
      <w:r>
        <w:t>873 AAA Sakindu 2 777643090</w:t>
      </w:r>
    </w:p>
    <w:p w:rsidR="00B7635A" w:rsidRDefault="00817A76">
      <w:r>
        <w:t xml:space="preserve"> </w:t>
      </w:r>
    </w:p>
    <w:p w:rsidR="00B7635A" w:rsidRDefault="00817A76">
      <w:r>
        <w:t>874 MGCK Dilmi 719934488</w:t>
      </w:r>
    </w:p>
    <w:p w:rsidR="00B7635A" w:rsidRDefault="00817A76">
      <w:r>
        <w:t xml:space="preserve"> </w:t>
      </w:r>
    </w:p>
    <w:p w:rsidR="00B7635A" w:rsidRDefault="00817A76">
      <w:r>
        <w:t>875 MGCK Randima 767668698</w:t>
      </w:r>
    </w:p>
    <w:p w:rsidR="00B7635A" w:rsidRDefault="00817A76">
      <w:r>
        <w:t xml:space="preserve"> </w:t>
      </w:r>
    </w:p>
    <w:p w:rsidR="00B7635A" w:rsidRDefault="00817A76">
      <w:r>
        <w:t>876 MGCK Paramie 774332647</w:t>
      </w:r>
    </w:p>
    <w:p w:rsidR="00B7635A" w:rsidRDefault="00817A76">
      <w:r>
        <w:t xml:space="preserve"> </w:t>
      </w:r>
    </w:p>
    <w:p w:rsidR="00B7635A" w:rsidRDefault="00817A76">
      <w:r>
        <w:t>877 AC Geeneth 712440188</w:t>
      </w:r>
    </w:p>
    <w:p w:rsidR="00B7635A" w:rsidRDefault="00817A76">
      <w:r>
        <w:t xml:space="preserve"> </w:t>
      </w:r>
    </w:p>
    <w:p w:rsidR="00B7635A" w:rsidRDefault="00817A76">
      <w:r>
        <w:t>878 DCK Samuditha 713654481</w:t>
      </w:r>
    </w:p>
    <w:p w:rsidR="00B7635A" w:rsidRDefault="00817A76">
      <w:r>
        <w:t xml:space="preserve"> </w:t>
      </w:r>
    </w:p>
    <w:p w:rsidR="00B7635A" w:rsidRDefault="00817A76">
      <w:r>
        <w:t>879 KCC Dasun 2 719192422</w:t>
      </w:r>
    </w:p>
    <w:p w:rsidR="00B7635A" w:rsidRDefault="00817A76">
      <w:r>
        <w:t xml:space="preserve"> </w:t>
      </w:r>
    </w:p>
    <w:p w:rsidR="00B7635A" w:rsidRDefault="00817A76">
      <w:r>
        <w:t>880 AC Odil2 718347898</w:t>
      </w:r>
    </w:p>
    <w:p w:rsidR="00B7635A" w:rsidRDefault="00817A76">
      <w:r>
        <w:t xml:space="preserve"> </w:t>
      </w:r>
    </w:p>
    <w:p w:rsidR="00B7635A" w:rsidRDefault="00817A76">
      <w:r>
        <w:t>881 AC Whtsapp 777376322</w:t>
      </w:r>
    </w:p>
    <w:p w:rsidR="00B7635A" w:rsidRDefault="00817A76">
      <w:r>
        <w:t xml:space="preserve"> </w:t>
      </w:r>
    </w:p>
    <w:p w:rsidR="00B7635A" w:rsidRDefault="00817A76">
      <w:r>
        <w:t>882 PSB Dilara 768449311</w:t>
      </w:r>
    </w:p>
    <w:p w:rsidR="00B7635A" w:rsidRDefault="00817A76">
      <w:r>
        <w:t xml:space="preserve"> </w:t>
      </w:r>
    </w:p>
    <w:p w:rsidR="00B7635A" w:rsidRDefault="00817A76">
      <w:r>
        <w:t>883 AAA Dushan 767647748</w:t>
      </w:r>
    </w:p>
    <w:p w:rsidR="00B7635A" w:rsidRDefault="00817A76">
      <w:r>
        <w:t xml:space="preserve"> </w:t>
      </w:r>
    </w:p>
    <w:p w:rsidR="00B7635A" w:rsidRDefault="00817A76">
      <w:r>
        <w:t>884 AC 2 762652863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885 KCC Rehan 761240729</w:t>
      </w:r>
    </w:p>
    <w:p w:rsidR="00B7635A" w:rsidRDefault="00817A76">
      <w:r>
        <w:t xml:space="preserve"> </w:t>
      </w:r>
    </w:p>
    <w:p w:rsidR="00B7635A" w:rsidRDefault="00817A76">
      <w:r>
        <w:t>886 AC Nihindu 778581840</w:t>
      </w:r>
    </w:p>
    <w:p w:rsidR="00B7635A" w:rsidRDefault="00817A76">
      <w:r>
        <w:t xml:space="preserve"> </w:t>
      </w:r>
    </w:p>
    <w:p w:rsidR="00B7635A" w:rsidRDefault="00817A76">
      <w:r>
        <w:t>887 NC Senith 715661177</w:t>
      </w:r>
    </w:p>
    <w:p w:rsidR="00B7635A" w:rsidRDefault="00817A76">
      <w:r>
        <w:t xml:space="preserve"> </w:t>
      </w:r>
    </w:p>
    <w:p w:rsidR="00B7635A" w:rsidRDefault="00817A76">
      <w:r>
        <w:t>888 ASM Vikum 2 772799238</w:t>
      </w:r>
    </w:p>
    <w:p w:rsidR="00B7635A" w:rsidRDefault="00817A76">
      <w:r>
        <w:t xml:space="preserve"> </w:t>
      </w:r>
    </w:p>
    <w:p w:rsidR="00B7635A" w:rsidRDefault="00817A76">
      <w:r>
        <w:t>889 MGCK Dilmi 714993355</w:t>
      </w:r>
    </w:p>
    <w:p w:rsidR="00B7635A" w:rsidRDefault="00817A76">
      <w:r>
        <w:t xml:space="preserve"> </w:t>
      </w:r>
    </w:p>
    <w:p w:rsidR="00B7635A" w:rsidRDefault="00817A76">
      <w:r>
        <w:t>890 KCC Mble 710887930</w:t>
      </w:r>
    </w:p>
    <w:p w:rsidR="00B7635A" w:rsidRDefault="00817A76">
      <w:r>
        <w:t xml:space="preserve"> </w:t>
      </w:r>
    </w:p>
    <w:p w:rsidR="00B7635A" w:rsidRDefault="00817A76">
      <w:r>
        <w:t>891 NC Ay 714677009</w:t>
      </w:r>
    </w:p>
    <w:p w:rsidR="00B7635A" w:rsidRDefault="00817A76">
      <w:r>
        <w:t xml:space="preserve"> </w:t>
      </w:r>
    </w:p>
    <w:p w:rsidR="00B7635A" w:rsidRDefault="00817A76">
      <w:r>
        <w:t>892 DMCK Puddin 710776771</w:t>
      </w:r>
    </w:p>
    <w:p w:rsidR="00B7635A" w:rsidRDefault="00817A76">
      <w:r>
        <w:t xml:space="preserve"> </w:t>
      </w:r>
    </w:p>
    <w:p w:rsidR="00B7635A" w:rsidRDefault="00817A76">
      <w:r>
        <w:t>893 AC Sanuth Sapu 772960217</w:t>
      </w:r>
    </w:p>
    <w:p w:rsidR="00B7635A" w:rsidRDefault="00817A76">
      <w:r>
        <w:t xml:space="preserve"> </w:t>
      </w:r>
    </w:p>
    <w:p w:rsidR="00B7635A" w:rsidRDefault="00817A76">
      <w:r>
        <w:t>894 Paper Clz 715365126</w:t>
      </w:r>
    </w:p>
    <w:p w:rsidR="00B7635A" w:rsidRDefault="00817A76">
      <w:r>
        <w:t xml:space="preserve"> </w:t>
      </w:r>
    </w:p>
    <w:p w:rsidR="00B7635A" w:rsidRDefault="00817A76">
      <w:r>
        <w:t>895 DMCK Shammika 714419568</w:t>
      </w:r>
    </w:p>
    <w:p w:rsidR="00B7635A" w:rsidRDefault="00817A76">
      <w:r>
        <w:t xml:space="preserve"> </w:t>
      </w:r>
    </w:p>
    <w:p w:rsidR="00B7635A" w:rsidRDefault="00817A76">
      <w:r>
        <w:t>896 KCC Rehan 761240729</w:t>
      </w:r>
    </w:p>
    <w:p w:rsidR="00B7635A" w:rsidRDefault="00817A76">
      <w:r>
        <w:t xml:space="preserve"> </w:t>
      </w:r>
    </w:p>
    <w:p w:rsidR="00B7635A" w:rsidRDefault="00817A76">
      <w:r>
        <w:t>897 AAA Ayy 711555722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898 Randima 769308102</w:t>
      </w:r>
    </w:p>
    <w:p w:rsidR="00B7635A" w:rsidRDefault="00817A76">
      <w:r>
        <w:t xml:space="preserve"> </w:t>
      </w:r>
    </w:p>
    <w:p w:rsidR="00B7635A" w:rsidRDefault="00817A76">
      <w:r>
        <w:t>899 AC Sihal 768951170</w:t>
      </w:r>
    </w:p>
    <w:p w:rsidR="00B7635A" w:rsidRDefault="00817A76">
      <w:r>
        <w:t xml:space="preserve"> </w:t>
      </w:r>
    </w:p>
    <w:p w:rsidR="00B7635A" w:rsidRDefault="00817A76">
      <w:r>
        <w:t>900 PSB Dilara 768449311</w:t>
      </w:r>
    </w:p>
    <w:p w:rsidR="00B7635A" w:rsidRDefault="00817A76">
      <w:r>
        <w:t xml:space="preserve"> </w:t>
      </w:r>
    </w:p>
    <w:p w:rsidR="00B7635A" w:rsidRDefault="00817A76">
      <w:r>
        <w:t>901 MGCK Mbtl 719934488</w:t>
      </w:r>
    </w:p>
    <w:p w:rsidR="00B7635A" w:rsidRDefault="00817A76">
      <w:r>
        <w:t xml:space="preserve"> </w:t>
      </w:r>
    </w:p>
    <w:p w:rsidR="00B7635A" w:rsidRDefault="00817A76">
      <w:r>
        <w:t>902 AS Pasan 763020486</w:t>
      </w:r>
    </w:p>
    <w:p w:rsidR="00B7635A" w:rsidRDefault="00817A76">
      <w:r>
        <w:t xml:space="preserve"> </w:t>
      </w:r>
    </w:p>
    <w:p w:rsidR="00B7635A" w:rsidRDefault="00817A76">
      <w:r>
        <w:t>903 AC Sasmith 788096818</w:t>
      </w:r>
    </w:p>
    <w:p w:rsidR="00B7635A" w:rsidRDefault="00817A76">
      <w:r>
        <w:t xml:space="preserve"> </w:t>
      </w:r>
    </w:p>
    <w:p w:rsidR="00B7635A" w:rsidRDefault="00817A76">
      <w:r>
        <w:t>904 ASM Navodya 785124882</w:t>
      </w:r>
    </w:p>
    <w:p w:rsidR="00B7635A" w:rsidRDefault="00817A76">
      <w:r>
        <w:t xml:space="preserve"> </w:t>
      </w:r>
    </w:p>
    <w:p w:rsidR="00B7635A" w:rsidRDefault="00817A76">
      <w:r>
        <w:t>905 AC Vindya 714784631</w:t>
      </w:r>
    </w:p>
    <w:p w:rsidR="00B7635A" w:rsidRDefault="00817A76">
      <w:r>
        <w:t xml:space="preserve"> </w:t>
      </w:r>
    </w:p>
    <w:p w:rsidR="00B7635A" w:rsidRDefault="00817A76">
      <w:r>
        <w:t>906 NC Senith 715661177</w:t>
      </w:r>
    </w:p>
    <w:p w:rsidR="00B7635A" w:rsidRDefault="00817A76">
      <w:r>
        <w:t xml:space="preserve"> </w:t>
      </w:r>
    </w:p>
    <w:p w:rsidR="00B7635A" w:rsidRDefault="00817A76">
      <w:r>
        <w:t>907 AC Janidu Obey 770086485</w:t>
      </w:r>
    </w:p>
    <w:p w:rsidR="00B7635A" w:rsidRDefault="00817A76">
      <w:r>
        <w:t xml:space="preserve"> </w:t>
      </w:r>
    </w:p>
    <w:p w:rsidR="00B7635A" w:rsidRDefault="00817A76">
      <w:r>
        <w:t>908 MC Hasith 2 702314506</w:t>
      </w:r>
    </w:p>
    <w:p w:rsidR="00B7635A" w:rsidRDefault="00817A76">
      <w:r>
        <w:t xml:space="preserve"> </w:t>
      </w:r>
    </w:p>
    <w:p w:rsidR="00B7635A" w:rsidRDefault="00817A76">
      <w:r>
        <w:t>909 AC Indeepa 710491807</w:t>
      </w:r>
    </w:p>
    <w:p w:rsidR="00B7635A" w:rsidRDefault="00817A76">
      <w:r>
        <w:t xml:space="preserve"> </w:t>
      </w:r>
    </w:p>
    <w:p w:rsidR="00B7635A" w:rsidRDefault="00817A76">
      <w:r>
        <w:t>910 VV Nangi 775683800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911 Nimesh Viduran 729905871</w:t>
      </w:r>
    </w:p>
    <w:p w:rsidR="00B7635A" w:rsidRDefault="00817A76">
      <w:r>
        <w:t xml:space="preserve"> </w:t>
      </w:r>
    </w:p>
    <w:p w:rsidR="00B7635A" w:rsidRDefault="00817A76">
      <w:r>
        <w:t>912 AC Gayanka Wha 771241407</w:t>
      </w:r>
    </w:p>
    <w:p w:rsidR="00B7635A" w:rsidRDefault="00817A76">
      <w:r>
        <w:t xml:space="preserve"> </w:t>
      </w:r>
    </w:p>
    <w:p w:rsidR="00B7635A" w:rsidRDefault="00817A76">
      <w:r>
        <w:t>913 AAA 2 777643090</w:t>
      </w:r>
    </w:p>
    <w:p w:rsidR="00B7635A" w:rsidRDefault="00817A76">
      <w:r>
        <w:t xml:space="preserve"> </w:t>
      </w:r>
    </w:p>
    <w:p w:rsidR="00B7635A" w:rsidRDefault="00817A76">
      <w:r>
        <w:t>914 KCC Randir 776511090</w:t>
      </w:r>
    </w:p>
    <w:p w:rsidR="00B7635A" w:rsidRDefault="00817A76">
      <w:r>
        <w:t xml:space="preserve"> </w:t>
      </w:r>
    </w:p>
    <w:p w:rsidR="00B7635A" w:rsidRDefault="00817A76">
      <w:r>
        <w:t>915 AC Madushan 768639592</w:t>
      </w:r>
    </w:p>
    <w:p w:rsidR="00B7635A" w:rsidRDefault="00817A76">
      <w:r>
        <w:t xml:space="preserve"> </w:t>
      </w:r>
    </w:p>
    <w:p w:rsidR="00B7635A" w:rsidRDefault="00817A76">
      <w:r>
        <w:t>916 Binari Akka 756704333</w:t>
      </w:r>
    </w:p>
    <w:p w:rsidR="00B7635A" w:rsidRDefault="00817A76">
      <w:r>
        <w:t xml:space="preserve"> </w:t>
      </w:r>
    </w:p>
    <w:p w:rsidR="00B7635A" w:rsidRDefault="00817A76">
      <w:r>
        <w:t>917 Dulmini Akka 2 714453759</w:t>
      </w:r>
    </w:p>
    <w:p w:rsidR="00B7635A" w:rsidRDefault="00817A76">
      <w:r>
        <w:t xml:space="preserve"> </w:t>
      </w:r>
    </w:p>
    <w:p w:rsidR="00B7635A" w:rsidRDefault="00817A76">
      <w:r>
        <w:t>918 Shamali Akki 2 703135306</w:t>
      </w:r>
    </w:p>
    <w:p w:rsidR="00B7635A" w:rsidRDefault="00817A76">
      <w:r>
        <w:t xml:space="preserve"> </w:t>
      </w:r>
    </w:p>
    <w:p w:rsidR="00B7635A" w:rsidRDefault="00817A76">
      <w:r>
        <w:t>919 KCC Kavindu 719545809</w:t>
      </w:r>
    </w:p>
    <w:p w:rsidR="00B7635A" w:rsidRDefault="00817A76">
      <w:r>
        <w:t xml:space="preserve"> </w:t>
      </w:r>
    </w:p>
    <w:p w:rsidR="00B7635A" w:rsidRDefault="00817A76">
      <w:r>
        <w:t>920 AC Obey 770086485</w:t>
      </w:r>
    </w:p>
    <w:p w:rsidR="00B7635A" w:rsidRDefault="00817A76">
      <w:r>
        <w:t xml:space="preserve"> </w:t>
      </w:r>
    </w:p>
    <w:p w:rsidR="00B7635A" w:rsidRDefault="00817A76">
      <w:r>
        <w:t>921 AC Janith 767462003</w:t>
      </w:r>
    </w:p>
    <w:p w:rsidR="00B7635A" w:rsidRDefault="00817A76">
      <w:r>
        <w:t xml:space="preserve"> </w:t>
      </w:r>
    </w:p>
    <w:p w:rsidR="00B7635A" w:rsidRDefault="00817A76">
      <w:r>
        <w:t>922 DBV Ramudi 718148470</w:t>
      </w:r>
    </w:p>
    <w:p w:rsidR="00B7635A" w:rsidRDefault="00817A76">
      <w:r>
        <w:t xml:space="preserve"> </w:t>
      </w:r>
    </w:p>
    <w:p w:rsidR="00B7635A" w:rsidRDefault="00817A76">
      <w:r>
        <w:t>923 MGCK Nethmi 772150829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924 AC Madushan 769438287</w:t>
      </w:r>
    </w:p>
    <w:p w:rsidR="00B7635A" w:rsidRDefault="00817A76">
      <w:r>
        <w:t xml:space="preserve"> </w:t>
      </w:r>
    </w:p>
    <w:p w:rsidR="00B7635A" w:rsidRDefault="00817A76">
      <w:r>
        <w:t>925 AC Asitha 769669583</w:t>
      </w:r>
    </w:p>
    <w:p w:rsidR="00B7635A" w:rsidRDefault="00817A76">
      <w:r>
        <w:t xml:space="preserve"> </w:t>
      </w:r>
    </w:p>
    <w:p w:rsidR="00B7635A" w:rsidRDefault="00817A76">
      <w:r>
        <w:t>926 MGCK Charunya 779272132</w:t>
      </w:r>
    </w:p>
    <w:p w:rsidR="00B7635A" w:rsidRDefault="00817A76">
      <w:r>
        <w:t xml:space="preserve"> </w:t>
      </w:r>
    </w:p>
    <w:p w:rsidR="00B7635A" w:rsidRDefault="00817A76">
      <w:r>
        <w:t>927 AC Navod 769198937</w:t>
      </w:r>
    </w:p>
    <w:p w:rsidR="00B7635A" w:rsidRDefault="00817A76">
      <w:r>
        <w:t xml:space="preserve"> </w:t>
      </w:r>
    </w:p>
    <w:p w:rsidR="00B7635A" w:rsidRDefault="00817A76">
      <w:r>
        <w:t>928 Tharusha Ayya 756573868</w:t>
      </w:r>
    </w:p>
    <w:p w:rsidR="00B7635A" w:rsidRDefault="00817A76">
      <w:r>
        <w:t xml:space="preserve"> </w:t>
      </w:r>
    </w:p>
    <w:p w:rsidR="00B7635A" w:rsidRDefault="00817A76">
      <w:r>
        <w:t>929 ASM 2 772799238</w:t>
      </w:r>
    </w:p>
    <w:p w:rsidR="00B7635A" w:rsidRDefault="00817A76">
      <w:r>
        <w:t xml:space="preserve"> </w:t>
      </w:r>
    </w:p>
    <w:p w:rsidR="00B7635A" w:rsidRDefault="00817A76">
      <w:r>
        <w:t>930 AA PODI 6 703403910</w:t>
      </w:r>
    </w:p>
    <w:p w:rsidR="00B7635A" w:rsidRDefault="00817A76">
      <w:r>
        <w:t xml:space="preserve"> </w:t>
      </w:r>
    </w:p>
    <w:p w:rsidR="00B7635A" w:rsidRDefault="00817A76">
      <w:r>
        <w:t>931 AC Seneth 711549700</w:t>
      </w:r>
    </w:p>
    <w:p w:rsidR="00B7635A" w:rsidRDefault="00817A76">
      <w:r>
        <w:t xml:space="preserve"> </w:t>
      </w:r>
    </w:p>
    <w:p w:rsidR="00B7635A" w:rsidRDefault="00817A76">
      <w:r>
        <w:t>932 AC Yehan Rande 768503462</w:t>
      </w:r>
    </w:p>
    <w:p w:rsidR="00B7635A" w:rsidRDefault="00817A76">
      <w:r>
        <w:t xml:space="preserve"> </w:t>
      </w:r>
    </w:p>
    <w:p w:rsidR="00B7635A" w:rsidRDefault="00817A76">
      <w:r>
        <w:t>933 Randima 769308102</w:t>
      </w:r>
    </w:p>
    <w:p w:rsidR="00B7635A" w:rsidRDefault="00817A76">
      <w:r>
        <w:t xml:space="preserve"> </w:t>
      </w:r>
    </w:p>
    <w:p w:rsidR="00B7635A" w:rsidRDefault="00817A76">
      <w:r>
        <w:t>934 AC Janith 767462003</w:t>
      </w:r>
    </w:p>
    <w:p w:rsidR="00B7635A" w:rsidRDefault="00817A76">
      <w:r>
        <w:t xml:space="preserve"> </w:t>
      </w:r>
    </w:p>
    <w:p w:rsidR="00B7635A" w:rsidRDefault="00817A76">
      <w:r>
        <w:t>935 KCC Amma 718240535</w:t>
      </w:r>
    </w:p>
    <w:p w:rsidR="00B7635A" w:rsidRDefault="00817A76">
      <w:r>
        <w:t xml:space="preserve"> </w:t>
      </w:r>
    </w:p>
    <w:p w:rsidR="00B7635A" w:rsidRDefault="00817A76">
      <w:r>
        <w:t>936 AC Mble 711989918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937 Anuda 703194963</w:t>
      </w:r>
    </w:p>
    <w:p w:rsidR="00B7635A" w:rsidRDefault="00817A76">
      <w:r>
        <w:t xml:space="preserve"> </w:t>
      </w:r>
    </w:p>
    <w:p w:rsidR="00B7635A" w:rsidRDefault="00817A76">
      <w:r>
        <w:t>938 AC 2 762652863</w:t>
      </w:r>
    </w:p>
    <w:p w:rsidR="00B7635A" w:rsidRDefault="00817A76">
      <w:r>
        <w:t xml:space="preserve"> </w:t>
      </w:r>
    </w:p>
    <w:p w:rsidR="00B7635A" w:rsidRDefault="00817A76">
      <w:r>
        <w:t>939 AC Rashmika 712250556</w:t>
      </w:r>
    </w:p>
    <w:p w:rsidR="00B7635A" w:rsidRDefault="00817A76">
      <w:r>
        <w:t xml:space="preserve"> </w:t>
      </w:r>
    </w:p>
    <w:p w:rsidR="00B7635A" w:rsidRDefault="00817A76">
      <w:r>
        <w:t>940 Sudath Mama 94882810</w:t>
      </w:r>
    </w:p>
    <w:p w:rsidR="00B7635A" w:rsidRDefault="00817A76">
      <w:r>
        <w:t xml:space="preserve"> </w:t>
      </w:r>
    </w:p>
    <w:p w:rsidR="00B7635A" w:rsidRDefault="00817A76">
      <w:r>
        <w:t>941 AC Gayanka 771241407</w:t>
      </w:r>
    </w:p>
    <w:p w:rsidR="00B7635A" w:rsidRDefault="00817A76">
      <w:r>
        <w:t xml:space="preserve"> </w:t>
      </w:r>
    </w:p>
    <w:p w:rsidR="00B7635A" w:rsidRDefault="00817A76">
      <w:r>
        <w:t>942 NC Dulkith 711400518</w:t>
      </w:r>
    </w:p>
    <w:p w:rsidR="00B7635A" w:rsidRDefault="00817A76">
      <w:r>
        <w:t xml:space="preserve"> </w:t>
      </w:r>
    </w:p>
    <w:p w:rsidR="00B7635A" w:rsidRDefault="00817A76">
      <w:r>
        <w:t>943 Lakmali Mbtl 703135306</w:t>
      </w:r>
    </w:p>
    <w:p w:rsidR="00B7635A" w:rsidRDefault="00817A76">
      <w:r>
        <w:t xml:space="preserve"> </w:t>
      </w:r>
    </w:p>
    <w:p w:rsidR="00B7635A" w:rsidRDefault="00817A76">
      <w:r>
        <w:t>944 Gwhw 711629045</w:t>
      </w:r>
    </w:p>
    <w:p w:rsidR="00B7635A" w:rsidRDefault="00817A76">
      <w:r>
        <w:t xml:space="preserve"> </w:t>
      </w:r>
    </w:p>
    <w:p w:rsidR="00B7635A" w:rsidRDefault="00817A76">
      <w:r>
        <w:t>945 Haha 769799526</w:t>
      </w:r>
    </w:p>
    <w:p w:rsidR="00B7635A" w:rsidRDefault="00817A76">
      <w:r>
        <w:t xml:space="preserve"> </w:t>
      </w:r>
    </w:p>
    <w:p w:rsidR="00B7635A" w:rsidRDefault="00817A76">
      <w:r>
        <w:t>946 Hhj 767792973</w:t>
      </w:r>
    </w:p>
    <w:p w:rsidR="00B7635A" w:rsidRDefault="00817A76">
      <w:r>
        <w:t xml:space="preserve"> </w:t>
      </w:r>
    </w:p>
    <w:p w:rsidR="00B7635A" w:rsidRDefault="00817A76">
      <w:r>
        <w:t>947 VCK Yasaisuru Astro 756527280</w:t>
      </w:r>
    </w:p>
    <w:p w:rsidR="00B7635A" w:rsidRDefault="00817A76">
      <w:r>
        <w:t xml:space="preserve"> </w:t>
      </w:r>
    </w:p>
    <w:p w:rsidR="00B7635A" w:rsidRDefault="00817A76">
      <w:r>
        <w:t>948 Gww 716899617</w:t>
      </w:r>
    </w:p>
    <w:p w:rsidR="00B7635A" w:rsidRDefault="00817A76">
      <w:r>
        <w:t xml:space="preserve"> </w:t>
      </w:r>
    </w:p>
    <w:p w:rsidR="00B7635A" w:rsidRDefault="00817A76">
      <w:r>
        <w:t>949 KCC Hiruni 2 718240535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950 Hh 714748540</w:t>
      </w:r>
    </w:p>
    <w:p w:rsidR="00B7635A" w:rsidRDefault="00817A76">
      <w:r>
        <w:t xml:space="preserve"> </w:t>
      </w:r>
    </w:p>
    <w:p w:rsidR="00B7635A" w:rsidRDefault="00817A76">
      <w:r>
        <w:t>951 Ruwanthika 768989219</w:t>
      </w:r>
    </w:p>
    <w:p w:rsidR="00B7635A" w:rsidRDefault="00817A76">
      <w:r>
        <w:t xml:space="preserve"> </w:t>
      </w:r>
    </w:p>
    <w:p w:rsidR="00B7635A" w:rsidRDefault="00817A76">
      <w:r>
        <w:t>952 Janeesha Janmi 771264909</w:t>
      </w:r>
    </w:p>
    <w:p w:rsidR="00B7635A" w:rsidRDefault="00817A76">
      <w:r>
        <w:t xml:space="preserve"> </w:t>
      </w:r>
    </w:p>
    <w:p w:rsidR="00B7635A" w:rsidRDefault="00817A76">
      <w:r>
        <w:t>953 Hahasjs 777319510</w:t>
      </w:r>
    </w:p>
    <w:p w:rsidR="00B7635A" w:rsidRDefault="00817A76">
      <w:r>
        <w:t xml:space="preserve"> </w:t>
      </w:r>
    </w:p>
    <w:p w:rsidR="00B7635A" w:rsidRDefault="00817A76">
      <w:r>
        <w:t>954 Fsg 703418730</w:t>
      </w:r>
    </w:p>
    <w:p w:rsidR="00B7635A" w:rsidRDefault="00817A76">
      <w:r>
        <w:t xml:space="preserve"> </w:t>
      </w:r>
    </w:p>
    <w:p w:rsidR="00B7635A" w:rsidRDefault="00817A76">
      <w:r>
        <w:t>955 Kqqkq 776507541</w:t>
      </w:r>
    </w:p>
    <w:p w:rsidR="00B7635A" w:rsidRDefault="00817A76">
      <w:r>
        <w:t xml:space="preserve"> </w:t>
      </w:r>
    </w:p>
    <w:p w:rsidR="00B7635A" w:rsidRDefault="00817A76">
      <w:r>
        <w:t>956 Hah 714446216</w:t>
      </w:r>
    </w:p>
    <w:p w:rsidR="00B7635A" w:rsidRDefault="00817A76">
      <w:r>
        <w:t xml:space="preserve"> </w:t>
      </w:r>
    </w:p>
    <w:p w:rsidR="00B7635A" w:rsidRDefault="00817A76">
      <w:r>
        <w:t>957 Dilan Ayiya Dialog 777060375</w:t>
      </w:r>
    </w:p>
    <w:p w:rsidR="00B7635A" w:rsidRDefault="00817A76">
      <w:r>
        <w:t xml:space="preserve"> </w:t>
      </w:r>
    </w:p>
    <w:p w:rsidR="00B7635A" w:rsidRDefault="00817A76">
      <w:r>
        <w:t>958 Panangala RC 776085839</w:t>
      </w:r>
    </w:p>
    <w:p w:rsidR="00B7635A" w:rsidRDefault="00817A76">
      <w:r>
        <w:t xml:space="preserve"> </w:t>
      </w:r>
    </w:p>
    <w:p w:rsidR="00B7635A" w:rsidRDefault="00817A76">
      <w:r>
        <w:t>959 Dhanushka 756587654</w:t>
      </w:r>
    </w:p>
    <w:p w:rsidR="00B7635A" w:rsidRDefault="00817A76">
      <w:r>
        <w:t xml:space="preserve"> </w:t>
      </w:r>
    </w:p>
    <w:p w:rsidR="00B7635A" w:rsidRDefault="00817A76">
      <w:r>
        <w:t>960 Pasiya 705140216</w:t>
      </w:r>
    </w:p>
    <w:p w:rsidR="00B7635A" w:rsidRDefault="00817A76">
      <w:r>
        <w:t xml:space="preserve"> </w:t>
      </w:r>
    </w:p>
    <w:p w:rsidR="00B7635A" w:rsidRDefault="00817A76">
      <w:r>
        <w:t>961 Dulsara RC 768598886</w:t>
      </w:r>
    </w:p>
    <w:p w:rsidR="00B7635A" w:rsidRDefault="00817A76">
      <w:r>
        <w:t xml:space="preserve"> </w:t>
      </w:r>
    </w:p>
    <w:p w:rsidR="00B7635A" w:rsidRDefault="00817A76">
      <w:r>
        <w:t>962 Nuwan Ayiya 786012129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963 Gojaa 776511090</w:t>
      </w:r>
    </w:p>
    <w:p w:rsidR="00B7635A" w:rsidRDefault="00817A76">
      <w:r>
        <w:t xml:space="preserve"> </w:t>
      </w:r>
    </w:p>
    <w:p w:rsidR="00B7635A" w:rsidRDefault="00817A76">
      <w:r>
        <w:t>964 Anga Hutch 783148367</w:t>
      </w:r>
    </w:p>
    <w:p w:rsidR="00B7635A" w:rsidRDefault="00817A76">
      <w:r>
        <w:t xml:space="preserve"> </w:t>
      </w:r>
    </w:p>
    <w:p w:rsidR="00B7635A" w:rsidRDefault="00817A76">
      <w:r>
        <w:t>965 Miyuru 716067665</w:t>
      </w:r>
    </w:p>
    <w:p w:rsidR="00B7635A" w:rsidRDefault="00817A76">
      <w:r>
        <w:t xml:space="preserve"> </w:t>
      </w:r>
    </w:p>
    <w:p w:rsidR="00B7635A" w:rsidRDefault="00817A76">
      <w:r>
        <w:t>966 Prefect Ayiya 753975001</w:t>
      </w:r>
    </w:p>
    <w:p w:rsidR="00B7635A" w:rsidRDefault="00817A76">
      <w:r>
        <w:t xml:space="preserve"> </w:t>
      </w:r>
    </w:p>
    <w:p w:rsidR="00B7635A" w:rsidRDefault="00817A76">
      <w:r>
        <w:t>967 Isuru Mom 775033514</w:t>
      </w:r>
    </w:p>
    <w:p w:rsidR="00B7635A" w:rsidRDefault="00817A76">
      <w:r>
        <w:t xml:space="preserve"> </w:t>
      </w:r>
    </w:p>
    <w:p w:rsidR="00B7635A" w:rsidRDefault="00817A76">
      <w:r>
        <w:t>968 Hiruni Central 758341967</w:t>
      </w:r>
    </w:p>
    <w:p w:rsidR="00B7635A" w:rsidRDefault="00817A76">
      <w:r>
        <w:t xml:space="preserve"> </w:t>
      </w:r>
    </w:p>
    <w:p w:rsidR="00B7635A" w:rsidRDefault="00817A76">
      <w:r>
        <w:t>969 Vishma 750311796</w:t>
      </w:r>
    </w:p>
    <w:p w:rsidR="00B7635A" w:rsidRDefault="00817A76">
      <w:r>
        <w:t xml:space="preserve"> </w:t>
      </w:r>
    </w:p>
    <w:p w:rsidR="00B7635A" w:rsidRDefault="00817A76">
      <w:r>
        <w:t>970 Y9 Ex 724211572</w:t>
      </w:r>
    </w:p>
    <w:p w:rsidR="00B7635A" w:rsidRDefault="00817A76">
      <w:r>
        <w:t xml:space="preserve"> </w:t>
      </w:r>
    </w:p>
    <w:p w:rsidR="00B7635A" w:rsidRDefault="00817A76">
      <w:r>
        <w:t>971 Opatha 775399560</w:t>
      </w:r>
    </w:p>
    <w:p w:rsidR="00B7635A" w:rsidRDefault="00817A76">
      <w:r>
        <w:t xml:space="preserve"> </w:t>
      </w:r>
    </w:p>
    <w:p w:rsidR="00B7635A" w:rsidRDefault="00817A76">
      <w:r>
        <w:t>972 Yesitha YZA 786024290</w:t>
      </w:r>
    </w:p>
    <w:p w:rsidR="00B7635A" w:rsidRDefault="00817A76">
      <w:r>
        <w:t xml:space="preserve"> </w:t>
      </w:r>
    </w:p>
    <w:p w:rsidR="00B7635A" w:rsidRDefault="00817A76">
      <w:r>
        <w:t>973 Gajaya Airtel 758167637</w:t>
      </w:r>
    </w:p>
    <w:p w:rsidR="00B7635A" w:rsidRDefault="00817A76">
      <w:r>
        <w:t xml:space="preserve"> </w:t>
      </w:r>
    </w:p>
    <w:p w:rsidR="00B7635A" w:rsidRDefault="00817A76">
      <w:r>
        <w:t>974 Rithum 774346252</w:t>
      </w:r>
    </w:p>
    <w:p w:rsidR="00B7635A" w:rsidRDefault="00817A76">
      <w:r>
        <w:t xml:space="preserve"> </w:t>
      </w:r>
    </w:p>
    <w:p w:rsidR="00B7635A" w:rsidRDefault="00817A76">
      <w:r>
        <w:t>975 Hutch Whatsapp 787664499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976 Janani New 764726685</w:t>
      </w:r>
    </w:p>
    <w:p w:rsidR="00B7635A" w:rsidRDefault="00817A76">
      <w:r>
        <w:t xml:space="preserve"> </w:t>
      </w:r>
    </w:p>
    <w:p w:rsidR="00B7635A" w:rsidRDefault="00817A76">
      <w:r>
        <w:t>977 Sonesh Wife 767318599</w:t>
      </w:r>
    </w:p>
    <w:p w:rsidR="00B7635A" w:rsidRDefault="00817A76">
      <w:r>
        <w:t xml:space="preserve"> </w:t>
      </w:r>
    </w:p>
    <w:p w:rsidR="00B7635A" w:rsidRDefault="00817A76">
      <w:r>
        <w:t>978 Tech Thadiya 773709957</w:t>
      </w:r>
    </w:p>
    <w:p w:rsidR="00B7635A" w:rsidRDefault="00817A76">
      <w:r>
        <w:t xml:space="preserve"> </w:t>
      </w:r>
    </w:p>
    <w:p w:rsidR="00B7635A" w:rsidRDefault="00817A76">
      <w:r>
        <w:t>979 Hiruka DS 752433235</w:t>
      </w:r>
    </w:p>
    <w:p w:rsidR="00B7635A" w:rsidRDefault="00817A76">
      <w:r>
        <w:t xml:space="preserve"> </w:t>
      </w:r>
    </w:p>
    <w:p w:rsidR="00B7635A" w:rsidRDefault="00817A76">
      <w:r>
        <w:t>980 Thadi Ravi 705227414</w:t>
      </w:r>
    </w:p>
    <w:p w:rsidR="00B7635A" w:rsidRDefault="00817A76">
      <w:r>
        <w:t xml:space="preserve"> </w:t>
      </w:r>
    </w:p>
    <w:p w:rsidR="00B7635A" w:rsidRDefault="00817A76">
      <w:r>
        <w:t>981 Rasindu New 718217227</w:t>
      </w:r>
    </w:p>
    <w:p w:rsidR="00B7635A" w:rsidRDefault="00817A76">
      <w:r>
        <w:t xml:space="preserve"> </w:t>
      </w:r>
    </w:p>
    <w:p w:rsidR="00B7635A" w:rsidRDefault="00817A76">
      <w:r>
        <w:t>982 Nihindu RC 713273763</w:t>
      </w:r>
    </w:p>
    <w:p w:rsidR="00B7635A" w:rsidRDefault="00817A76">
      <w:r>
        <w:t xml:space="preserve"> </w:t>
      </w:r>
    </w:p>
    <w:p w:rsidR="00B7635A" w:rsidRDefault="00817A76">
      <w:r>
        <w:t>983 Sonesh 763989755</w:t>
      </w:r>
    </w:p>
    <w:p w:rsidR="00B7635A" w:rsidRDefault="00817A76">
      <w:r>
        <w:t xml:space="preserve"> </w:t>
      </w:r>
    </w:p>
    <w:p w:rsidR="00B7635A" w:rsidRDefault="00817A76">
      <w:r>
        <w:t>984 Praniya 784845913</w:t>
      </w:r>
    </w:p>
    <w:p w:rsidR="00B7635A" w:rsidRDefault="00817A76">
      <w:r>
        <w:t xml:space="preserve"> </w:t>
      </w:r>
    </w:p>
    <w:p w:rsidR="00B7635A" w:rsidRDefault="00817A76">
      <w:r>
        <w:t>985 Hina Malee 788905699</w:t>
      </w:r>
    </w:p>
    <w:p w:rsidR="00B7635A" w:rsidRDefault="00817A76">
      <w:r>
        <w:t xml:space="preserve"> </w:t>
      </w:r>
    </w:p>
    <w:p w:rsidR="00B7635A" w:rsidRDefault="00817A76">
      <w:r>
        <w:t>986 Visal Royal 786034020</w:t>
      </w:r>
    </w:p>
    <w:p w:rsidR="00B7635A" w:rsidRDefault="00817A76">
      <w:r>
        <w:t xml:space="preserve"> </w:t>
      </w:r>
    </w:p>
    <w:p w:rsidR="00B7635A" w:rsidRDefault="00817A76">
      <w:r>
        <w:t>987 Red Cross Branch 703788566</w:t>
      </w:r>
    </w:p>
    <w:p w:rsidR="00B7635A" w:rsidRDefault="00817A76">
      <w:r>
        <w:t xml:space="preserve"> </w:t>
      </w:r>
    </w:p>
    <w:p w:rsidR="00B7635A" w:rsidRDefault="00817A76">
      <w:r>
        <w:t>988 Senesh 766503335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989 Parami 752048222</w:t>
      </w:r>
    </w:p>
    <w:p w:rsidR="00B7635A" w:rsidRDefault="00817A76">
      <w:r>
        <w:t xml:space="preserve"> </w:t>
      </w:r>
    </w:p>
    <w:p w:rsidR="00B7635A" w:rsidRDefault="00817A76">
      <w:r>
        <w:t>990 Uvindu 712473944</w:t>
      </w:r>
    </w:p>
    <w:p w:rsidR="00B7635A" w:rsidRDefault="00817A76">
      <w:r>
        <w:t xml:space="preserve"> </w:t>
      </w:r>
    </w:p>
    <w:p w:rsidR="00B7635A" w:rsidRDefault="00817A76">
      <w:r>
        <w:t>991 Dilara 712349685</w:t>
      </w:r>
    </w:p>
    <w:p w:rsidR="00B7635A" w:rsidRDefault="00817A76">
      <w:r>
        <w:t xml:space="preserve"> </w:t>
      </w:r>
    </w:p>
    <w:p w:rsidR="00B7635A" w:rsidRDefault="00817A76">
      <w:r>
        <w:t>992 Dinal M2 764554030</w:t>
      </w:r>
    </w:p>
    <w:p w:rsidR="00B7635A" w:rsidRDefault="00817A76">
      <w:r>
        <w:t xml:space="preserve"> </w:t>
      </w:r>
    </w:p>
    <w:p w:rsidR="00B7635A" w:rsidRDefault="00817A76">
      <w:r>
        <w:t>993 Dilnuka 764939779</w:t>
      </w:r>
    </w:p>
    <w:p w:rsidR="00B7635A" w:rsidRDefault="00817A76">
      <w:r>
        <w:t xml:space="preserve"> </w:t>
      </w:r>
    </w:p>
    <w:p w:rsidR="00B7635A" w:rsidRDefault="00817A76">
      <w:r>
        <w:t>994 Vikuma 775346811</w:t>
      </w:r>
    </w:p>
    <w:p w:rsidR="00B7635A" w:rsidRDefault="00817A76">
      <w:r>
        <w:t xml:space="preserve"> </w:t>
      </w:r>
    </w:p>
    <w:p w:rsidR="00B7635A" w:rsidRDefault="00817A76">
      <w:r>
        <w:t>995 Himasara 718895511</w:t>
      </w:r>
    </w:p>
    <w:p w:rsidR="00B7635A" w:rsidRDefault="00817A76">
      <w:r>
        <w:t xml:space="preserve"> </w:t>
      </w:r>
    </w:p>
    <w:p w:rsidR="00B7635A" w:rsidRDefault="00817A76">
      <w:r>
        <w:t>996 Pavith Hutch 782699264</w:t>
      </w:r>
    </w:p>
    <w:p w:rsidR="00B7635A" w:rsidRDefault="00817A76">
      <w:r>
        <w:t xml:space="preserve"> </w:t>
      </w:r>
    </w:p>
    <w:p w:rsidR="00B7635A" w:rsidRDefault="00817A76">
      <w:r>
        <w:t>997 Dingi Ayiya 783766200</w:t>
      </w:r>
    </w:p>
    <w:p w:rsidR="00B7635A" w:rsidRDefault="00817A76">
      <w:r>
        <w:t xml:space="preserve"> </w:t>
      </w:r>
    </w:p>
    <w:p w:rsidR="00B7635A" w:rsidRDefault="00817A76">
      <w:r>
        <w:t>998 Mithun Ayiye 702387218</w:t>
      </w:r>
    </w:p>
    <w:p w:rsidR="00B7635A" w:rsidRDefault="00817A76">
      <w:r>
        <w:t xml:space="preserve"> </w:t>
      </w:r>
    </w:p>
    <w:p w:rsidR="00B7635A" w:rsidRDefault="00817A76">
      <w:r>
        <w:t>999 A34 Kotuwe 787246595</w:t>
      </w:r>
    </w:p>
    <w:p w:rsidR="00B7635A" w:rsidRDefault="00817A76">
      <w:r>
        <w:t xml:space="preserve"> </w:t>
      </w:r>
    </w:p>
    <w:p w:rsidR="00B7635A" w:rsidRDefault="00817A76">
      <w:r>
        <w:t>1000 Thaththa Mobi 702128750</w:t>
      </w:r>
    </w:p>
    <w:p w:rsidR="00B7635A" w:rsidRDefault="00817A76">
      <w:r>
        <w:t xml:space="preserve"> </w:t>
      </w:r>
    </w:p>
    <w:p w:rsidR="00B7635A" w:rsidRDefault="00817A76">
      <w:r>
        <w:t>1001 Sandaa Ayiya 728225892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1002 Shalika Ayiya New 762739521</w:t>
      </w:r>
    </w:p>
    <w:p w:rsidR="00B7635A" w:rsidRDefault="00817A76">
      <w:r>
        <w:t xml:space="preserve"> </w:t>
      </w:r>
    </w:p>
    <w:p w:rsidR="00B7635A" w:rsidRDefault="00817A76">
      <w:r>
        <w:t>1003 Kasun Horana 776715112</w:t>
      </w:r>
    </w:p>
    <w:p w:rsidR="00B7635A" w:rsidRDefault="00817A76">
      <w:r>
        <w:t xml:space="preserve"> </w:t>
      </w:r>
    </w:p>
    <w:p w:rsidR="00B7635A" w:rsidRDefault="00817A76">
      <w:r>
        <w:t>1004 Dinusara Malli 713914276</w:t>
      </w:r>
    </w:p>
    <w:p w:rsidR="00B7635A" w:rsidRDefault="00817A76">
      <w:r>
        <w:t xml:space="preserve"> </w:t>
      </w:r>
    </w:p>
    <w:p w:rsidR="00B7635A" w:rsidRDefault="00817A76">
      <w:r>
        <w:t>1005 Thanuji New 704634633</w:t>
      </w:r>
    </w:p>
    <w:p w:rsidR="00B7635A" w:rsidRDefault="00817A76">
      <w:r>
        <w:t xml:space="preserve"> </w:t>
      </w:r>
    </w:p>
    <w:p w:rsidR="00B7635A" w:rsidRDefault="00817A76">
      <w:r>
        <w:t>1006 Ravija Father 773805923</w:t>
      </w:r>
    </w:p>
    <w:p w:rsidR="00B7635A" w:rsidRDefault="00817A76">
      <w:r>
        <w:t xml:space="preserve"> </w:t>
      </w:r>
    </w:p>
    <w:p w:rsidR="00B7635A" w:rsidRDefault="00817A76">
      <w:r>
        <w:t>1007 Buddhina 717694551</w:t>
      </w:r>
    </w:p>
    <w:p w:rsidR="00B7635A" w:rsidRDefault="00817A76">
      <w:r>
        <w:t xml:space="preserve"> </w:t>
      </w:r>
    </w:p>
    <w:p w:rsidR="00B7635A" w:rsidRDefault="00817A76">
      <w:r>
        <w:t>1008 Kumari Aunty Home 342249255</w:t>
      </w:r>
    </w:p>
    <w:p w:rsidR="00B7635A" w:rsidRDefault="00817A76">
      <w:r>
        <w:t xml:space="preserve"> </w:t>
      </w:r>
    </w:p>
    <w:p w:rsidR="00B7635A" w:rsidRDefault="00817A76">
      <w:r>
        <w:t>1009 Samiru 771403227</w:t>
      </w:r>
    </w:p>
    <w:p w:rsidR="00B7635A" w:rsidRDefault="00817A76">
      <w:r>
        <w:t xml:space="preserve"> </w:t>
      </w:r>
    </w:p>
    <w:p w:rsidR="00B7635A" w:rsidRDefault="00817A76">
      <w:r>
        <w:t>1010 Sadun RC 769915286</w:t>
      </w:r>
    </w:p>
    <w:p w:rsidR="00B7635A" w:rsidRDefault="00817A76">
      <w:r>
        <w:t xml:space="preserve"> </w:t>
      </w:r>
    </w:p>
    <w:p w:rsidR="00B7635A" w:rsidRDefault="00817A76">
      <w:r>
        <w:t>1011 Kudda 764133621</w:t>
      </w:r>
    </w:p>
    <w:p w:rsidR="00B7635A" w:rsidRDefault="00817A76">
      <w:r>
        <w:t xml:space="preserve"> </w:t>
      </w:r>
    </w:p>
    <w:p w:rsidR="00B7635A" w:rsidRDefault="00817A76">
      <w:r>
        <w:t>1012 Ramod Mlli 756670299</w:t>
      </w:r>
    </w:p>
    <w:p w:rsidR="00B7635A" w:rsidRDefault="00817A76">
      <w:r>
        <w:t xml:space="preserve"> </w:t>
      </w:r>
    </w:p>
    <w:p w:rsidR="00B7635A" w:rsidRDefault="00817A76">
      <w:r>
        <w:t>1013 ක්‍රීඩා භාර 776507540</w:t>
      </w:r>
    </w:p>
    <w:p w:rsidR="00B7635A" w:rsidRDefault="00817A76">
      <w:r>
        <w:t xml:space="preserve"> </w:t>
      </w:r>
    </w:p>
    <w:p w:rsidR="00B7635A" w:rsidRDefault="00817A76">
      <w:r>
        <w:t>1014 Scout Sir 712257003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1015 Paniya Vishwa 713510163</w:t>
      </w:r>
    </w:p>
    <w:p w:rsidR="00B7635A" w:rsidRDefault="00817A76">
      <w:r>
        <w:t xml:space="preserve"> </w:t>
      </w:r>
    </w:p>
    <w:p w:rsidR="00B7635A" w:rsidRDefault="00817A76">
      <w:r>
        <w:t>1016 Navindu 710647723</w:t>
      </w:r>
    </w:p>
    <w:p w:rsidR="00B7635A" w:rsidRDefault="00817A76">
      <w:r>
        <w:t xml:space="preserve"> </w:t>
      </w:r>
    </w:p>
    <w:p w:rsidR="00B7635A" w:rsidRDefault="00817A76">
      <w:r>
        <w:t>1017 Chukki Kcc 787077132</w:t>
      </w:r>
    </w:p>
    <w:p w:rsidR="00B7635A" w:rsidRDefault="00817A76">
      <w:r>
        <w:t xml:space="preserve"> </w:t>
      </w:r>
    </w:p>
    <w:p w:rsidR="00B7635A" w:rsidRDefault="00817A76">
      <w:r>
        <w:t>1018 Vija 719364796</w:t>
      </w:r>
    </w:p>
    <w:p w:rsidR="00B7635A" w:rsidRDefault="00817A76">
      <w:r>
        <w:t xml:space="preserve"> </w:t>
      </w:r>
    </w:p>
    <w:p w:rsidR="00B7635A" w:rsidRDefault="00817A76">
      <w:r>
        <w:t>1019 Samidu Hutch 786266972</w:t>
      </w:r>
    </w:p>
    <w:p w:rsidR="00B7635A" w:rsidRDefault="00817A76">
      <w:r>
        <w:t xml:space="preserve"> </w:t>
      </w:r>
    </w:p>
    <w:p w:rsidR="00B7635A" w:rsidRDefault="00817A76">
      <w:r>
        <w:t>1020 Yaka Ponnaya 703992379</w:t>
      </w:r>
    </w:p>
    <w:p w:rsidR="00B7635A" w:rsidRDefault="00817A76">
      <w:r>
        <w:t xml:space="preserve"> </w:t>
      </w:r>
    </w:p>
    <w:p w:rsidR="00B7635A" w:rsidRDefault="00817A76">
      <w:r>
        <w:t>1021 T Print 776742530</w:t>
      </w:r>
    </w:p>
    <w:p w:rsidR="00B7635A" w:rsidRDefault="00817A76">
      <w:r>
        <w:t xml:space="preserve"> </w:t>
      </w:r>
    </w:p>
    <w:p w:rsidR="00B7635A" w:rsidRDefault="00817A76">
      <w:r>
        <w:t>1023 Sandaru St Mrys 768873376</w:t>
      </w:r>
    </w:p>
    <w:p w:rsidR="00B7635A" w:rsidRDefault="00817A76">
      <w:r>
        <w:t xml:space="preserve"> </w:t>
      </w:r>
    </w:p>
    <w:p w:rsidR="00B7635A" w:rsidRDefault="00817A76">
      <w:r>
        <w:t>1024 Pabasara Ayiya 716177832</w:t>
      </w:r>
    </w:p>
    <w:p w:rsidR="00B7635A" w:rsidRDefault="00817A76">
      <w:r>
        <w:t xml:space="preserve"> </w:t>
      </w:r>
    </w:p>
    <w:p w:rsidR="00B7635A" w:rsidRDefault="00817A76">
      <w:r>
        <w:t>1025 Malsha Akka 779844487</w:t>
      </w:r>
    </w:p>
    <w:p w:rsidR="00B7635A" w:rsidRDefault="00817A76">
      <w:r>
        <w:t xml:space="preserve"> </w:t>
      </w:r>
    </w:p>
    <w:p w:rsidR="00B7635A" w:rsidRDefault="00817A76">
      <w:r>
        <w:t>1026 Pasiya 715778696</w:t>
      </w:r>
    </w:p>
    <w:p w:rsidR="00B7635A" w:rsidRDefault="00817A76">
      <w:r>
        <w:t xml:space="preserve"> </w:t>
      </w:r>
    </w:p>
    <w:p w:rsidR="00B7635A" w:rsidRDefault="00817A76">
      <w:r>
        <w:t>1027 Dilla Ayiya Hutch 785999322</w:t>
      </w:r>
    </w:p>
    <w:p w:rsidR="00B7635A" w:rsidRDefault="00817A76">
      <w:r>
        <w:t xml:space="preserve"> </w:t>
      </w:r>
    </w:p>
    <w:p w:rsidR="00B7635A" w:rsidRDefault="00817A76">
      <w:r>
        <w:t>1028 Vishwa Central 767526755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1029 Nisali Akka 713730650</w:t>
      </w:r>
    </w:p>
    <w:p w:rsidR="00B7635A" w:rsidRDefault="00817A76">
      <w:r>
        <w:t xml:space="preserve"> </w:t>
      </w:r>
    </w:p>
    <w:p w:rsidR="00B7635A" w:rsidRDefault="00817A76">
      <w:r>
        <w:t>1030 Ishini Mom 702601978</w:t>
      </w:r>
    </w:p>
    <w:p w:rsidR="00B7635A" w:rsidRDefault="00817A76">
      <w:r>
        <w:t xml:space="preserve"> </w:t>
      </w:r>
    </w:p>
    <w:p w:rsidR="00B7635A" w:rsidRDefault="00817A76">
      <w:r>
        <w:t>1031 Randunu 776866689</w:t>
      </w:r>
    </w:p>
    <w:p w:rsidR="00B7635A" w:rsidRDefault="00817A76">
      <w:r>
        <w:t xml:space="preserve"> </w:t>
      </w:r>
    </w:p>
    <w:p w:rsidR="00B7635A" w:rsidRDefault="00817A76">
      <w:r>
        <w:t>1032 Ravindu 710642880</w:t>
      </w:r>
    </w:p>
    <w:p w:rsidR="00B7635A" w:rsidRDefault="00817A76">
      <w:r>
        <w:t xml:space="preserve"> </w:t>
      </w:r>
    </w:p>
    <w:p w:rsidR="00B7635A" w:rsidRDefault="00817A76">
      <w:r>
        <w:t>1033 Gamma 705141003</w:t>
      </w:r>
    </w:p>
    <w:p w:rsidR="00B7635A" w:rsidRDefault="00817A76">
      <w:r>
        <w:t xml:space="preserve"> </w:t>
      </w:r>
    </w:p>
    <w:p w:rsidR="00B7635A" w:rsidRDefault="00817A76">
      <w:r>
        <w:t>1034 Hasa Hutch 787530909</w:t>
      </w:r>
    </w:p>
    <w:p w:rsidR="00B7635A" w:rsidRDefault="00817A76">
      <w:r>
        <w:t xml:space="preserve"> </w:t>
      </w:r>
    </w:p>
    <w:p w:rsidR="00B7635A" w:rsidRDefault="00817A76">
      <w:r>
        <w:t>1035 Hiruni 714111727</w:t>
      </w:r>
    </w:p>
    <w:p w:rsidR="00B7635A" w:rsidRDefault="00817A76">
      <w:r>
        <w:t xml:space="preserve"> </w:t>
      </w:r>
    </w:p>
    <w:p w:rsidR="00B7635A" w:rsidRDefault="00817A76">
      <w:r>
        <w:t>1036 Induwara 779945184</w:t>
      </w:r>
    </w:p>
    <w:p w:rsidR="00B7635A" w:rsidRDefault="00817A76">
      <w:r>
        <w:t xml:space="preserve"> </w:t>
      </w:r>
    </w:p>
    <w:p w:rsidR="00B7635A" w:rsidRDefault="00817A76">
      <w:r>
        <w:t>1037 Pramod Ayiya 772434272</w:t>
      </w:r>
    </w:p>
    <w:p w:rsidR="00B7635A" w:rsidRDefault="00817A76">
      <w:r>
        <w:t xml:space="preserve"> </w:t>
      </w:r>
    </w:p>
    <w:p w:rsidR="00B7635A" w:rsidRDefault="00817A76">
      <w:r>
        <w:t>1038 Ma Alaya New 766746183</w:t>
      </w:r>
    </w:p>
    <w:p w:rsidR="00B7635A" w:rsidRDefault="00817A76">
      <w:r>
        <w:t xml:space="preserve"> </w:t>
      </w:r>
    </w:p>
    <w:p w:rsidR="00B7635A" w:rsidRDefault="00817A76">
      <w:r>
        <w:t>1039 Vihan 771225794</w:t>
      </w:r>
    </w:p>
    <w:p w:rsidR="00B7635A" w:rsidRDefault="00817A76">
      <w:r>
        <w:t xml:space="preserve"> </w:t>
      </w:r>
    </w:p>
    <w:p w:rsidR="00B7635A" w:rsidRDefault="00817A76">
      <w:r>
        <w:t>1040 Tharusha ASM 778432168</w:t>
      </w:r>
    </w:p>
    <w:p w:rsidR="00B7635A" w:rsidRDefault="00817A76">
      <w:r>
        <w:t xml:space="preserve"> </w:t>
      </w:r>
    </w:p>
    <w:p w:rsidR="00B7635A" w:rsidRDefault="00817A76">
      <w:r>
        <w:t>1041 Vinu 763256847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1042 +94 71 8801 714948801</w:t>
      </w:r>
    </w:p>
    <w:p w:rsidR="00B7635A" w:rsidRDefault="00817A76">
      <w:r>
        <w:t xml:space="preserve"> </w:t>
      </w:r>
    </w:p>
    <w:p w:rsidR="00B7635A" w:rsidRDefault="00817A76">
      <w:r>
        <w:t>1043 Subusha 784602226</w:t>
      </w:r>
    </w:p>
    <w:p w:rsidR="00B7635A" w:rsidRDefault="00817A76">
      <w:r>
        <w:t xml:space="preserve"> </w:t>
      </w:r>
    </w:p>
    <w:p w:rsidR="00B7635A" w:rsidRDefault="00817A76">
      <w:r>
        <w:t>1044 Anudha 778763922</w:t>
      </w:r>
    </w:p>
    <w:p w:rsidR="00B7635A" w:rsidRDefault="00817A76">
      <w:r>
        <w:t xml:space="preserve"> </w:t>
      </w:r>
    </w:p>
    <w:p w:rsidR="00B7635A" w:rsidRDefault="00817A76">
      <w:r>
        <w:t>1045 Manel Miss Physics 342247594</w:t>
      </w:r>
    </w:p>
    <w:p w:rsidR="00B7635A" w:rsidRDefault="00817A76">
      <w:r>
        <w:t xml:space="preserve"> </w:t>
      </w:r>
    </w:p>
    <w:p w:rsidR="00B7635A" w:rsidRDefault="00817A76">
      <w:r>
        <w:t>1046 Dassa New 716683231</w:t>
      </w:r>
    </w:p>
    <w:p w:rsidR="00B7635A" w:rsidRDefault="00817A76">
      <w:r>
        <w:t xml:space="preserve"> </w:t>
      </w:r>
    </w:p>
    <w:p w:rsidR="00B7635A" w:rsidRDefault="00817A76">
      <w:r>
        <w:t>1047 Ravindu 763517659</w:t>
      </w:r>
    </w:p>
    <w:p w:rsidR="00B7635A" w:rsidRDefault="00817A76">
      <w:r>
        <w:t xml:space="preserve"> </w:t>
      </w:r>
    </w:p>
    <w:p w:rsidR="00B7635A" w:rsidRDefault="00817A76">
      <w:r>
        <w:t>1048 Chanuk 766656919</w:t>
      </w:r>
    </w:p>
    <w:p w:rsidR="00B7635A" w:rsidRDefault="00817A76">
      <w:r>
        <w:t xml:space="preserve"> </w:t>
      </w:r>
    </w:p>
    <w:p w:rsidR="00B7635A" w:rsidRDefault="00817A76">
      <w:r>
        <w:t>1049 Pasan Media 775766821</w:t>
      </w:r>
    </w:p>
    <w:p w:rsidR="00B7635A" w:rsidRDefault="00817A76">
      <w:r>
        <w:t xml:space="preserve"> </w:t>
      </w:r>
    </w:p>
    <w:p w:rsidR="00B7635A" w:rsidRDefault="00817A76">
      <w:r>
        <w:t>1050 Dhanidhu Mom 779891978</w:t>
      </w:r>
    </w:p>
    <w:p w:rsidR="00B7635A" w:rsidRDefault="00817A76">
      <w:r>
        <w:t xml:space="preserve"> </w:t>
      </w:r>
    </w:p>
    <w:p w:rsidR="00B7635A" w:rsidRDefault="00817A76">
      <w:r>
        <w:t>1051 Uwani New 715628219</w:t>
      </w:r>
    </w:p>
    <w:p w:rsidR="00B7635A" w:rsidRDefault="00817A76">
      <w:r>
        <w:t xml:space="preserve"> </w:t>
      </w:r>
    </w:p>
    <w:p w:rsidR="00B7635A" w:rsidRDefault="00817A76">
      <w:r>
        <w:t>1052 Nurse Lokuamma 92649704</w:t>
      </w:r>
    </w:p>
    <w:p w:rsidR="00B7635A" w:rsidRDefault="00817A76">
      <w:r>
        <w:t xml:space="preserve"> </w:t>
      </w:r>
    </w:p>
    <w:p w:rsidR="00B7635A" w:rsidRDefault="00817A76">
      <w:r>
        <w:t>1053 Shayini Nngi Vishaka 776658179</w:t>
      </w:r>
    </w:p>
    <w:p w:rsidR="00B7635A" w:rsidRDefault="00817A76">
      <w:r>
        <w:t xml:space="preserve"> </w:t>
      </w:r>
    </w:p>
    <w:p w:rsidR="00B7635A" w:rsidRDefault="00817A76">
      <w:r>
        <w:t>1054 Gayani New 704531050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1055 Gayathrika 719868263</w:t>
      </w:r>
    </w:p>
    <w:p w:rsidR="00B7635A" w:rsidRDefault="00817A76">
      <w:r>
        <w:t xml:space="preserve"> </w:t>
      </w:r>
    </w:p>
    <w:p w:rsidR="00B7635A" w:rsidRDefault="00817A76">
      <w:r>
        <w:t>1056 Ashini 779438405</w:t>
      </w:r>
    </w:p>
    <w:p w:rsidR="00B7635A" w:rsidRDefault="00817A76">
      <w:r>
        <w:t xml:space="preserve"> </w:t>
      </w:r>
    </w:p>
    <w:p w:rsidR="00B7635A" w:rsidRDefault="00817A76">
      <w:r>
        <w:t>1057 Praniya 2 782000562</w:t>
      </w:r>
    </w:p>
    <w:p w:rsidR="00B7635A" w:rsidRDefault="00817A76">
      <w:r>
        <w:t xml:space="preserve"> </w:t>
      </w:r>
    </w:p>
    <w:p w:rsidR="00B7635A" w:rsidRDefault="00817A76">
      <w:r>
        <w:t>1058 Chemistry Kasun Clz 777554272</w:t>
      </w:r>
    </w:p>
    <w:p w:rsidR="00B7635A" w:rsidRDefault="00817A76">
      <w:r>
        <w:t xml:space="preserve"> </w:t>
      </w:r>
    </w:p>
    <w:p w:rsidR="00B7635A" w:rsidRDefault="00817A76">
      <w:r>
        <w:t>1059 Isuru Yatiyana 783942386</w:t>
      </w:r>
    </w:p>
    <w:p w:rsidR="00B7635A" w:rsidRDefault="00817A76">
      <w:r>
        <w:t xml:space="preserve"> </w:t>
      </w:r>
    </w:p>
    <w:p w:rsidR="00B7635A" w:rsidRDefault="00817A76">
      <w:r>
        <w:t>1060 Lasen Malli 704983226</w:t>
      </w:r>
    </w:p>
    <w:p w:rsidR="00B7635A" w:rsidRDefault="00817A76">
      <w:r>
        <w:t xml:space="preserve"> </w:t>
      </w:r>
    </w:p>
    <w:p w:rsidR="00B7635A" w:rsidRDefault="00817A76">
      <w:r>
        <w:t>1061 BV Lorry 777035705</w:t>
      </w:r>
    </w:p>
    <w:p w:rsidR="00B7635A" w:rsidRDefault="00817A76">
      <w:r>
        <w:t xml:space="preserve"> </w:t>
      </w:r>
    </w:p>
    <w:p w:rsidR="00B7635A" w:rsidRDefault="00817A76">
      <w:r>
        <w:t>1062 Dulsith 702379003</w:t>
      </w:r>
    </w:p>
    <w:p w:rsidR="00B7635A" w:rsidRDefault="00817A76">
      <w:r>
        <w:t xml:space="preserve"> </w:t>
      </w:r>
    </w:p>
    <w:p w:rsidR="00B7635A" w:rsidRDefault="00817A76">
      <w:r>
        <w:t>1063 Shalika Ayiya 783751041</w:t>
      </w:r>
    </w:p>
    <w:p w:rsidR="00B7635A" w:rsidRDefault="00817A76">
      <w:r>
        <w:t xml:space="preserve"> </w:t>
      </w:r>
    </w:p>
    <w:p w:rsidR="00B7635A" w:rsidRDefault="00817A76">
      <w:r>
        <w:t>1064 Shenel New 716126273</w:t>
      </w:r>
    </w:p>
    <w:p w:rsidR="00B7635A" w:rsidRDefault="00817A76">
      <w:r>
        <w:t xml:space="preserve"> </w:t>
      </w:r>
    </w:p>
    <w:p w:rsidR="00B7635A" w:rsidRDefault="00817A76">
      <w:r>
        <w:t>1065 Lohan 713238394</w:t>
      </w:r>
    </w:p>
    <w:p w:rsidR="00B7635A" w:rsidRDefault="00817A76">
      <w:r>
        <w:t xml:space="preserve"> </w:t>
      </w:r>
    </w:p>
    <w:p w:rsidR="00B7635A" w:rsidRDefault="00817A76">
      <w:r>
        <w:t>1066 Hinamalee Home 382240148</w:t>
      </w:r>
    </w:p>
    <w:p w:rsidR="00B7635A" w:rsidRDefault="00817A76">
      <w:r>
        <w:t xml:space="preserve"> </w:t>
      </w:r>
    </w:p>
    <w:p w:rsidR="00B7635A" w:rsidRDefault="00817A76">
      <w:r>
        <w:t>1067 Rasindu 717204421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1068 Tharushasilva Pubg 718721007</w:t>
      </w:r>
    </w:p>
    <w:p w:rsidR="00B7635A" w:rsidRDefault="00817A76">
      <w:r>
        <w:t xml:space="preserve"> </w:t>
      </w:r>
    </w:p>
    <w:p w:rsidR="00B7635A" w:rsidRDefault="00817A76">
      <w:r>
        <w:t>1069 Thamalaka 767512989</w:t>
      </w:r>
    </w:p>
    <w:p w:rsidR="00B7635A" w:rsidRDefault="00817A76">
      <w:r>
        <w:t xml:space="preserve"> </w:t>
      </w:r>
    </w:p>
    <w:p w:rsidR="00B7635A" w:rsidRDefault="00817A76">
      <w:r>
        <w:t>1070 Sanjula RC 769644032</w:t>
      </w:r>
    </w:p>
    <w:p w:rsidR="00B7635A" w:rsidRDefault="00817A76">
      <w:r>
        <w:t xml:space="preserve"> </w:t>
      </w:r>
    </w:p>
    <w:p w:rsidR="00B7635A" w:rsidRDefault="00817A76">
      <w:r>
        <w:t>1071 Dilnuk K 760561993</w:t>
      </w:r>
    </w:p>
    <w:p w:rsidR="00B7635A" w:rsidRDefault="00817A76">
      <w:r>
        <w:t xml:space="preserve"> </w:t>
      </w:r>
    </w:p>
    <w:p w:rsidR="00B7635A" w:rsidRDefault="00817A76">
      <w:r>
        <w:t>1072 Robert uncle 775915605</w:t>
      </w:r>
    </w:p>
    <w:p w:rsidR="00B7635A" w:rsidRDefault="00817A76">
      <w:r>
        <w:t xml:space="preserve"> </w:t>
      </w:r>
    </w:p>
    <w:p w:rsidR="00B7635A" w:rsidRDefault="00817A76">
      <w:r>
        <w:t>1073 Janani 729797196</w:t>
      </w:r>
    </w:p>
    <w:p w:rsidR="00B7635A" w:rsidRDefault="00817A76">
      <w:r>
        <w:t xml:space="preserve"> </w:t>
      </w:r>
    </w:p>
    <w:p w:rsidR="00B7635A" w:rsidRDefault="00817A76">
      <w:r>
        <w:t>1074 Hasa New 775905022</w:t>
      </w:r>
    </w:p>
    <w:p w:rsidR="00B7635A" w:rsidRDefault="00817A76">
      <w:r>
        <w:t xml:space="preserve"> </w:t>
      </w:r>
    </w:p>
    <w:p w:rsidR="00B7635A" w:rsidRDefault="00817A76">
      <w:r>
        <w:t>1075 Sasika 719147199</w:t>
      </w:r>
    </w:p>
    <w:p w:rsidR="00B7635A" w:rsidRDefault="00817A76">
      <w:r>
        <w:t xml:space="preserve"> </w:t>
      </w:r>
    </w:p>
    <w:p w:rsidR="00B7635A" w:rsidRDefault="00817A76">
      <w:r>
        <w:t>1076 Dulaa 703633972</w:t>
      </w:r>
    </w:p>
    <w:p w:rsidR="00B7635A" w:rsidRDefault="00817A76">
      <w:r>
        <w:t xml:space="preserve"> </w:t>
      </w:r>
    </w:p>
    <w:p w:rsidR="00B7635A" w:rsidRDefault="00817A76">
      <w:r>
        <w:t>1077 Sanuth Van 772960217</w:t>
      </w:r>
    </w:p>
    <w:p w:rsidR="00B7635A" w:rsidRDefault="00817A76">
      <w:r>
        <w:t xml:space="preserve"> </w:t>
      </w:r>
    </w:p>
    <w:p w:rsidR="00B7635A" w:rsidRDefault="00817A76">
      <w:r>
        <w:t>1078 Pesandu Ayiya 769220038</w:t>
      </w:r>
    </w:p>
    <w:p w:rsidR="00B7635A" w:rsidRDefault="00817A76">
      <w:r>
        <w:t xml:space="preserve"> </w:t>
      </w:r>
    </w:p>
    <w:p w:rsidR="00B7635A" w:rsidRDefault="00817A76">
      <w:r>
        <w:t>1079 Gajaya Dia 776844412</w:t>
      </w:r>
    </w:p>
    <w:p w:rsidR="00B7635A" w:rsidRDefault="00817A76">
      <w:r>
        <w:t xml:space="preserve"> </w:t>
      </w:r>
    </w:p>
    <w:p w:rsidR="00B7635A" w:rsidRDefault="00817A76">
      <w:r>
        <w:t>1080 Indu Hutch 789868264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1081 K 763907270</w:t>
      </w:r>
    </w:p>
    <w:p w:rsidR="00B7635A" w:rsidRDefault="00817A76">
      <w:r>
        <w:t xml:space="preserve"> </w:t>
      </w:r>
    </w:p>
    <w:p w:rsidR="00B7635A" w:rsidRDefault="00817A76">
      <w:r>
        <w:t>1082 Sasika Home 342241134</w:t>
      </w:r>
    </w:p>
    <w:p w:rsidR="00B7635A" w:rsidRDefault="00817A76">
      <w:r>
        <w:t xml:space="preserve"> </w:t>
      </w:r>
    </w:p>
    <w:p w:rsidR="00B7635A" w:rsidRDefault="00817A76">
      <w:r>
        <w:t>1083 Navodi 757357243</w:t>
      </w:r>
    </w:p>
    <w:p w:rsidR="00B7635A" w:rsidRDefault="00817A76">
      <w:r>
        <w:t xml:space="preserve"> </w:t>
      </w:r>
    </w:p>
    <w:p w:rsidR="00B7635A" w:rsidRDefault="00817A76">
      <w:r>
        <w:t>1084 Pramod Ayiyas Father 714969520</w:t>
      </w:r>
    </w:p>
    <w:p w:rsidR="00B7635A" w:rsidRDefault="00817A76">
      <w:r>
        <w:t xml:space="preserve"> </w:t>
      </w:r>
    </w:p>
    <w:p w:rsidR="00B7635A" w:rsidRDefault="00817A76">
      <w:r>
        <w:t>1085 Nuran Mom 773910684</w:t>
      </w:r>
    </w:p>
    <w:p w:rsidR="00B7635A" w:rsidRDefault="00817A76">
      <w:r>
        <w:t xml:space="preserve"> </w:t>
      </w:r>
    </w:p>
    <w:p w:rsidR="00B7635A" w:rsidRDefault="00817A76">
      <w:r>
        <w:t>1086 Gayani 718272636</w:t>
      </w:r>
    </w:p>
    <w:p w:rsidR="00B7635A" w:rsidRDefault="00817A76">
      <w:r>
        <w:t xml:space="preserve"> </w:t>
      </w:r>
    </w:p>
    <w:p w:rsidR="00B7635A" w:rsidRDefault="00817A76">
      <w:r>
        <w:t>1087 Sandali Batti 718968548</w:t>
      </w:r>
    </w:p>
    <w:p w:rsidR="00B7635A" w:rsidRDefault="00817A76">
      <w:r>
        <w:t xml:space="preserve"> </w:t>
      </w:r>
    </w:p>
    <w:p w:rsidR="00B7635A" w:rsidRDefault="00817A76">
      <w:r>
        <w:t>1088 Nilmini Aunty 718110488</w:t>
      </w:r>
    </w:p>
    <w:p w:rsidR="00B7635A" w:rsidRDefault="00817A76">
      <w:r>
        <w:t xml:space="preserve"> </w:t>
      </w:r>
    </w:p>
    <w:p w:rsidR="00B7635A" w:rsidRDefault="00817A76">
      <w:r>
        <w:t>1089 Dilantha 766009660</w:t>
      </w:r>
    </w:p>
    <w:p w:rsidR="00B7635A" w:rsidRDefault="00817A76">
      <w:r>
        <w:t xml:space="preserve"> </w:t>
      </w:r>
    </w:p>
    <w:p w:rsidR="00B7635A" w:rsidRDefault="00817A76">
      <w:r>
        <w:t>1090 Thamalaka 761087989</w:t>
      </w:r>
    </w:p>
    <w:p w:rsidR="00B7635A" w:rsidRDefault="00817A76">
      <w:r>
        <w:t xml:space="preserve"> </w:t>
      </w:r>
    </w:p>
    <w:p w:rsidR="00B7635A" w:rsidRDefault="00817A76">
      <w:r>
        <w:t>1091 Waruna 715109827</w:t>
      </w:r>
    </w:p>
    <w:p w:rsidR="00B7635A" w:rsidRDefault="00817A76">
      <w:r>
        <w:t xml:space="preserve"> </w:t>
      </w:r>
    </w:p>
    <w:p w:rsidR="00B7635A" w:rsidRDefault="00817A76">
      <w:r>
        <w:t>1092 Sachintha 716846433</w:t>
      </w:r>
    </w:p>
    <w:p w:rsidR="00B7635A" w:rsidRDefault="00817A76">
      <w:r>
        <w:t xml:space="preserve"> </w:t>
      </w:r>
    </w:p>
    <w:p w:rsidR="00B7635A" w:rsidRDefault="00817A76">
      <w:r>
        <w:t>1093 Gihan RC 757979724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1094 Malaka Ayiya 714764981</w:t>
      </w:r>
    </w:p>
    <w:p w:rsidR="00B7635A" w:rsidRDefault="00817A76">
      <w:r>
        <w:t xml:space="preserve"> </w:t>
      </w:r>
    </w:p>
    <w:p w:rsidR="00B7635A" w:rsidRDefault="00817A76">
      <w:r>
        <w:t>1095 Nurse New 90683217</w:t>
      </w:r>
    </w:p>
    <w:p w:rsidR="00B7635A" w:rsidRDefault="00817A76">
      <w:r>
        <w:t xml:space="preserve"> </w:t>
      </w:r>
    </w:p>
    <w:p w:rsidR="00B7635A" w:rsidRDefault="00817A76">
      <w:r>
        <w:t>1096 Ishi Mobile 754212635</w:t>
      </w:r>
    </w:p>
    <w:p w:rsidR="00B7635A" w:rsidRDefault="00817A76">
      <w:r>
        <w:t xml:space="preserve"> </w:t>
      </w:r>
    </w:p>
    <w:p w:rsidR="00B7635A" w:rsidRDefault="00817A76">
      <w:r>
        <w:t>1097 Nethma 777176948</w:t>
      </w:r>
    </w:p>
    <w:p w:rsidR="00B7635A" w:rsidRDefault="00817A76">
      <w:r>
        <w:t xml:space="preserve"> </w:t>
      </w:r>
    </w:p>
    <w:p w:rsidR="00B7635A" w:rsidRDefault="00817A76">
      <w:r>
        <w:t>1098 Prageeth 783213038</w:t>
      </w:r>
    </w:p>
    <w:p w:rsidR="00B7635A" w:rsidRDefault="00817A76">
      <w:r>
        <w:t xml:space="preserve"> </w:t>
      </w:r>
    </w:p>
    <w:p w:rsidR="00B7635A" w:rsidRDefault="00817A76">
      <w:r>
        <w:t>1099 Dila M2 774139560</w:t>
      </w:r>
    </w:p>
    <w:p w:rsidR="00B7635A" w:rsidRDefault="00817A76">
      <w:r>
        <w:t xml:space="preserve"> </w:t>
      </w:r>
    </w:p>
    <w:p w:rsidR="00B7635A" w:rsidRDefault="00817A76">
      <w:r>
        <w:t>1100 Dilah Frn 767982930</w:t>
      </w:r>
    </w:p>
    <w:p w:rsidR="00B7635A" w:rsidRDefault="00817A76">
      <w:r>
        <w:t xml:space="preserve"> </w:t>
      </w:r>
    </w:p>
    <w:p w:rsidR="00B7635A" w:rsidRDefault="00817A76">
      <w:r>
        <w:t>1101 Anuja 772644436</w:t>
      </w:r>
    </w:p>
    <w:p w:rsidR="00B7635A" w:rsidRDefault="00817A76">
      <w:r>
        <w:t xml:space="preserve"> </w:t>
      </w:r>
    </w:p>
    <w:p w:rsidR="00B7635A" w:rsidRDefault="00817A76">
      <w:r>
        <w:t>1102 Tharindu Father 718148845</w:t>
      </w:r>
    </w:p>
    <w:p w:rsidR="00B7635A" w:rsidRDefault="00817A76">
      <w:r>
        <w:t xml:space="preserve"> </w:t>
      </w:r>
    </w:p>
    <w:p w:rsidR="00B7635A" w:rsidRDefault="00817A76">
      <w:r>
        <w:t>1103 Ma Adithya 718008419</w:t>
      </w:r>
    </w:p>
    <w:p w:rsidR="00B7635A" w:rsidRDefault="00817A76">
      <w:r>
        <w:t xml:space="preserve"> </w:t>
      </w:r>
    </w:p>
    <w:p w:rsidR="00B7635A" w:rsidRDefault="00817A76">
      <w:r>
        <w:t>1104 Hhh 764901045</w:t>
      </w:r>
    </w:p>
    <w:p w:rsidR="00B7635A" w:rsidRDefault="00817A76">
      <w:r>
        <w:t xml:space="preserve"> </w:t>
      </w:r>
    </w:p>
    <w:p w:rsidR="00B7635A" w:rsidRDefault="00817A76">
      <w:r>
        <w:t>1105 Sachintha Akka 715614738</w:t>
      </w:r>
    </w:p>
    <w:p w:rsidR="00B7635A" w:rsidRDefault="00817A76">
      <w:r>
        <w:t xml:space="preserve"> </w:t>
      </w:r>
    </w:p>
    <w:p w:rsidR="00B7635A" w:rsidRDefault="00817A76">
      <w:r>
        <w:t>1106 Highway bus 778012771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1107 Mekhala 769495207</w:t>
      </w:r>
    </w:p>
    <w:p w:rsidR="00B7635A" w:rsidRDefault="00817A76">
      <w:r>
        <w:t xml:space="preserve"> </w:t>
      </w:r>
    </w:p>
    <w:p w:rsidR="00B7635A" w:rsidRDefault="00817A76">
      <w:r>
        <w:t>1108 Shashith 769813282</w:t>
      </w:r>
    </w:p>
    <w:p w:rsidR="00B7635A" w:rsidRDefault="00817A76">
      <w:r>
        <w:t xml:space="preserve"> </w:t>
      </w:r>
    </w:p>
    <w:p w:rsidR="00B7635A" w:rsidRDefault="00817A76">
      <w:r>
        <w:t>1109 Senuk 777642069</w:t>
      </w:r>
    </w:p>
    <w:p w:rsidR="00B7635A" w:rsidRDefault="00817A76">
      <w:r>
        <w:t xml:space="preserve"> </w:t>
      </w:r>
    </w:p>
    <w:p w:rsidR="00B7635A" w:rsidRDefault="00817A76">
      <w:r>
        <w:t>1110 Shenel 711971935</w:t>
      </w:r>
    </w:p>
    <w:p w:rsidR="00B7635A" w:rsidRDefault="00817A76">
      <w:r>
        <w:t xml:space="preserve"> </w:t>
      </w:r>
    </w:p>
    <w:p w:rsidR="00B7635A" w:rsidRDefault="00817A76">
      <w:r>
        <w:t>1111 Indika 773943327</w:t>
      </w:r>
    </w:p>
    <w:p w:rsidR="00B7635A" w:rsidRDefault="00817A76">
      <w:r>
        <w:t xml:space="preserve"> </w:t>
      </w:r>
    </w:p>
    <w:p w:rsidR="00B7635A" w:rsidRDefault="00817A76">
      <w:r>
        <w:t>1112 Namal Malu 710569437</w:t>
      </w:r>
    </w:p>
    <w:p w:rsidR="00B7635A" w:rsidRDefault="00817A76">
      <w:r>
        <w:t xml:space="preserve"> </w:t>
      </w:r>
    </w:p>
    <w:p w:rsidR="00B7635A" w:rsidRDefault="00817A76">
      <w:r>
        <w:t>1113 Indu New 710896790</w:t>
      </w:r>
    </w:p>
    <w:p w:rsidR="00B7635A" w:rsidRDefault="00817A76">
      <w:r>
        <w:t xml:space="preserve"> </w:t>
      </w:r>
    </w:p>
    <w:p w:rsidR="00B7635A" w:rsidRDefault="00817A76">
      <w:r>
        <w:t>1114 Yatiyana school Principal 716036760</w:t>
      </w:r>
    </w:p>
    <w:p w:rsidR="00B7635A" w:rsidRDefault="00817A76">
      <w:r>
        <w:t xml:space="preserve"> </w:t>
      </w:r>
    </w:p>
    <w:p w:rsidR="00B7635A" w:rsidRDefault="00817A76">
      <w:r>
        <w:t>1115 Samatha 788274067</w:t>
      </w:r>
    </w:p>
    <w:p w:rsidR="00B7635A" w:rsidRDefault="00817A76">
      <w:r>
        <w:t xml:space="preserve"> </w:t>
      </w:r>
    </w:p>
    <w:p w:rsidR="00B7635A" w:rsidRDefault="00817A76">
      <w:r>
        <w:t>1116 Yasith M 776420988</w:t>
      </w:r>
    </w:p>
    <w:p w:rsidR="00B7635A" w:rsidRDefault="00817A76">
      <w:r>
        <w:t xml:space="preserve"> </w:t>
      </w:r>
    </w:p>
    <w:p w:rsidR="00B7635A" w:rsidRDefault="00817A76">
      <w:r>
        <w:t>1117 Jalina Mlli 774619227</w:t>
      </w:r>
    </w:p>
    <w:p w:rsidR="00B7635A" w:rsidRDefault="00817A76">
      <w:r>
        <w:t xml:space="preserve"> </w:t>
      </w:r>
    </w:p>
    <w:p w:rsidR="00B7635A" w:rsidRDefault="00817A76">
      <w:r>
        <w:t>1118 Vikum Chmstry Cls 761334923</w:t>
      </w:r>
    </w:p>
    <w:p w:rsidR="00B7635A" w:rsidRDefault="00817A76">
      <w:r>
        <w:t xml:space="preserve"> </w:t>
      </w:r>
    </w:p>
    <w:p w:rsidR="00B7635A" w:rsidRDefault="00817A76">
      <w:r>
        <w:t>1119 Thanuji Akka 716631477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1120 Vinuwara 715970943</w:t>
      </w:r>
    </w:p>
    <w:p w:rsidR="00B7635A" w:rsidRDefault="00817A76">
      <w:r>
        <w:t xml:space="preserve"> </w:t>
      </w:r>
    </w:p>
    <w:p w:rsidR="00B7635A" w:rsidRDefault="00817A76">
      <w:r>
        <w:t>1121 wahalathanthri M2 714945989</w:t>
      </w:r>
    </w:p>
    <w:p w:rsidR="00B7635A" w:rsidRDefault="00817A76">
      <w:r>
        <w:t xml:space="preserve"> </w:t>
      </w:r>
    </w:p>
    <w:p w:rsidR="00B7635A" w:rsidRDefault="00817A76">
      <w:r>
        <w:t>1122 Samalkith Malli 771183164</w:t>
      </w:r>
    </w:p>
    <w:p w:rsidR="00B7635A" w:rsidRDefault="00817A76">
      <w:r>
        <w:t xml:space="preserve"> </w:t>
      </w:r>
    </w:p>
    <w:p w:rsidR="00B7635A" w:rsidRDefault="00817A76">
      <w:r>
        <w:t>1123 Javindu 775573087</w:t>
      </w:r>
    </w:p>
    <w:p w:rsidR="00B7635A" w:rsidRDefault="00817A76">
      <w:r>
        <w:t xml:space="preserve"> </w:t>
      </w:r>
    </w:p>
    <w:p w:rsidR="00B7635A" w:rsidRDefault="00817A76">
      <w:r>
        <w:t>1124 Samoshi 774233550</w:t>
      </w:r>
    </w:p>
    <w:p w:rsidR="00B7635A" w:rsidRDefault="00817A76">
      <w:r>
        <w:t xml:space="preserve"> </w:t>
      </w:r>
    </w:p>
    <w:p w:rsidR="00B7635A" w:rsidRDefault="00817A76">
      <w:r>
        <w:t>1125 Sasiri 715522824</w:t>
      </w:r>
    </w:p>
    <w:p w:rsidR="00B7635A" w:rsidRDefault="00817A76">
      <w:r>
        <w:t xml:space="preserve"> </w:t>
      </w:r>
    </w:p>
    <w:p w:rsidR="00B7635A" w:rsidRDefault="00817A76">
      <w:r>
        <w:t>1126 Rach_slays 6475675240</w:t>
      </w:r>
    </w:p>
    <w:p w:rsidR="00B7635A" w:rsidRDefault="00817A76">
      <w:r>
        <w:t xml:space="preserve"> </w:t>
      </w:r>
    </w:p>
    <w:p w:rsidR="00B7635A" w:rsidRDefault="00817A76">
      <w:r>
        <w:t>1127 Kaveesha Malan 786243108</w:t>
      </w:r>
    </w:p>
    <w:p w:rsidR="00B7635A" w:rsidRDefault="00817A76">
      <w:r>
        <w:t xml:space="preserve"> </w:t>
      </w:r>
    </w:p>
    <w:p w:rsidR="00B7635A" w:rsidRDefault="00817A76">
      <w:r>
        <w:t>1128 Sanuth Thadiya 773767728</w:t>
      </w:r>
    </w:p>
    <w:p w:rsidR="00B7635A" w:rsidRDefault="00817A76">
      <w:r>
        <w:t xml:space="preserve"> </w:t>
      </w:r>
    </w:p>
    <w:p w:rsidR="00B7635A" w:rsidRDefault="00817A76">
      <w:r>
        <w:t>1129 Gayantha RC 722983571</w:t>
      </w:r>
    </w:p>
    <w:p w:rsidR="00B7635A" w:rsidRDefault="00817A76">
      <w:r>
        <w:t xml:space="preserve"> </w:t>
      </w:r>
    </w:p>
    <w:p w:rsidR="00B7635A" w:rsidRDefault="00817A76">
      <w:r>
        <w:t>1130 Chameen 761571551</w:t>
      </w:r>
    </w:p>
    <w:p w:rsidR="00B7635A" w:rsidRDefault="00817A76">
      <w:r>
        <w:t xml:space="preserve"> </w:t>
      </w:r>
    </w:p>
    <w:p w:rsidR="00B7635A" w:rsidRDefault="00817A76">
      <w:r>
        <w:t>1131 Hasitha Ayiya 713011352</w:t>
      </w:r>
    </w:p>
    <w:p w:rsidR="00B7635A" w:rsidRDefault="00817A76">
      <w:r>
        <w:t xml:space="preserve"> </w:t>
      </w:r>
    </w:p>
    <w:p w:rsidR="00B7635A" w:rsidRDefault="00817A76">
      <w:r>
        <w:t>1132 Vilan Cadet 719954193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1133 Sanna New 721649137</w:t>
      </w:r>
    </w:p>
    <w:p w:rsidR="00B7635A" w:rsidRDefault="00817A76">
      <w:r>
        <w:t xml:space="preserve"> </w:t>
      </w:r>
    </w:p>
    <w:p w:rsidR="00B7635A" w:rsidRDefault="00817A76">
      <w:r>
        <w:t>1134 Malan Mlli 768646183</w:t>
      </w:r>
    </w:p>
    <w:p w:rsidR="00B7635A" w:rsidRDefault="00817A76">
      <w:r>
        <w:t xml:space="preserve"> </w:t>
      </w:r>
    </w:p>
    <w:p w:rsidR="00B7635A" w:rsidRDefault="00817A76">
      <w:r>
        <w:t>1135 Ma Dialog 768562982</w:t>
      </w:r>
    </w:p>
    <w:p w:rsidR="00B7635A" w:rsidRDefault="00817A76">
      <w:r>
        <w:t xml:space="preserve"> </w:t>
      </w:r>
    </w:p>
    <w:p w:rsidR="00B7635A" w:rsidRDefault="00817A76">
      <w:r>
        <w:t>1136 Anuja 765522262</w:t>
      </w:r>
    </w:p>
    <w:p w:rsidR="00B7635A" w:rsidRDefault="00817A76">
      <w:r>
        <w:t xml:space="preserve"> </w:t>
      </w:r>
    </w:p>
    <w:p w:rsidR="00B7635A" w:rsidRDefault="00817A76">
      <w:r>
        <w:t>1137 Lakshitha New 712823322</w:t>
      </w:r>
    </w:p>
    <w:p w:rsidR="00B7635A" w:rsidRDefault="00817A76">
      <w:r>
        <w:t xml:space="preserve"> </w:t>
      </w:r>
    </w:p>
    <w:p w:rsidR="00B7635A" w:rsidRDefault="00817A76">
      <w:r>
        <w:t>1138 Van 768056003</w:t>
      </w:r>
    </w:p>
    <w:p w:rsidR="00B7635A" w:rsidRDefault="00817A76">
      <w:r>
        <w:t xml:space="preserve"> </w:t>
      </w:r>
    </w:p>
    <w:p w:rsidR="00B7635A" w:rsidRDefault="00817A76">
      <w:r>
        <w:t>1139 Kavindu 713498832</w:t>
      </w:r>
    </w:p>
    <w:p w:rsidR="00B7635A" w:rsidRDefault="00817A76">
      <w:r>
        <w:t xml:space="preserve"> </w:t>
      </w:r>
    </w:p>
    <w:p w:rsidR="00B7635A" w:rsidRDefault="00817A76">
      <w:r>
        <w:t>1140 Dinithi Akka 718536948</w:t>
      </w:r>
    </w:p>
    <w:p w:rsidR="00B7635A" w:rsidRDefault="00817A76">
      <w:r>
        <w:t xml:space="preserve"> </w:t>
      </w:r>
    </w:p>
    <w:p w:rsidR="00B7635A" w:rsidRDefault="00817A76">
      <w:r>
        <w:t>1141 Anuhas 714772752</w:t>
      </w:r>
    </w:p>
    <w:p w:rsidR="00B7635A" w:rsidRDefault="00817A76">
      <w:r>
        <w:t xml:space="preserve"> </w:t>
      </w:r>
    </w:p>
    <w:p w:rsidR="00B7635A" w:rsidRDefault="00817A76">
      <w:r>
        <w:t>1142 Dulla Mobitel 714623545</w:t>
      </w:r>
    </w:p>
    <w:p w:rsidR="00B7635A" w:rsidRDefault="00817A76">
      <w:r>
        <w:t xml:space="preserve"> </w:t>
      </w:r>
    </w:p>
    <w:p w:rsidR="00B7635A" w:rsidRDefault="00817A76">
      <w:r>
        <w:t>1143 Amasha Amasha 718192814</w:t>
      </w:r>
    </w:p>
    <w:p w:rsidR="00B7635A" w:rsidRDefault="00817A76">
      <w:r>
        <w:t xml:space="preserve"> </w:t>
      </w:r>
    </w:p>
    <w:p w:rsidR="00B7635A" w:rsidRDefault="00817A76">
      <w:r>
        <w:t>1144 Sithara Ayiya Cross 763118762</w:t>
      </w:r>
    </w:p>
    <w:p w:rsidR="00B7635A" w:rsidRDefault="00817A76">
      <w:r>
        <w:t xml:space="preserve"> </w:t>
      </w:r>
    </w:p>
    <w:p w:rsidR="00B7635A" w:rsidRDefault="00817A76">
      <w:r>
        <w:t>1145 Sanuth Whtspp 766824669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1146 Geenuka 767331116</w:t>
      </w:r>
    </w:p>
    <w:p w:rsidR="00B7635A" w:rsidRDefault="00817A76">
      <w:r>
        <w:t xml:space="preserve"> </w:t>
      </w:r>
    </w:p>
    <w:p w:rsidR="00B7635A" w:rsidRDefault="00817A76">
      <w:r>
        <w:t>1147 Dilantha 725580605</w:t>
      </w:r>
    </w:p>
    <w:p w:rsidR="00B7635A" w:rsidRDefault="00817A76">
      <w:r>
        <w:t xml:space="preserve"> </w:t>
      </w:r>
    </w:p>
    <w:p w:rsidR="00B7635A" w:rsidRDefault="00817A76">
      <w:r>
        <w:t>1148 Pasiya 764070321</w:t>
      </w:r>
    </w:p>
    <w:p w:rsidR="00B7635A" w:rsidRDefault="00817A76">
      <w:r>
        <w:t xml:space="preserve"> </w:t>
      </w:r>
    </w:p>
    <w:p w:rsidR="00B7635A" w:rsidRDefault="00817A76">
      <w:r>
        <w:t>1149 Deenath Ayiye 764800819</w:t>
      </w:r>
    </w:p>
    <w:p w:rsidR="00B7635A" w:rsidRDefault="00817A76">
      <w:r>
        <w:t xml:space="preserve"> </w:t>
      </w:r>
    </w:p>
    <w:p w:rsidR="00B7635A" w:rsidRDefault="00817A76">
      <w:r>
        <w:t>1150 Dinithi 763751579</w:t>
      </w:r>
    </w:p>
    <w:p w:rsidR="00B7635A" w:rsidRDefault="00817A76">
      <w:r>
        <w:t xml:space="preserve"> </w:t>
      </w:r>
    </w:p>
    <w:p w:rsidR="00B7635A" w:rsidRDefault="00817A76">
      <w:r>
        <w:t>1151 Poolgate Sikka 760853933</w:t>
      </w:r>
    </w:p>
    <w:p w:rsidR="00B7635A" w:rsidRDefault="00817A76">
      <w:r>
        <w:t xml:space="preserve"> </w:t>
      </w:r>
    </w:p>
    <w:p w:rsidR="00B7635A" w:rsidRDefault="00817A76">
      <w:r>
        <w:t>1152 Combine Ayiya 715586672</w:t>
      </w:r>
    </w:p>
    <w:p w:rsidR="00B7635A" w:rsidRDefault="00817A76">
      <w:r>
        <w:t xml:space="preserve"> </w:t>
      </w:r>
    </w:p>
    <w:p w:rsidR="00B7635A" w:rsidRDefault="00817A76">
      <w:r>
        <w:t>1153 Vilan 703802284</w:t>
      </w:r>
    </w:p>
    <w:p w:rsidR="00B7635A" w:rsidRDefault="00817A76">
      <w:r>
        <w:t xml:space="preserve"> </w:t>
      </w:r>
    </w:p>
    <w:p w:rsidR="00B7635A" w:rsidRDefault="00817A76">
      <w:r>
        <w:t>1154 Chethiya Ayiya 712420015</w:t>
      </w:r>
    </w:p>
    <w:p w:rsidR="00B7635A" w:rsidRDefault="00817A76">
      <w:r>
        <w:t xml:space="preserve"> </w:t>
      </w:r>
    </w:p>
    <w:p w:rsidR="00B7635A" w:rsidRDefault="00817A76">
      <w:r>
        <w:t>1155 Akila Mlli OL 763489550</w:t>
      </w:r>
    </w:p>
    <w:p w:rsidR="00B7635A" w:rsidRDefault="00817A76">
      <w:r>
        <w:t xml:space="preserve"> </w:t>
      </w:r>
    </w:p>
    <w:p w:rsidR="00B7635A" w:rsidRDefault="00817A76">
      <w:r>
        <w:t>1156 Lihini Nawodya 763795463</w:t>
      </w:r>
    </w:p>
    <w:p w:rsidR="00B7635A" w:rsidRDefault="00817A76">
      <w:r>
        <w:t xml:space="preserve"> </w:t>
      </w:r>
    </w:p>
    <w:p w:rsidR="00B7635A" w:rsidRDefault="00817A76">
      <w:r>
        <w:t>1157 Sonesh Hutch 783355099</w:t>
      </w:r>
    </w:p>
    <w:p w:rsidR="00B7635A" w:rsidRDefault="00817A76">
      <w:r>
        <w:t xml:space="preserve"> </w:t>
      </w:r>
    </w:p>
    <w:p w:rsidR="00B7635A" w:rsidRDefault="00817A76">
      <w:r>
        <w:t>1158 Devmal 762892130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1159 Sunna 776856743</w:t>
      </w:r>
    </w:p>
    <w:p w:rsidR="00B7635A" w:rsidRDefault="00817A76">
      <w:r>
        <w:t xml:space="preserve"> </w:t>
      </w:r>
    </w:p>
    <w:p w:rsidR="00B7635A" w:rsidRDefault="00817A76">
      <w:r>
        <w:t>1160 BMI Check 7madam 757757838</w:t>
      </w:r>
    </w:p>
    <w:p w:rsidR="00B7635A" w:rsidRDefault="00817A76">
      <w:r>
        <w:t xml:space="preserve"> </w:t>
      </w:r>
    </w:p>
    <w:p w:rsidR="00B7635A" w:rsidRDefault="00817A76">
      <w:r>
        <w:t>1161 Sasi Aiyaa 702407774</w:t>
      </w:r>
    </w:p>
    <w:p w:rsidR="00B7635A" w:rsidRDefault="00817A76">
      <w:r>
        <w:t xml:space="preserve"> </w:t>
      </w:r>
    </w:p>
    <w:p w:rsidR="00B7635A" w:rsidRDefault="00817A76">
      <w:r>
        <w:t>1162 Dilupa Ayiya Red VP 788136139</w:t>
      </w:r>
    </w:p>
    <w:p w:rsidR="00B7635A" w:rsidRDefault="00817A76">
      <w:r>
        <w:t xml:space="preserve"> </w:t>
      </w:r>
    </w:p>
    <w:p w:rsidR="00B7635A" w:rsidRDefault="00817A76">
      <w:r>
        <w:t>1163 Yassa Hutch 781470124</w:t>
      </w:r>
    </w:p>
    <w:p w:rsidR="00B7635A" w:rsidRDefault="00817A76">
      <w:r>
        <w:t xml:space="preserve"> </w:t>
      </w:r>
    </w:p>
    <w:p w:rsidR="00B7635A" w:rsidRDefault="00817A76">
      <w:r>
        <w:t>1164 Thilina Sir 779634514</w:t>
      </w:r>
    </w:p>
    <w:p w:rsidR="00B7635A" w:rsidRDefault="00817A76">
      <w:r>
        <w:t xml:space="preserve"> </w:t>
      </w:r>
    </w:p>
    <w:p w:rsidR="00B7635A" w:rsidRDefault="00817A76">
      <w:r>
        <w:t>1165 Visal New 712712395</w:t>
      </w:r>
    </w:p>
    <w:p w:rsidR="00B7635A" w:rsidRDefault="00817A76">
      <w:r>
        <w:t xml:space="preserve"> </w:t>
      </w:r>
    </w:p>
    <w:p w:rsidR="00B7635A" w:rsidRDefault="00817A76">
      <w:r>
        <w:t>1166 Akindu Mlli 723299190</w:t>
      </w:r>
    </w:p>
    <w:p w:rsidR="00B7635A" w:rsidRDefault="00817A76">
      <w:r>
        <w:t xml:space="preserve"> </w:t>
      </w:r>
    </w:p>
    <w:p w:rsidR="00B7635A" w:rsidRDefault="00817A76">
      <w:r>
        <w:t>1167 Arakasun 566755291</w:t>
      </w:r>
    </w:p>
    <w:p w:rsidR="00B7635A" w:rsidRDefault="00817A76">
      <w:r>
        <w:t xml:space="preserve"> </w:t>
      </w:r>
    </w:p>
    <w:p w:rsidR="00B7635A" w:rsidRDefault="00817A76">
      <w:r>
        <w:t>1168 Sonesh nw 776394347</w:t>
      </w:r>
    </w:p>
    <w:p w:rsidR="00B7635A" w:rsidRDefault="00817A76">
      <w:r>
        <w:t xml:space="preserve"> </w:t>
      </w:r>
    </w:p>
    <w:p w:rsidR="00B7635A" w:rsidRDefault="00817A76">
      <w:r>
        <w:t>1169 Wasitha Malli 342285719</w:t>
      </w:r>
    </w:p>
    <w:p w:rsidR="00B7635A" w:rsidRDefault="00817A76">
      <w:r>
        <w:t xml:space="preserve"> </w:t>
      </w:r>
    </w:p>
    <w:p w:rsidR="00B7635A" w:rsidRDefault="00817A76">
      <w:r>
        <w:t>1170 Naduna New 781589425</w:t>
      </w:r>
    </w:p>
    <w:p w:rsidR="00B7635A" w:rsidRDefault="00817A76">
      <w:r>
        <w:t xml:space="preserve"> </w:t>
      </w:r>
    </w:p>
    <w:p w:rsidR="00B7635A" w:rsidRDefault="00817A76">
      <w:r>
        <w:t>1171 තාත්තා 779107055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1172 Osanda Ayiya President 763051809</w:t>
      </w:r>
    </w:p>
    <w:p w:rsidR="00B7635A" w:rsidRDefault="00817A76">
      <w:r>
        <w:t xml:space="preserve"> </w:t>
      </w:r>
    </w:p>
    <w:p w:rsidR="00B7635A" w:rsidRDefault="00817A76">
      <w:r>
        <w:t>1173 Pavitha 761143476</w:t>
      </w:r>
    </w:p>
    <w:p w:rsidR="00B7635A" w:rsidRDefault="00817A76">
      <w:r>
        <w:t xml:space="preserve"> </w:t>
      </w:r>
    </w:p>
    <w:p w:rsidR="00B7635A" w:rsidRDefault="00817A76">
      <w:r>
        <w:t>1174 Sapun Ayiya new 778310766</w:t>
      </w:r>
    </w:p>
    <w:p w:rsidR="00B7635A" w:rsidRDefault="00817A76">
      <w:r>
        <w:t xml:space="preserve"> </w:t>
      </w:r>
    </w:p>
    <w:p w:rsidR="00B7635A" w:rsidRDefault="00817A76">
      <w:r>
        <w:t>1175 Sonesh Dad 770482495</w:t>
      </w:r>
    </w:p>
    <w:p w:rsidR="00B7635A" w:rsidRDefault="00817A76">
      <w:r>
        <w:t xml:space="preserve"> </w:t>
      </w:r>
    </w:p>
    <w:p w:rsidR="00B7635A" w:rsidRDefault="00817A76">
      <w:r>
        <w:t>1176 Posala 715139350</w:t>
      </w:r>
    </w:p>
    <w:p w:rsidR="00B7635A" w:rsidRDefault="00817A76">
      <w:r>
        <w:t xml:space="preserve"> </w:t>
      </w:r>
    </w:p>
    <w:p w:rsidR="00B7635A" w:rsidRDefault="00817A76">
      <w:r>
        <w:t>1177 Tharindu 8 762996328</w:t>
      </w:r>
    </w:p>
    <w:p w:rsidR="00B7635A" w:rsidRDefault="00817A76">
      <w:r>
        <w:t xml:space="preserve"> </w:t>
      </w:r>
    </w:p>
    <w:p w:rsidR="00B7635A" w:rsidRDefault="00817A76">
      <w:r>
        <w:t>1178 Nimshan 🤘Lu 763260998</w:t>
      </w:r>
    </w:p>
    <w:p w:rsidR="00B7635A" w:rsidRDefault="00817A76">
      <w:r>
        <w:t xml:space="preserve"> </w:t>
      </w:r>
    </w:p>
    <w:p w:rsidR="00B7635A" w:rsidRDefault="00817A76">
      <w:r>
        <w:t>1179 Dulla 785232484</w:t>
      </w:r>
    </w:p>
    <w:p w:rsidR="00B7635A" w:rsidRDefault="00817A76">
      <w:r>
        <w:t xml:space="preserve"> </w:t>
      </w:r>
    </w:p>
    <w:p w:rsidR="00B7635A" w:rsidRDefault="00817A76">
      <w:r>
        <w:t>1180 Dinna 764549629</w:t>
      </w:r>
    </w:p>
    <w:p w:rsidR="00B7635A" w:rsidRDefault="00817A76">
      <w:r>
        <w:t xml:space="preserve"> </w:t>
      </w:r>
    </w:p>
    <w:p w:rsidR="00B7635A" w:rsidRDefault="00817A76">
      <w:r>
        <w:t>1181 nurse Aunty 92649704</w:t>
      </w:r>
    </w:p>
    <w:p w:rsidR="00B7635A" w:rsidRDefault="00817A76">
      <w:r>
        <w:t xml:space="preserve"> </w:t>
      </w:r>
    </w:p>
    <w:p w:rsidR="00B7635A" w:rsidRDefault="00817A76">
      <w:r>
        <w:t>1182 Wasitha Malli 715802861</w:t>
      </w:r>
    </w:p>
    <w:p w:rsidR="00B7635A" w:rsidRDefault="00817A76">
      <w:r>
        <w:t xml:space="preserve"> </w:t>
      </w:r>
    </w:p>
    <w:p w:rsidR="00B7635A" w:rsidRDefault="00817A76">
      <w:r>
        <w:t>1183 Miss Call 777180480</w:t>
      </w:r>
    </w:p>
    <w:p w:rsidR="00B7635A" w:rsidRDefault="00817A76">
      <w:r>
        <w:t xml:space="preserve"> </w:t>
      </w:r>
    </w:p>
    <w:p w:rsidR="00B7635A" w:rsidRDefault="00817A76">
      <w:r>
        <w:t>1184 Ibba 764901227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1185 Janith 764191437</w:t>
      </w:r>
    </w:p>
    <w:p w:rsidR="00B7635A" w:rsidRDefault="00817A76">
      <w:r>
        <w:t xml:space="preserve"> </w:t>
      </w:r>
    </w:p>
    <w:p w:rsidR="00B7635A" w:rsidRDefault="00817A76">
      <w:r>
        <w:t>1186 Amandi 712919097</w:t>
      </w:r>
    </w:p>
    <w:p w:rsidR="00B7635A" w:rsidRDefault="00817A76">
      <w:r>
        <w:t xml:space="preserve"> </w:t>
      </w:r>
    </w:p>
    <w:p w:rsidR="00B7635A" w:rsidRDefault="00817A76">
      <w:r>
        <w:t>1187 Lona New 775866400</w:t>
      </w:r>
    </w:p>
    <w:p w:rsidR="00B7635A" w:rsidRDefault="00817A76">
      <w:r>
        <w:t xml:space="preserve"> </w:t>
      </w:r>
    </w:p>
    <w:p w:rsidR="00B7635A" w:rsidRDefault="00817A76">
      <w:r>
        <w:t>1188 Himashi Akka 711555622</w:t>
      </w:r>
    </w:p>
    <w:p w:rsidR="00B7635A" w:rsidRDefault="00817A76">
      <w:r>
        <w:t xml:space="preserve"> </w:t>
      </w:r>
    </w:p>
    <w:p w:rsidR="00B7635A" w:rsidRDefault="00817A76">
      <w:r>
        <w:t>1189 Samoon Mlli RC 772278062</w:t>
      </w:r>
    </w:p>
    <w:p w:rsidR="00B7635A" w:rsidRDefault="00817A76">
      <w:r>
        <w:t xml:space="preserve"> </w:t>
      </w:r>
    </w:p>
    <w:p w:rsidR="00B7635A" w:rsidRDefault="00817A76">
      <w:r>
        <w:t>1190 Dassa 719192422</w:t>
      </w:r>
    </w:p>
    <w:p w:rsidR="00B7635A" w:rsidRDefault="00817A76">
      <w:r>
        <w:t xml:space="preserve"> </w:t>
      </w:r>
    </w:p>
    <w:p w:rsidR="00B7635A" w:rsidRDefault="00817A76">
      <w:r>
        <w:t>1191 Madu Akka 713926429</w:t>
      </w:r>
    </w:p>
    <w:p w:rsidR="00B7635A" w:rsidRDefault="00817A76">
      <w:r>
        <w:t xml:space="preserve"> </w:t>
      </w:r>
    </w:p>
    <w:p w:rsidR="00B7635A" w:rsidRDefault="00817A76">
      <w:r>
        <w:t>1192 Dilki 716958085</w:t>
      </w:r>
    </w:p>
    <w:p w:rsidR="00B7635A" w:rsidRDefault="00817A76">
      <w:r>
        <w:t xml:space="preserve"> </w:t>
      </w:r>
    </w:p>
    <w:p w:rsidR="00B7635A" w:rsidRDefault="00817A76">
      <w:r>
        <w:t>1193 No Name 750526694</w:t>
      </w:r>
    </w:p>
    <w:p w:rsidR="00B7635A" w:rsidRDefault="00817A76">
      <w:r>
        <w:t xml:space="preserve"> </w:t>
      </w:r>
    </w:p>
    <w:p w:rsidR="00B7635A" w:rsidRDefault="00817A76">
      <w:r>
        <w:t>1194 Sonesh Mom 714447001</w:t>
      </w:r>
    </w:p>
    <w:p w:rsidR="00B7635A" w:rsidRDefault="00817A76">
      <w:r>
        <w:t xml:space="preserve"> </w:t>
      </w:r>
    </w:p>
    <w:p w:rsidR="00B7635A" w:rsidRDefault="00817A76">
      <w:r>
        <w:t>1195 Wasitha Malli 712666522</w:t>
      </w:r>
    </w:p>
    <w:p w:rsidR="00B7635A" w:rsidRDefault="00817A76">
      <w:r>
        <w:t xml:space="preserve"> </w:t>
      </w:r>
    </w:p>
    <w:p w:rsidR="00B7635A" w:rsidRDefault="00817A76">
      <w:r>
        <w:t>1196 Onal Red 761187850</w:t>
      </w:r>
    </w:p>
    <w:p w:rsidR="00B7635A" w:rsidRDefault="00817A76">
      <w:r>
        <w:t xml:space="preserve"> </w:t>
      </w:r>
    </w:p>
    <w:p w:rsidR="00B7635A" w:rsidRDefault="00817A76">
      <w:r>
        <w:t>1197 Kaveesha 763820224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1198 Apathaya New 775506064</w:t>
      </w:r>
    </w:p>
    <w:p w:rsidR="00B7635A" w:rsidRDefault="00817A76">
      <w:r>
        <w:t xml:space="preserve"> </w:t>
      </w:r>
    </w:p>
    <w:p w:rsidR="00B7635A" w:rsidRDefault="00817A76">
      <w:r>
        <w:t>1199 Dilnuka Father 773283651</w:t>
      </w:r>
    </w:p>
    <w:p w:rsidR="00B7635A" w:rsidRDefault="00817A76">
      <w:r>
        <w:t xml:space="preserve"> </w:t>
      </w:r>
    </w:p>
    <w:p w:rsidR="00B7635A" w:rsidRDefault="00817A76">
      <w:r>
        <w:t>1200 Hakeem Mlli 776498941</w:t>
      </w:r>
    </w:p>
    <w:p w:rsidR="00B7635A" w:rsidRDefault="00817A76">
      <w:r>
        <w:t xml:space="preserve"> </w:t>
      </w:r>
    </w:p>
    <w:p w:rsidR="00B7635A" w:rsidRDefault="00817A76">
      <w:r>
        <w:t>1201 Vihanga 789904054</w:t>
      </w:r>
    </w:p>
    <w:p w:rsidR="00B7635A" w:rsidRDefault="00817A76">
      <w:r>
        <w:t xml:space="preserve"> </w:t>
      </w:r>
    </w:p>
    <w:p w:rsidR="00B7635A" w:rsidRDefault="00817A76">
      <w:r>
        <w:t>1202 Dinja 789718968</w:t>
      </w:r>
    </w:p>
    <w:p w:rsidR="00B7635A" w:rsidRDefault="00817A76">
      <w:r>
        <w:t xml:space="preserve"> </w:t>
      </w:r>
    </w:p>
    <w:p w:rsidR="00B7635A" w:rsidRDefault="00817A76">
      <w:r>
        <w:t>1203 Janith 725641131</w:t>
      </w:r>
    </w:p>
    <w:p w:rsidR="00B7635A" w:rsidRDefault="00817A76">
      <w:r>
        <w:t xml:space="preserve"> </w:t>
      </w:r>
    </w:p>
    <w:p w:rsidR="00B7635A" w:rsidRDefault="00817A76">
      <w:r>
        <w:t>1204 Supipi 713749861</w:t>
      </w:r>
    </w:p>
    <w:p w:rsidR="00B7635A" w:rsidRDefault="00817A76">
      <w:r>
        <w:t xml:space="preserve"> </w:t>
      </w:r>
    </w:p>
    <w:p w:rsidR="00B7635A" w:rsidRDefault="00817A76">
      <w:r>
        <w:t>1205 Gayan Canter 775353731</w:t>
      </w:r>
    </w:p>
    <w:p w:rsidR="00B7635A" w:rsidRDefault="00817A76">
      <w:r>
        <w:t xml:space="preserve"> </w:t>
      </w:r>
    </w:p>
    <w:p w:rsidR="00B7635A" w:rsidRDefault="00817A76">
      <w:r>
        <w:t>1206 Dhamdini 787458441</w:t>
      </w:r>
    </w:p>
    <w:p w:rsidR="00B7635A" w:rsidRDefault="00817A76">
      <w:r>
        <w:t xml:space="preserve"> </w:t>
      </w:r>
    </w:p>
    <w:p w:rsidR="00B7635A" w:rsidRDefault="00817A76">
      <w:r>
        <w:t>1207 Uwani Akka 718209201</w:t>
      </w:r>
    </w:p>
    <w:p w:rsidR="00B7635A" w:rsidRDefault="00817A76">
      <w:r>
        <w:t xml:space="preserve"> </w:t>
      </w:r>
    </w:p>
    <w:p w:rsidR="00B7635A" w:rsidRDefault="00817A76">
      <w:r>
        <w:t>1208 Amaya Nngi 770798776</w:t>
      </w:r>
    </w:p>
    <w:p w:rsidR="00B7635A" w:rsidRDefault="00817A76">
      <w:r>
        <w:t xml:space="preserve"> </w:t>
      </w:r>
    </w:p>
    <w:p w:rsidR="00B7635A" w:rsidRDefault="00817A76">
      <w:r>
        <w:t>1209 Arowana Sale 770267072</w:t>
      </w:r>
    </w:p>
    <w:p w:rsidR="00B7635A" w:rsidRDefault="00817A76">
      <w:r>
        <w:t xml:space="preserve"> </w:t>
      </w:r>
    </w:p>
    <w:p w:rsidR="00B7635A" w:rsidRDefault="00817A76">
      <w:r>
        <w:t>1210 Bandar Sir 342243510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1211 Nimesh Ayiya 718242502</w:t>
      </w:r>
    </w:p>
    <w:p w:rsidR="00B7635A" w:rsidRDefault="00817A76">
      <w:r>
        <w:t xml:space="preserve"> </w:t>
      </w:r>
    </w:p>
    <w:p w:rsidR="00B7635A" w:rsidRDefault="00817A76">
      <w:r>
        <w:t>1212 Dhamme 778247096</w:t>
      </w:r>
    </w:p>
    <w:p w:rsidR="00B7635A" w:rsidRDefault="00817A76">
      <w:r>
        <w:t xml:space="preserve"> </w:t>
      </w:r>
    </w:p>
    <w:p w:rsidR="00B7635A" w:rsidRDefault="00817A76">
      <w:r>
        <w:t>1213 Pramod Ayiya 769654897</w:t>
      </w:r>
    </w:p>
    <w:p w:rsidR="00B7635A" w:rsidRDefault="00817A76">
      <w:r>
        <w:t xml:space="preserve"> </w:t>
      </w:r>
    </w:p>
    <w:p w:rsidR="00B7635A" w:rsidRDefault="00817A76">
      <w:r>
        <w:t>1214 Pahan 714775210</w:t>
      </w:r>
    </w:p>
    <w:p w:rsidR="00B7635A" w:rsidRDefault="00817A76">
      <w:r>
        <w:t xml:space="preserve"> </w:t>
      </w:r>
    </w:p>
    <w:p w:rsidR="00B7635A" w:rsidRDefault="00817A76">
      <w:r>
        <w:t>1215 Lakshitha 785210815</w:t>
      </w:r>
    </w:p>
    <w:p w:rsidR="00B7635A" w:rsidRDefault="00817A76">
      <w:r>
        <w:t xml:space="preserve"> </w:t>
      </w:r>
    </w:p>
    <w:p w:rsidR="00B7635A" w:rsidRDefault="00817A76">
      <w:r>
        <w:t>1216 Kavi 783355087</w:t>
      </w:r>
    </w:p>
    <w:p w:rsidR="00B7635A" w:rsidRDefault="00817A76">
      <w:r>
        <w:t xml:space="preserve"> </w:t>
      </w:r>
    </w:p>
    <w:p w:rsidR="00B7635A" w:rsidRDefault="00817A76">
      <w:r>
        <w:t>1217 Joziya 766553988</w:t>
      </w:r>
    </w:p>
    <w:p w:rsidR="00B7635A" w:rsidRDefault="00817A76">
      <w:r>
        <w:t xml:space="preserve"> </w:t>
      </w:r>
    </w:p>
    <w:p w:rsidR="00B7635A" w:rsidRDefault="00817A76">
      <w:r>
        <w:t>1218 Supipi Kcc 713749861</w:t>
      </w:r>
    </w:p>
    <w:p w:rsidR="00B7635A" w:rsidRDefault="00817A76">
      <w:r>
        <w:t xml:space="preserve"> </w:t>
      </w:r>
    </w:p>
    <w:p w:rsidR="00B7635A" w:rsidRDefault="00817A76">
      <w:r>
        <w:t>1219 Pasindu Bhashana 786686377</w:t>
      </w:r>
    </w:p>
    <w:p w:rsidR="00B7635A" w:rsidRDefault="00817A76">
      <w:r>
        <w:t xml:space="preserve"> </w:t>
      </w:r>
    </w:p>
    <w:p w:rsidR="00B7635A" w:rsidRDefault="00817A76">
      <w:r>
        <w:t>1220 Samidu New 778787258</w:t>
      </w:r>
    </w:p>
    <w:p w:rsidR="00B7635A" w:rsidRDefault="00817A76">
      <w:r>
        <w:t xml:space="preserve"> </w:t>
      </w:r>
    </w:p>
    <w:p w:rsidR="00B7635A" w:rsidRDefault="00817A76">
      <w:r>
        <w:t>1221 Horana Ayiya 712978235</w:t>
      </w:r>
    </w:p>
    <w:p w:rsidR="00B7635A" w:rsidRDefault="00817A76">
      <w:r>
        <w:t xml:space="preserve"> </w:t>
      </w:r>
    </w:p>
    <w:p w:rsidR="00B7635A" w:rsidRDefault="00817A76">
      <w:r>
        <w:t>1222 Ravija Mobi 712959431</w:t>
      </w:r>
    </w:p>
    <w:p w:rsidR="00B7635A" w:rsidRDefault="00817A76">
      <w:r>
        <w:t xml:space="preserve"> </w:t>
      </w:r>
    </w:p>
    <w:p w:rsidR="00B7635A" w:rsidRDefault="00817A76">
      <w:r>
        <w:t>1223 Sathira 787555911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1224 Gayani Akka 719040568</w:t>
      </w:r>
    </w:p>
    <w:p w:rsidR="00B7635A" w:rsidRDefault="00817A76">
      <w:r>
        <w:t xml:space="preserve"> </w:t>
      </w:r>
    </w:p>
    <w:p w:rsidR="00B7635A" w:rsidRDefault="00817A76">
      <w:r>
        <w:t>1225 Haviya 704839017</w:t>
      </w:r>
    </w:p>
    <w:p w:rsidR="00B7635A" w:rsidRDefault="00817A76">
      <w:r>
        <w:t xml:space="preserve"> </w:t>
      </w:r>
    </w:p>
    <w:p w:rsidR="00B7635A" w:rsidRDefault="00817A76">
      <w:r>
        <w:t>1226 Sapna 754366536</w:t>
      </w:r>
    </w:p>
    <w:p w:rsidR="00B7635A" w:rsidRDefault="00817A76">
      <w:r>
        <w:t xml:space="preserve"> </w:t>
      </w:r>
    </w:p>
    <w:p w:rsidR="00B7635A" w:rsidRDefault="00817A76">
      <w:r>
        <w:t>1227 Shehan Ayiya 712724207</w:t>
      </w:r>
    </w:p>
    <w:p w:rsidR="00B7635A" w:rsidRDefault="00817A76">
      <w:r>
        <w:t xml:space="preserve"> </w:t>
      </w:r>
    </w:p>
    <w:p w:rsidR="00B7635A" w:rsidRDefault="00817A76">
      <w:r>
        <w:t>1228 Sonesh New 766160804</w:t>
      </w:r>
    </w:p>
    <w:p w:rsidR="00B7635A" w:rsidRDefault="00817A76">
      <w:r>
        <w:t xml:space="preserve"> </w:t>
      </w:r>
    </w:p>
    <w:p w:rsidR="00B7635A" w:rsidRDefault="00817A76">
      <w:r>
        <w:t>1229 Nadun 712645223</w:t>
      </w:r>
    </w:p>
    <w:p w:rsidR="00B7635A" w:rsidRDefault="00817A76">
      <w:r>
        <w:t xml:space="preserve"> </w:t>
      </w:r>
    </w:p>
    <w:p w:rsidR="00B7635A" w:rsidRDefault="00817A76">
      <w:r>
        <w:t>1230 Meeya M2 713239359</w:t>
      </w:r>
    </w:p>
    <w:p w:rsidR="00B7635A" w:rsidRDefault="00817A76">
      <w:r>
        <w:t xml:space="preserve"> </w:t>
      </w:r>
    </w:p>
    <w:p w:rsidR="00B7635A" w:rsidRDefault="00817A76">
      <w:r>
        <w:t>1231 Uwani Akka 764529093</w:t>
      </w:r>
    </w:p>
    <w:p w:rsidR="00B7635A" w:rsidRDefault="00817A76">
      <w:r>
        <w:t xml:space="preserve"> </w:t>
      </w:r>
    </w:p>
    <w:p w:rsidR="00B7635A" w:rsidRDefault="00817A76">
      <w:r>
        <w:t>1232 Sandya Miss 776362565</w:t>
      </w:r>
    </w:p>
    <w:p w:rsidR="00B7635A" w:rsidRDefault="00817A76">
      <w:r>
        <w:t xml:space="preserve"> </w:t>
      </w:r>
    </w:p>
    <w:p w:rsidR="00B7635A" w:rsidRDefault="00817A76">
      <w:r>
        <w:t>1233 Backcover 713112111</w:t>
      </w:r>
    </w:p>
    <w:p w:rsidR="00B7635A" w:rsidRDefault="00817A76">
      <w:r>
        <w:t xml:space="preserve"> </w:t>
      </w:r>
    </w:p>
    <w:p w:rsidR="00B7635A" w:rsidRDefault="00817A76">
      <w:r>
        <w:t>1234 Hasith New 4168482528</w:t>
      </w:r>
    </w:p>
    <w:p w:rsidR="00B7635A" w:rsidRDefault="00817A76">
      <w:r>
        <w:t xml:space="preserve"> </w:t>
      </w:r>
    </w:p>
    <w:p w:rsidR="00B7635A" w:rsidRDefault="00817A76">
      <w:r>
        <w:t>1235 Diwya 771329160</w:t>
      </w:r>
    </w:p>
    <w:p w:rsidR="00B7635A" w:rsidRDefault="00817A76">
      <w:r>
        <w:t xml:space="preserve"> </w:t>
      </w:r>
    </w:p>
    <w:p w:rsidR="00B7635A" w:rsidRDefault="00817A76">
      <w:r>
        <w:t>1236 Imesh New 787181820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1237 Yehan New 762062200</w:t>
      </w:r>
    </w:p>
    <w:p w:rsidR="00B7635A" w:rsidRDefault="00817A76">
      <w:r>
        <w:t xml:space="preserve"> </w:t>
      </w:r>
    </w:p>
    <w:p w:rsidR="00B7635A" w:rsidRDefault="00817A76">
      <w:r>
        <w:t>1238 Mendhaka 711562423</w:t>
      </w:r>
    </w:p>
    <w:p w:rsidR="00B7635A" w:rsidRDefault="00817A76">
      <w:r>
        <w:t xml:space="preserve"> </w:t>
      </w:r>
    </w:p>
    <w:p w:rsidR="00B7635A" w:rsidRDefault="00817A76">
      <w:r>
        <w:t>1239 Heshan 777763344</w:t>
      </w:r>
    </w:p>
    <w:p w:rsidR="00B7635A" w:rsidRDefault="00817A76">
      <w:r>
        <w:t xml:space="preserve"> </w:t>
      </w:r>
    </w:p>
    <w:p w:rsidR="00B7635A" w:rsidRDefault="00817A76">
      <w:r>
        <w:t>1240 Kumari Aunty 778915275</w:t>
      </w:r>
    </w:p>
    <w:p w:rsidR="00B7635A" w:rsidRDefault="00817A76">
      <w:r>
        <w:t xml:space="preserve"> </w:t>
      </w:r>
    </w:p>
    <w:p w:rsidR="00B7635A" w:rsidRDefault="00817A76">
      <w:r>
        <w:t>1241 Sakun 715474086</w:t>
      </w:r>
    </w:p>
    <w:p w:rsidR="00B7635A" w:rsidRDefault="00817A76">
      <w:r>
        <w:t xml:space="preserve"> </w:t>
      </w:r>
    </w:p>
    <w:p w:rsidR="00B7635A" w:rsidRDefault="00817A76">
      <w:r>
        <w:t>1242 Nimshan After O/L Batch 758749298</w:t>
      </w:r>
    </w:p>
    <w:p w:rsidR="00B7635A" w:rsidRDefault="00817A76">
      <w:r>
        <w:t xml:space="preserve"> </w:t>
      </w:r>
    </w:p>
    <w:p w:rsidR="00B7635A" w:rsidRDefault="00817A76">
      <w:r>
        <w:t>1243 Hasiya 772760798</w:t>
      </w:r>
    </w:p>
    <w:p w:rsidR="00B7635A" w:rsidRDefault="00817A76">
      <w:r>
        <w:t xml:space="preserve"> </w:t>
      </w:r>
    </w:p>
    <w:p w:rsidR="00B7635A" w:rsidRDefault="00817A76">
      <w:r>
        <w:t>1244 Imesh Alaya 752738242</w:t>
      </w:r>
    </w:p>
    <w:p w:rsidR="00B7635A" w:rsidRDefault="00817A76">
      <w:r>
        <w:t xml:space="preserve"> </w:t>
      </w:r>
    </w:p>
    <w:p w:rsidR="00B7635A" w:rsidRDefault="00817A76">
      <w:r>
        <w:t>1245 Sanna 711904201</w:t>
      </w:r>
    </w:p>
    <w:p w:rsidR="00B7635A" w:rsidRDefault="00817A76">
      <w:r>
        <w:t xml:space="preserve"> </w:t>
      </w:r>
    </w:p>
    <w:p w:rsidR="00B7635A" w:rsidRDefault="00817A76">
      <w:r>
        <w:t>1246 Nipun Shrimal 715571978</w:t>
      </w:r>
    </w:p>
    <w:p w:rsidR="00B7635A" w:rsidRDefault="00817A76">
      <w:r>
        <w:t xml:space="preserve"> </w:t>
      </w:r>
    </w:p>
    <w:p w:rsidR="00B7635A" w:rsidRDefault="00817A76">
      <w:r>
        <w:t>1247 Harindu 712290533</w:t>
      </w:r>
    </w:p>
    <w:p w:rsidR="00B7635A" w:rsidRDefault="00817A76">
      <w:r>
        <w:t xml:space="preserve"> </w:t>
      </w:r>
    </w:p>
    <w:p w:rsidR="00B7635A" w:rsidRDefault="00817A76">
      <w:r>
        <w:t>1248 Rithum 755193683</w:t>
      </w:r>
    </w:p>
    <w:p w:rsidR="00B7635A" w:rsidRDefault="00817A76">
      <w:r>
        <w:t xml:space="preserve"> </w:t>
      </w:r>
    </w:p>
    <w:p w:rsidR="00B7635A" w:rsidRDefault="00817A76">
      <w:r>
        <w:t>1249 Sonesh New 763536221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1250 Yasith 722358132</w:t>
      </w:r>
    </w:p>
    <w:p w:rsidR="00B7635A" w:rsidRDefault="00817A76">
      <w:r>
        <w:t xml:space="preserve"> </w:t>
      </w:r>
    </w:p>
    <w:p w:rsidR="00B7635A" w:rsidRDefault="00817A76">
      <w:r>
        <w:t>1251 Ruka 719645808</w:t>
      </w:r>
    </w:p>
    <w:p w:rsidR="00B7635A" w:rsidRDefault="00817A76">
      <w:r>
        <w:t xml:space="preserve"> </w:t>
      </w:r>
    </w:p>
    <w:p w:rsidR="00B7635A" w:rsidRDefault="00817A76">
      <w:r>
        <w:t>1252 Royal Podi Eka 705255898</w:t>
      </w:r>
    </w:p>
    <w:p w:rsidR="00B7635A" w:rsidRDefault="00817A76">
      <w:r>
        <w:t xml:space="preserve"> </w:t>
      </w:r>
    </w:p>
    <w:p w:rsidR="00B7635A" w:rsidRDefault="00817A76">
      <w:r>
        <w:t>1253 Kavishka 714373275</w:t>
      </w:r>
    </w:p>
    <w:p w:rsidR="00B7635A" w:rsidRDefault="00817A76">
      <w:r>
        <w:t xml:space="preserve"> </w:t>
      </w:r>
    </w:p>
    <w:p w:rsidR="00B7635A" w:rsidRDefault="00817A76">
      <w:r>
        <w:t>1254 Dilan New 7210175</w:t>
      </w:r>
    </w:p>
    <w:p w:rsidR="00B7635A" w:rsidRDefault="00817A76">
      <w:r>
        <w:t xml:space="preserve"> </w:t>
      </w:r>
    </w:p>
    <w:p w:rsidR="00B7635A" w:rsidRDefault="00817A76">
      <w:r>
        <w:t>1255 P 773380310</w:t>
      </w:r>
    </w:p>
    <w:p w:rsidR="00B7635A" w:rsidRDefault="00817A76">
      <w:r>
        <w:t xml:space="preserve"> </w:t>
      </w:r>
    </w:p>
    <w:p w:rsidR="00B7635A" w:rsidRDefault="00817A76">
      <w:r>
        <w:t>1256 Rachitha 771133564</w:t>
      </w:r>
    </w:p>
    <w:p w:rsidR="00B7635A" w:rsidRDefault="00817A76">
      <w:r>
        <w:t xml:space="preserve"> </w:t>
      </w:r>
    </w:p>
    <w:p w:rsidR="00B7635A" w:rsidRDefault="00817A76">
      <w:r>
        <w:t>1257 Imesh Nngi 784669593</w:t>
      </w:r>
    </w:p>
    <w:p w:rsidR="00B7635A" w:rsidRDefault="00817A76">
      <w:r>
        <w:t xml:space="preserve"> </w:t>
      </w:r>
    </w:p>
    <w:p w:rsidR="00B7635A" w:rsidRDefault="00817A76">
      <w:r>
        <w:t>1258 Kuruppuwa 770449799</w:t>
      </w:r>
    </w:p>
    <w:p w:rsidR="00B7635A" w:rsidRDefault="00817A76">
      <w:r>
        <w:t xml:space="preserve"> </w:t>
      </w:r>
    </w:p>
    <w:p w:rsidR="00B7635A" w:rsidRDefault="00817A76">
      <w:r>
        <w:t>1259 Banadar Mobile 710834201</w:t>
      </w:r>
    </w:p>
    <w:p w:rsidR="00B7635A" w:rsidRDefault="00817A76">
      <w:r>
        <w:t xml:space="preserve"> </w:t>
      </w:r>
    </w:p>
    <w:p w:rsidR="00B7635A" w:rsidRDefault="00817A76">
      <w:r>
        <w:t>1260 Lasantha Madam 718031310</w:t>
      </w:r>
    </w:p>
    <w:p w:rsidR="00B7635A" w:rsidRDefault="00817A76">
      <w:r>
        <w:t xml:space="preserve"> </w:t>
      </w:r>
    </w:p>
    <w:p w:rsidR="00B7635A" w:rsidRDefault="00817A76">
      <w:r>
        <w:t>1261 Thilan 782559265</w:t>
      </w:r>
    </w:p>
    <w:p w:rsidR="00B7635A" w:rsidRDefault="00817A76">
      <w:r>
        <w:t xml:space="preserve"> </w:t>
      </w:r>
    </w:p>
    <w:p w:rsidR="00B7635A" w:rsidRDefault="00817A76">
      <w:r>
        <w:t>1262 Nimshan New 712765590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1263 Ishan Keshaka M2 769716498</w:t>
      </w:r>
    </w:p>
    <w:p w:rsidR="00B7635A" w:rsidRDefault="00817A76">
      <w:r>
        <w:t xml:space="preserve"> </w:t>
      </w:r>
    </w:p>
    <w:p w:rsidR="00B7635A" w:rsidRDefault="00817A76">
      <w:r>
        <w:t>1264 Malu Tankiya 719902111</w:t>
      </w:r>
    </w:p>
    <w:p w:rsidR="00B7635A" w:rsidRDefault="00817A76">
      <w:r>
        <w:t xml:space="preserve"> </w:t>
      </w:r>
    </w:p>
    <w:p w:rsidR="00B7635A" w:rsidRDefault="00817A76">
      <w:r>
        <w:t>1265 Van Uncle 718602048</w:t>
      </w:r>
    </w:p>
    <w:p w:rsidR="00B7635A" w:rsidRDefault="00817A76">
      <w:r>
        <w:t xml:space="preserve"> </w:t>
      </w:r>
    </w:p>
    <w:p w:rsidR="00B7635A" w:rsidRDefault="00817A76">
      <w:r>
        <w:t>1266 Dihen Mlli Team 714273492</w:t>
      </w:r>
    </w:p>
    <w:p w:rsidR="00B7635A" w:rsidRDefault="00817A76">
      <w:r>
        <w:t xml:space="preserve"> </w:t>
      </w:r>
    </w:p>
    <w:p w:rsidR="00B7635A" w:rsidRDefault="00817A76">
      <w:r>
        <w:t>1267 Praveen Ayiya 713386440</w:t>
      </w:r>
    </w:p>
    <w:p w:rsidR="00B7635A" w:rsidRDefault="00817A76">
      <w:r>
        <w:t xml:space="preserve"> </w:t>
      </w:r>
    </w:p>
    <w:p w:rsidR="00B7635A" w:rsidRDefault="00817A76">
      <w:r>
        <w:t>1268 Udara Sir 776033853</w:t>
      </w:r>
    </w:p>
    <w:p w:rsidR="00B7635A" w:rsidRDefault="00817A76">
      <w:r>
        <w:t xml:space="preserve"> </w:t>
      </w:r>
    </w:p>
    <w:p w:rsidR="00B7635A" w:rsidRDefault="00817A76">
      <w:r>
        <w:t>1269 Kavi Nangi 753290505</w:t>
      </w:r>
    </w:p>
    <w:p w:rsidR="00B7635A" w:rsidRDefault="00817A76">
      <w:r>
        <w:t xml:space="preserve"> </w:t>
      </w:r>
    </w:p>
    <w:p w:rsidR="00B7635A" w:rsidRDefault="00817A76">
      <w:r>
        <w:t>1270 Saniru 765918485</w:t>
      </w:r>
    </w:p>
    <w:p w:rsidR="00B7635A" w:rsidRDefault="00817A76">
      <w:r>
        <w:t xml:space="preserve"> </w:t>
      </w:r>
    </w:p>
    <w:p w:rsidR="00B7635A" w:rsidRDefault="00817A76">
      <w:r>
        <w:t>1271 Sikka 764905229</w:t>
      </w:r>
    </w:p>
    <w:p w:rsidR="00B7635A" w:rsidRDefault="00817A76">
      <w:r>
        <w:t xml:space="preserve"> </w:t>
      </w:r>
    </w:p>
    <w:p w:rsidR="00B7635A" w:rsidRDefault="00817A76">
      <w:r>
        <w:t>1272 Indu Whtspp 702920372</w:t>
      </w:r>
    </w:p>
    <w:p w:rsidR="00B7635A" w:rsidRDefault="00817A76">
      <w:r>
        <w:t xml:space="preserve"> </w:t>
      </w:r>
    </w:p>
    <w:p w:rsidR="00B7635A" w:rsidRDefault="00817A76">
      <w:r>
        <w:t>1273 Arafaath Aiya 771673637</w:t>
      </w:r>
    </w:p>
    <w:p w:rsidR="00B7635A" w:rsidRDefault="00817A76">
      <w:r>
        <w:t xml:space="preserve"> </w:t>
      </w:r>
    </w:p>
    <w:p w:rsidR="00B7635A" w:rsidRDefault="00817A76">
      <w:r>
        <w:t>1274 Imesh Rc 788905697</w:t>
      </w:r>
    </w:p>
    <w:p w:rsidR="00B7635A" w:rsidRDefault="00817A76">
      <w:r>
        <w:t xml:space="preserve"> </w:t>
      </w:r>
    </w:p>
    <w:p w:rsidR="00B7635A" w:rsidRDefault="00817A76">
      <w:r>
        <w:t>1275 Shihab 711148845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1276 Malli 754245797</w:t>
      </w:r>
    </w:p>
    <w:p w:rsidR="00B7635A" w:rsidRDefault="00817A76">
      <w:r>
        <w:t xml:space="preserve"> </w:t>
      </w:r>
    </w:p>
    <w:p w:rsidR="00B7635A" w:rsidRDefault="00817A76">
      <w:r>
        <w:t>1277 A10sashee Free 776531457</w:t>
      </w:r>
    </w:p>
    <w:p w:rsidR="00B7635A" w:rsidRDefault="00817A76">
      <w:r>
        <w:t xml:space="preserve"> </w:t>
      </w:r>
    </w:p>
    <w:p w:rsidR="00B7635A" w:rsidRDefault="00817A76">
      <w:r>
        <w:t>1278 Manik 788695583</w:t>
      </w:r>
    </w:p>
    <w:p w:rsidR="00B7635A" w:rsidRDefault="00817A76">
      <w:r>
        <w:t xml:space="preserve"> </w:t>
      </w:r>
    </w:p>
    <w:p w:rsidR="00B7635A" w:rsidRDefault="00817A76">
      <w:r>
        <w:t>1279 Nuran 766990674</w:t>
      </w:r>
    </w:p>
    <w:p w:rsidR="00B7635A" w:rsidRDefault="00817A76">
      <w:r>
        <w:t xml:space="preserve"> </w:t>
      </w:r>
    </w:p>
    <w:p w:rsidR="00B7635A" w:rsidRDefault="00817A76">
      <w:r>
        <w:t>1280 Hasaa 785887254</w:t>
      </w:r>
    </w:p>
    <w:p w:rsidR="00B7635A" w:rsidRDefault="00817A76">
      <w:r>
        <w:t xml:space="preserve"> </w:t>
      </w:r>
    </w:p>
    <w:p w:rsidR="00B7635A" w:rsidRDefault="00817A76">
      <w:r>
        <w:t>1281 Dinara Dharanie 761214705</w:t>
      </w:r>
    </w:p>
    <w:p w:rsidR="00B7635A" w:rsidRDefault="00817A76">
      <w:r>
        <w:t xml:space="preserve"> </w:t>
      </w:r>
    </w:p>
    <w:p w:rsidR="00B7635A" w:rsidRDefault="00817A76">
      <w:r>
        <w:t>1282 Yassa 715805599</w:t>
      </w:r>
    </w:p>
    <w:p w:rsidR="00B7635A" w:rsidRDefault="00817A76">
      <w:r>
        <w:t xml:space="preserve"> </w:t>
      </w:r>
    </w:p>
    <w:p w:rsidR="00B7635A" w:rsidRDefault="00817A76">
      <w:r>
        <w:t>1283 අම්මා 775877424</w:t>
      </w:r>
    </w:p>
    <w:p w:rsidR="00B7635A" w:rsidRDefault="00817A76">
      <w:r>
        <w:t xml:space="preserve"> </w:t>
      </w:r>
    </w:p>
    <w:p w:rsidR="00B7635A" w:rsidRDefault="00817A76">
      <w:r>
        <w:t>1284 Dingi Ayiya 764138329</w:t>
      </w:r>
    </w:p>
    <w:p w:rsidR="00B7635A" w:rsidRDefault="00817A76">
      <w:r>
        <w:t xml:space="preserve"> </w:t>
      </w:r>
    </w:p>
    <w:p w:rsidR="00B7635A" w:rsidRDefault="00817A76">
      <w:r>
        <w:t>1285 Sadaa 704590655</w:t>
      </w:r>
    </w:p>
    <w:p w:rsidR="00B7635A" w:rsidRDefault="00817A76">
      <w:r>
        <w:t xml:space="preserve"> </w:t>
      </w:r>
    </w:p>
    <w:p w:rsidR="00B7635A" w:rsidRDefault="00817A76">
      <w:r>
        <w:t>1286 Vikum Clss 772654272</w:t>
      </w:r>
    </w:p>
    <w:p w:rsidR="00B7635A" w:rsidRDefault="00817A76">
      <w:r>
        <w:t xml:space="preserve"> </w:t>
      </w:r>
    </w:p>
    <w:p w:rsidR="00B7635A" w:rsidRDefault="00817A76">
      <w:r>
        <w:t>1287 Sonesh New 763315021</w:t>
      </w:r>
    </w:p>
    <w:p w:rsidR="00B7635A" w:rsidRDefault="00817A76">
      <w:r>
        <w:t xml:space="preserve"> </w:t>
      </w:r>
    </w:p>
    <w:p w:rsidR="00B7635A" w:rsidRDefault="00817A76">
      <w:r>
        <w:t>1288 Dhmme Whtsapp 772045323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1289 Osanda Ayiya 728838264</w:t>
      </w:r>
    </w:p>
    <w:p w:rsidR="00B7635A" w:rsidRDefault="00817A76">
      <w:r>
        <w:t xml:space="preserve"> </w:t>
      </w:r>
    </w:p>
    <w:p w:rsidR="00B7635A" w:rsidRDefault="00817A76">
      <w:r>
        <w:t>1290 Car Sale 779420927</w:t>
      </w:r>
    </w:p>
    <w:p w:rsidR="00B7635A" w:rsidRDefault="00817A76">
      <w:r>
        <w:t xml:space="preserve"> </w:t>
      </w:r>
    </w:p>
    <w:p w:rsidR="00B7635A" w:rsidRDefault="00817A76">
      <w:r>
        <w:t>1291 Thushari Doctr 718268586</w:t>
      </w:r>
    </w:p>
    <w:p w:rsidR="00B7635A" w:rsidRDefault="00817A76">
      <w:r>
        <w:t xml:space="preserve"> </w:t>
      </w:r>
    </w:p>
    <w:p w:rsidR="00B7635A" w:rsidRDefault="00817A76">
      <w:r>
        <w:t>1292 Ramudhi 718148470</w:t>
      </w:r>
    </w:p>
    <w:p w:rsidR="00B7635A" w:rsidRDefault="00817A76">
      <w:r>
        <w:t xml:space="preserve"> </w:t>
      </w:r>
    </w:p>
    <w:p w:rsidR="00B7635A" w:rsidRDefault="00817A76">
      <w:r>
        <w:t>1293 A11Sharmi 777037781</w:t>
      </w:r>
    </w:p>
    <w:p w:rsidR="00B7635A" w:rsidRDefault="00817A76">
      <w:r>
        <w:t xml:space="preserve"> </w:t>
      </w:r>
    </w:p>
    <w:p w:rsidR="00B7635A" w:rsidRDefault="00817A76">
      <w:r>
        <w:t>1294 Gajaya Home 112586685</w:t>
      </w:r>
    </w:p>
    <w:p w:rsidR="00B7635A" w:rsidRDefault="00817A76">
      <w:r>
        <w:t xml:space="preserve"> </w:t>
      </w:r>
    </w:p>
    <w:p w:rsidR="00B7635A" w:rsidRDefault="00817A76">
      <w:r>
        <w:t>1295 Dinuj whtsapp Randima 789718968</w:t>
      </w:r>
    </w:p>
    <w:p w:rsidR="00B7635A" w:rsidRDefault="00817A76">
      <w:r>
        <w:t xml:space="preserve"> </w:t>
      </w:r>
    </w:p>
    <w:p w:rsidR="00B7635A" w:rsidRDefault="00817A76">
      <w:r>
        <w:t>1296 Samalkith Mlli 719759530</w:t>
      </w:r>
    </w:p>
    <w:p w:rsidR="00B7635A" w:rsidRDefault="00817A76">
      <w:r>
        <w:t xml:space="preserve"> </w:t>
      </w:r>
    </w:p>
    <w:p w:rsidR="00B7635A" w:rsidRDefault="00817A76">
      <w:r>
        <w:t>1297 Sasidu M2 779982471</w:t>
      </w:r>
    </w:p>
    <w:p w:rsidR="00B7635A" w:rsidRDefault="00817A76">
      <w:r>
        <w:t xml:space="preserve"> </w:t>
      </w:r>
    </w:p>
    <w:p w:rsidR="00B7635A" w:rsidRDefault="00817A76">
      <w:r>
        <w:t>1298 Rehan 761240729</w:t>
      </w:r>
    </w:p>
    <w:p w:rsidR="00B7635A" w:rsidRDefault="00817A76">
      <w:r>
        <w:t xml:space="preserve"> </w:t>
      </w:r>
    </w:p>
    <w:p w:rsidR="00B7635A" w:rsidRDefault="00817A76">
      <w:r>
        <w:t>1299 Sahan K C 702411272</w:t>
      </w:r>
    </w:p>
    <w:p w:rsidR="00B7635A" w:rsidRDefault="00817A76">
      <w:r>
        <w:t xml:space="preserve"> </w:t>
      </w:r>
    </w:p>
    <w:p w:rsidR="00B7635A" w:rsidRDefault="00817A76">
      <w:r>
        <w:t>1300 Tutu 758104458</w:t>
      </w:r>
    </w:p>
    <w:p w:rsidR="00B7635A" w:rsidRDefault="00817A76">
      <w:r>
        <w:t xml:space="preserve"> </w:t>
      </w:r>
    </w:p>
    <w:p w:rsidR="00B7635A" w:rsidRDefault="00817A76">
      <w:r>
        <w:t>1301 Sakindu Mlli 777643090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1302 Lahiru Ayiya 702089956</w:t>
      </w:r>
    </w:p>
    <w:p w:rsidR="00B7635A" w:rsidRDefault="00817A76">
      <w:r>
        <w:t xml:space="preserve"> </w:t>
      </w:r>
    </w:p>
    <w:p w:rsidR="00B7635A" w:rsidRDefault="00817A76">
      <w:r>
        <w:t>1303 Hasa Dialog 779550010</w:t>
      </w:r>
    </w:p>
    <w:p w:rsidR="00B7635A" w:rsidRDefault="00817A76">
      <w:r>
        <w:t xml:space="preserve"> </w:t>
      </w:r>
    </w:p>
    <w:p w:rsidR="00B7635A" w:rsidRDefault="00817A76">
      <w:r>
        <w:t>1304 Devindu 773433870</w:t>
      </w:r>
    </w:p>
    <w:p w:rsidR="00B7635A" w:rsidRDefault="00817A76">
      <w:r>
        <w:t xml:space="preserve"> </w:t>
      </w:r>
    </w:p>
    <w:p w:rsidR="00B7635A" w:rsidRDefault="00817A76">
      <w:r>
        <w:t>1305 Kumuduni madam 718005418</w:t>
      </w:r>
    </w:p>
    <w:p w:rsidR="00B7635A" w:rsidRDefault="00817A76">
      <w:r>
        <w:t xml:space="preserve"> </w:t>
      </w:r>
    </w:p>
    <w:p w:rsidR="00B7635A" w:rsidRDefault="00817A76">
      <w:r>
        <w:t>1306 Thamod 777748284</w:t>
      </w:r>
    </w:p>
    <w:p w:rsidR="00B7635A" w:rsidRDefault="00817A76">
      <w:r>
        <w:t xml:space="preserve"> </w:t>
      </w:r>
    </w:p>
    <w:p w:rsidR="00B7635A" w:rsidRDefault="00817A76">
      <w:r>
        <w:t>1307 Thilan Col 716797984</w:t>
      </w:r>
    </w:p>
    <w:p w:rsidR="00B7635A" w:rsidRDefault="00817A76">
      <w:r>
        <w:t xml:space="preserve"> </w:t>
      </w:r>
    </w:p>
    <w:p w:rsidR="00B7635A" w:rsidRDefault="00817A76">
      <w:r>
        <w:t>1308 Chathura Ayiya RC Branch 703788568</w:t>
      </w:r>
    </w:p>
    <w:p w:rsidR="00B7635A" w:rsidRDefault="00817A76">
      <w:r>
        <w:t xml:space="preserve"> </w:t>
      </w:r>
    </w:p>
    <w:p w:rsidR="00B7635A" w:rsidRDefault="00817A76">
      <w:r>
        <w:t>1309 Saduni Bagya 788672383</w:t>
      </w:r>
    </w:p>
    <w:p w:rsidR="00B7635A" w:rsidRDefault="00817A76">
      <w:r>
        <w:t xml:space="preserve"> </w:t>
      </w:r>
    </w:p>
    <w:p w:rsidR="00B7635A" w:rsidRDefault="00817A76">
      <w:r>
        <w:t>1310 Pramodi Nngi 756417329</w:t>
      </w:r>
    </w:p>
    <w:p w:rsidR="00B7635A" w:rsidRDefault="00817A76">
      <w:r>
        <w:t xml:space="preserve"> </w:t>
      </w:r>
    </w:p>
    <w:p w:rsidR="00B7635A" w:rsidRDefault="00817A76">
      <w:r>
        <w:t>1311 Indu 702625120</w:t>
      </w:r>
    </w:p>
    <w:p w:rsidR="00B7635A" w:rsidRDefault="00817A76">
      <w:r>
        <w:t xml:space="preserve"> </w:t>
      </w:r>
    </w:p>
    <w:p w:rsidR="00B7635A" w:rsidRDefault="00817A76">
      <w:r>
        <w:t>1312 Binudhi 728303252</w:t>
      </w:r>
    </w:p>
    <w:p w:rsidR="00B7635A" w:rsidRDefault="00817A76">
      <w:r>
        <w:t xml:space="preserve"> </w:t>
      </w:r>
    </w:p>
    <w:p w:rsidR="00B7635A" w:rsidRDefault="00817A76">
      <w:r>
        <w:t>1313 Pamuthu 719720751</w:t>
      </w:r>
    </w:p>
    <w:p w:rsidR="00B7635A" w:rsidRDefault="00817A76">
      <w:r>
        <w:t xml:space="preserve"> </w:t>
      </w:r>
    </w:p>
    <w:p w:rsidR="00B7635A" w:rsidRDefault="00817A76">
      <w:r>
        <w:t>1314 AV Astro 712637189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1315 Charunya Wtsapp 718484226</w:t>
      </w:r>
    </w:p>
    <w:p w:rsidR="00B7635A" w:rsidRDefault="00817A76">
      <w:r>
        <w:t xml:space="preserve"> </w:t>
      </w:r>
    </w:p>
    <w:p w:rsidR="00B7635A" w:rsidRDefault="00817A76">
      <w:r>
        <w:t>1316 Minsara Malli 769062493</w:t>
      </w:r>
    </w:p>
    <w:p w:rsidR="00B7635A" w:rsidRDefault="00817A76">
      <w:r>
        <w:t xml:space="preserve"> </w:t>
      </w:r>
    </w:p>
    <w:p w:rsidR="00B7635A" w:rsidRDefault="00817A76">
      <w:r>
        <w:t>1317 Minsara 2 778263672</w:t>
      </w:r>
    </w:p>
    <w:p w:rsidR="00B7635A" w:rsidRDefault="00817A76">
      <w:r>
        <w:t xml:space="preserve"> </w:t>
      </w:r>
    </w:p>
    <w:p w:rsidR="00B7635A" w:rsidRDefault="00817A76">
      <w:r>
        <w:t>1318 AC Ayya 778150703</w:t>
      </w:r>
    </w:p>
    <w:p w:rsidR="00B7635A" w:rsidRDefault="00817A76">
      <w:r>
        <w:t xml:space="preserve"> </w:t>
      </w:r>
    </w:p>
    <w:p w:rsidR="00B7635A" w:rsidRDefault="00817A76">
      <w:r>
        <w:t>1319 AC New 785077060</w:t>
      </w:r>
    </w:p>
    <w:p w:rsidR="00B7635A" w:rsidRDefault="00817A76">
      <w:r>
        <w:t xml:space="preserve"> </w:t>
      </w:r>
    </w:p>
    <w:p w:rsidR="00B7635A" w:rsidRDefault="00817A76">
      <w:r>
        <w:t>1320 AC Sasmith 704240138</w:t>
      </w:r>
    </w:p>
    <w:p w:rsidR="00B7635A" w:rsidRDefault="00817A76">
      <w:r>
        <w:t xml:space="preserve"> </w:t>
      </w:r>
    </w:p>
    <w:p w:rsidR="00B7635A" w:rsidRDefault="00817A76">
      <w:r>
        <w:t>1321 Kaliya Hutch 782551394</w:t>
      </w:r>
    </w:p>
    <w:p w:rsidR="00B7635A" w:rsidRDefault="00817A76">
      <w:r>
        <w:t xml:space="preserve"> </w:t>
      </w:r>
    </w:p>
    <w:p w:rsidR="00B7635A" w:rsidRDefault="00817A76">
      <w:r>
        <w:t>1322 Isitha Dad 777076043</w:t>
      </w:r>
    </w:p>
    <w:p w:rsidR="00B7635A" w:rsidRDefault="00817A76">
      <w:r>
        <w:t xml:space="preserve"> </w:t>
      </w:r>
    </w:p>
    <w:p w:rsidR="00B7635A" w:rsidRDefault="00817A76">
      <w:r>
        <w:t>1323 Yashmi Etisalat 728362650</w:t>
      </w:r>
    </w:p>
    <w:p w:rsidR="00B7635A" w:rsidRDefault="00817A76">
      <w:r>
        <w:t xml:space="preserve"> </w:t>
      </w:r>
    </w:p>
    <w:p w:rsidR="00B7635A" w:rsidRDefault="00817A76">
      <w:r>
        <w:t>1324 Dongle Number 764635313</w:t>
      </w:r>
    </w:p>
    <w:p w:rsidR="00B7635A" w:rsidRDefault="00817A76">
      <w:r>
        <w:t xml:space="preserve"> </w:t>
      </w:r>
    </w:p>
    <w:p w:rsidR="00B7635A" w:rsidRDefault="00817A76">
      <w:r>
        <w:t>1325 Chandupa 716394884</w:t>
      </w:r>
    </w:p>
    <w:p w:rsidR="00B7635A" w:rsidRDefault="00817A76">
      <w:r>
        <w:t xml:space="preserve"> </w:t>
      </w:r>
    </w:p>
    <w:p w:rsidR="00B7635A" w:rsidRDefault="00817A76">
      <w:r>
        <w:t>1326 Isitha Ayya 768623796</w:t>
      </w:r>
    </w:p>
    <w:p w:rsidR="00B7635A" w:rsidRDefault="00817A76">
      <w:r>
        <w:t xml:space="preserve"> </w:t>
      </w:r>
    </w:p>
    <w:p w:rsidR="00B7635A" w:rsidRDefault="00817A76">
      <w:r>
        <w:t>1327 Prabashwara 702227363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1328 Sashini Visaka 775683800</w:t>
      </w:r>
    </w:p>
    <w:p w:rsidR="00B7635A" w:rsidRDefault="00817A76">
      <w:r>
        <w:t xml:space="preserve"> </w:t>
      </w:r>
    </w:p>
    <w:p w:rsidR="00B7635A" w:rsidRDefault="00817A76">
      <w:r>
        <w:t>1329 Sakindu Dad 773739603</w:t>
      </w:r>
    </w:p>
    <w:p w:rsidR="00B7635A" w:rsidRDefault="00817A76">
      <w:r>
        <w:t xml:space="preserve"> </w:t>
      </w:r>
    </w:p>
    <w:p w:rsidR="00B7635A" w:rsidRDefault="00817A76">
      <w:r>
        <w:t>1330 Dunal 12A1 769777836</w:t>
      </w:r>
    </w:p>
    <w:p w:rsidR="00B7635A" w:rsidRDefault="00817A76">
      <w:r>
        <w:t xml:space="preserve"> </w:t>
      </w:r>
    </w:p>
    <w:p w:rsidR="00B7635A" w:rsidRDefault="00817A76">
      <w:r>
        <w:t>1331 Thevindu Induwara 719591962</w:t>
      </w:r>
    </w:p>
    <w:p w:rsidR="00B7635A" w:rsidRDefault="00817A76">
      <w:r>
        <w:t xml:space="preserve"> </w:t>
      </w:r>
    </w:p>
    <w:p w:rsidR="00B7635A" w:rsidRDefault="00817A76">
      <w:r>
        <w:t>1332 Sasith Ravindu 705049012</w:t>
      </w:r>
    </w:p>
    <w:p w:rsidR="00B7635A" w:rsidRDefault="00817A76">
      <w:r>
        <w:t xml:space="preserve"> </w:t>
      </w:r>
    </w:p>
    <w:p w:rsidR="00B7635A" w:rsidRDefault="00817A76">
      <w:r>
        <w:t>1333 Nanda Seetha 783317187</w:t>
      </w:r>
    </w:p>
    <w:p w:rsidR="00B7635A" w:rsidRDefault="00817A76">
      <w:r>
        <w:t xml:space="preserve"> </w:t>
      </w:r>
    </w:p>
    <w:p w:rsidR="00B7635A" w:rsidRDefault="00817A76">
      <w:r>
        <w:t>1334 Dinidu A1 781696813</w:t>
      </w:r>
    </w:p>
    <w:p w:rsidR="00B7635A" w:rsidRDefault="00817A76">
      <w:r>
        <w:t xml:space="preserve"> </w:t>
      </w:r>
    </w:p>
    <w:p w:rsidR="00B7635A" w:rsidRDefault="00817A76">
      <w:r>
        <w:t>1335 Tharanga Sir 775411321</w:t>
      </w:r>
    </w:p>
    <w:p w:rsidR="00B7635A" w:rsidRDefault="00817A76">
      <w:r>
        <w:t xml:space="preserve"> </w:t>
      </w:r>
    </w:p>
    <w:p w:rsidR="00B7635A" w:rsidRDefault="00817A76">
      <w:r>
        <w:t>1336 Kavishka Science 765734010</w:t>
      </w:r>
    </w:p>
    <w:p w:rsidR="00B7635A" w:rsidRDefault="00817A76">
      <w:r>
        <w:t xml:space="preserve"> </w:t>
      </w:r>
    </w:p>
    <w:p w:rsidR="00B7635A" w:rsidRDefault="00817A76">
      <w:r>
        <w:t>1337 Pasith 772424819</w:t>
      </w:r>
    </w:p>
    <w:p w:rsidR="00B7635A" w:rsidRDefault="00817A76">
      <w:r>
        <w:t xml:space="preserve"> </w:t>
      </w:r>
    </w:p>
    <w:p w:rsidR="00B7635A" w:rsidRDefault="00817A76">
      <w:r>
        <w:t>1338 Dilani 763133792</w:t>
      </w:r>
    </w:p>
    <w:p w:rsidR="00B7635A" w:rsidRDefault="00817A76">
      <w:r>
        <w:t xml:space="preserve"> </w:t>
      </w:r>
    </w:p>
    <w:p w:rsidR="00B7635A" w:rsidRDefault="00817A76">
      <w:r>
        <w:t>1339 Mahima 767999691</w:t>
      </w:r>
    </w:p>
    <w:p w:rsidR="00B7635A" w:rsidRDefault="00817A76">
      <w:r>
        <w:t xml:space="preserve"> </w:t>
      </w:r>
    </w:p>
    <w:p w:rsidR="00B7635A" w:rsidRDefault="00817A76">
      <w:r>
        <w:t>1340 Sandul 783627788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1341 Chandima Sir 715155048</w:t>
      </w:r>
    </w:p>
    <w:p w:rsidR="00B7635A" w:rsidRDefault="00817A76">
      <w:r>
        <w:t xml:space="preserve"> </w:t>
      </w:r>
    </w:p>
    <w:p w:rsidR="00B7635A" w:rsidRDefault="00817A76">
      <w:r>
        <w:t>1342 Bhasitha 762896161</w:t>
      </w:r>
    </w:p>
    <w:p w:rsidR="00B7635A" w:rsidRDefault="00817A76">
      <w:r>
        <w:t xml:space="preserve"> </w:t>
      </w:r>
    </w:p>
    <w:p w:rsidR="00B7635A" w:rsidRDefault="00817A76">
      <w:r>
        <w:t>1343 Akhindu Gunarathne 762335805</w:t>
      </w:r>
    </w:p>
    <w:p w:rsidR="00B7635A" w:rsidRDefault="00817A76">
      <w:r>
        <w:t xml:space="preserve"> </w:t>
      </w:r>
    </w:p>
    <w:p w:rsidR="00B7635A" w:rsidRDefault="00817A76">
      <w:r>
        <w:t>1344 Sandul 705956805</w:t>
      </w:r>
    </w:p>
    <w:p w:rsidR="00B7635A" w:rsidRDefault="00817A76">
      <w:r>
        <w:t xml:space="preserve"> </w:t>
      </w:r>
    </w:p>
    <w:p w:rsidR="00B7635A" w:rsidRDefault="00817A76">
      <w:r>
        <w:t>1345 Pawan 781324663</w:t>
      </w:r>
    </w:p>
    <w:p w:rsidR="00B7635A" w:rsidRDefault="00817A76">
      <w:r>
        <w:t xml:space="preserve"> </w:t>
      </w:r>
    </w:p>
    <w:p w:rsidR="00B7635A" w:rsidRDefault="00817A76">
      <w:r>
        <w:t>1346 Ruchithaa 775631160</w:t>
      </w:r>
    </w:p>
    <w:p w:rsidR="00B7635A" w:rsidRDefault="00817A76">
      <w:r>
        <w:t xml:space="preserve"> </w:t>
      </w:r>
    </w:p>
    <w:p w:rsidR="00B7635A" w:rsidRDefault="00817A76">
      <w:r>
        <w:t>1347 Maleesha Thadi 711909081</w:t>
      </w:r>
    </w:p>
    <w:p w:rsidR="00B7635A" w:rsidRDefault="00817A76">
      <w:r>
        <w:t xml:space="preserve"> </w:t>
      </w:r>
    </w:p>
    <w:p w:rsidR="00B7635A" w:rsidRDefault="00817A76">
      <w:r>
        <w:t>1348 Ravishan 719105181</w:t>
      </w:r>
    </w:p>
    <w:p w:rsidR="00B7635A" w:rsidRDefault="00817A76">
      <w:r>
        <w:t xml:space="preserve"> </w:t>
      </w:r>
    </w:p>
    <w:p w:rsidR="00B7635A" w:rsidRDefault="00817A76">
      <w:r>
        <w:t>1349 Deshan 789912934</w:t>
      </w:r>
    </w:p>
    <w:p w:rsidR="00B7635A" w:rsidRDefault="00817A76">
      <w:r>
        <w:t xml:space="preserve"> </w:t>
      </w:r>
    </w:p>
    <w:p w:rsidR="00B7635A" w:rsidRDefault="00817A76">
      <w:r>
        <w:t>1350 Dinuka Malli 716092140</w:t>
      </w:r>
    </w:p>
    <w:p w:rsidR="00B7635A" w:rsidRDefault="00817A76">
      <w:r>
        <w:t xml:space="preserve"> </w:t>
      </w:r>
    </w:p>
    <w:p w:rsidR="00B7635A" w:rsidRDefault="00817A76">
      <w:r>
        <w:t>1351 Nethra Insta 778680454</w:t>
      </w:r>
    </w:p>
    <w:p w:rsidR="00B7635A" w:rsidRDefault="00817A76">
      <w:r>
        <w:t xml:space="preserve"> </w:t>
      </w:r>
    </w:p>
    <w:p w:rsidR="00B7635A" w:rsidRDefault="00817A76">
      <w:r>
        <w:t>1352 Chetha Dad 772797552</w:t>
      </w:r>
    </w:p>
    <w:p w:rsidR="00B7635A" w:rsidRDefault="00817A76">
      <w:r>
        <w:t xml:space="preserve"> </w:t>
      </w:r>
    </w:p>
    <w:p w:rsidR="00B7635A" w:rsidRDefault="00817A76">
      <w:r>
        <w:t>1353 Ruchitha 766798026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1354 Nadu 701251843</w:t>
      </w:r>
    </w:p>
    <w:p w:rsidR="00B7635A" w:rsidRDefault="00817A76">
      <w:r>
        <w:t xml:space="preserve"> </w:t>
      </w:r>
    </w:p>
    <w:p w:rsidR="00B7635A" w:rsidRDefault="00817A76">
      <w:r>
        <w:t>1355 Madushanka 12A1 767952488</w:t>
      </w:r>
    </w:p>
    <w:p w:rsidR="00B7635A" w:rsidRDefault="00817A76">
      <w:r>
        <w:t xml:space="preserve"> </w:t>
      </w:r>
    </w:p>
    <w:p w:rsidR="00B7635A" w:rsidRDefault="00817A76">
      <w:r>
        <w:t>1356 Sasika Ayya 719147199</w:t>
      </w:r>
    </w:p>
    <w:p w:rsidR="00B7635A" w:rsidRDefault="00817A76">
      <w:r>
        <w:t xml:space="preserve"> </w:t>
      </w:r>
    </w:p>
    <w:p w:rsidR="00B7635A" w:rsidRDefault="00817A76">
      <w:r>
        <w:t>1357 Senura Ayya 766553988</w:t>
      </w:r>
    </w:p>
    <w:p w:rsidR="00B7635A" w:rsidRDefault="00817A76">
      <w:r>
        <w:t xml:space="preserve"> </w:t>
      </w:r>
    </w:p>
    <w:p w:rsidR="00B7635A" w:rsidRDefault="00817A76">
      <w:r>
        <w:t>1358 Chathura Lanarole 760254994</w:t>
      </w:r>
    </w:p>
    <w:p w:rsidR="00B7635A" w:rsidRDefault="00817A76">
      <w:r>
        <w:t xml:space="preserve"> </w:t>
      </w:r>
    </w:p>
    <w:p w:rsidR="00B7635A" w:rsidRDefault="00817A76">
      <w:r>
        <w:t>1359 Dilusha English 776507806</w:t>
      </w:r>
    </w:p>
    <w:p w:rsidR="00B7635A" w:rsidRDefault="00817A76">
      <w:r>
        <w:t xml:space="preserve"> </w:t>
      </w:r>
    </w:p>
    <w:p w:rsidR="00B7635A" w:rsidRDefault="00817A76">
      <w:r>
        <w:t>1360 Malith 716030542</w:t>
      </w:r>
    </w:p>
    <w:p w:rsidR="00B7635A" w:rsidRDefault="00817A76">
      <w:r>
        <w:t xml:space="preserve"> </w:t>
      </w:r>
    </w:p>
    <w:p w:rsidR="00B7635A" w:rsidRDefault="00817A76">
      <w:r>
        <w:t>1361 Ashan Kavinda 719479922</w:t>
      </w:r>
    </w:p>
    <w:p w:rsidR="00B7635A" w:rsidRDefault="00817A76">
      <w:r>
        <w:t xml:space="preserve"> </w:t>
      </w:r>
    </w:p>
    <w:p w:rsidR="00B7635A" w:rsidRDefault="00817A76">
      <w:r>
        <w:t>1362 Sineth Anuhas 714772752</w:t>
      </w:r>
    </w:p>
    <w:p w:rsidR="00B7635A" w:rsidRDefault="00817A76">
      <w:r>
        <w:t xml:space="preserve"> </w:t>
      </w:r>
    </w:p>
    <w:p w:rsidR="00B7635A" w:rsidRDefault="00817A76">
      <w:r>
        <w:t>1363 Tharaka Scienc 718420016</w:t>
      </w:r>
    </w:p>
    <w:p w:rsidR="00B7635A" w:rsidRDefault="00817A76">
      <w:r>
        <w:t xml:space="preserve"> </w:t>
      </w:r>
    </w:p>
    <w:p w:rsidR="00B7635A" w:rsidRDefault="00817A76">
      <w:r>
        <w:t>1364 Chatu 766169071</w:t>
      </w:r>
    </w:p>
    <w:p w:rsidR="00B7635A" w:rsidRDefault="00817A76">
      <w:r>
        <w:t xml:space="preserve"> </w:t>
      </w:r>
    </w:p>
    <w:p w:rsidR="00B7635A" w:rsidRDefault="00817A76">
      <w:r>
        <w:t>1365 Chamindu 762307569</w:t>
      </w:r>
    </w:p>
    <w:p w:rsidR="00B7635A" w:rsidRDefault="00817A76">
      <w:r>
        <w:t xml:space="preserve"> </w:t>
      </w:r>
    </w:p>
    <w:p w:rsidR="00B7635A" w:rsidRDefault="00817A76">
      <w:r>
        <w:t>1366 Amma 712668838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1367 Vihan KCC 714968568</w:t>
      </w:r>
    </w:p>
    <w:p w:rsidR="00B7635A" w:rsidRDefault="00817A76">
      <w:r>
        <w:t xml:space="preserve"> </w:t>
      </w:r>
    </w:p>
    <w:p w:rsidR="00B7635A" w:rsidRDefault="00817A76">
      <w:r>
        <w:t>1368 Madushan Astro 701023966</w:t>
      </w:r>
    </w:p>
    <w:p w:rsidR="00B7635A" w:rsidRDefault="00817A76">
      <w:r>
        <w:t xml:space="preserve"> </w:t>
      </w:r>
    </w:p>
    <w:p w:rsidR="00B7635A" w:rsidRDefault="00817A76">
      <w:r>
        <w:t>1369 Malindu Maneth 772986646</w:t>
      </w:r>
    </w:p>
    <w:p w:rsidR="00B7635A" w:rsidRDefault="00817A76">
      <w:r>
        <w:t xml:space="preserve"> </w:t>
      </w:r>
    </w:p>
    <w:p w:rsidR="00B7635A" w:rsidRDefault="00817A76">
      <w:r>
        <w:t>1370 Nadu Home 112968074</w:t>
      </w:r>
    </w:p>
    <w:p w:rsidR="00B7635A" w:rsidRDefault="00817A76">
      <w:r>
        <w:t xml:space="preserve"> </w:t>
      </w:r>
    </w:p>
    <w:p w:rsidR="00B7635A" w:rsidRDefault="00817A76">
      <w:r>
        <w:t>1371 Adhikaram Miss 342249169</w:t>
      </w:r>
    </w:p>
    <w:p w:rsidR="00B7635A" w:rsidRDefault="00817A76">
      <w:r>
        <w:t xml:space="preserve"> </w:t>
      </w:r>
    </w:p>
    <w:p w:rsidR="00B7635A" w:rsidRDefault="00817A76">
      <w:r>
        <w:t>1372 Mathini Hutch 789121201</w:t>
      </w:r>
    </w:p>
    <w:p w:rsidR="00B7635A" w:rsidRDefault="00817A76">
      <w:r>
        <w:t xml:space="preserve"> </w:t>
      </w:r>
    </w:p>
    <w:p w:rsidR="00B7635A" w:rsidRDefault="00817A76">
      <w:r>
        <w:t>1373 Kav 779103292</w:t>
      </w:r>
    </w:p>
    <w:p w:rsidR="00B7635A" w:rsidRDefault="00817A76">
      <w:r>
        <w:t xml:space="preserve"> </w:t>
      </w:r>
    </w:p>
    <w:p w:rsidR="00B7635A" w:rsidRDefault="00817A76">
      <w:r>
        <w:t>1374 Shayani Visaka 772167877</w:t>
      </w:r>
    </w:p>
    <w:p w:rsidR="00B7635A" w:rsidRDefault="00817A76">
      <w:r>
        <w:t xml:space="preserve"> </w:t>
      </w:r>
    </w:p>
    <w:p w:rsidR="00B7635A" w:rsidRDefault="00817A76">
      <w:r>
        <w:t>1375 Jayawathi Miss 776212447</w:t>
      </w:r>
    </w:p>
    <w:p w:rsidR="00B7635A" w:rsidRDefault="00817A76">
      <w:r>
        <w:t xml:space="preserve"> </w:t>
      </w:r>
    </w:p>
    <w:p w:rsidR="00B7635A" w:rsidRDefault="00817A76">
      <w:r>
        <w:t>1376 Malith Ayiya 773503727</w:t>
      </w:r>
    </w:p>
    <w:p w:rsidR="00B7635A" w:rsidRDefault="00817A76">
      <w:r>
        <w:t xml:space="preserve"> </w:t>
      </w:r>
    </w:p>
    <w:p w:rsidR="00B7635A" w:rsidRDefault="00817A76">
      <w:r>
        <w:t>1377 Chelaka 762012282</w:t>
      </w:r>
    </w:p>
    <w:p w:rsidR="00B7635A" w:rsidRDefault="00817A76">
      <w:r>
        <w:t xml:space="preserve"> </w:t>
      </w:r>
    </w:p>
    <w:p w:rsidR="00B7635A" w:rsidRDefault="00817A76">
      <w:r>
        <w:t>1378 Samiru 12A1 771242880</w:t>
      </w:r>
    </w:p>
    <w:p w:rsidR="00B7635A" w:rsidRDefault="00817A76">
      <w:r>
        <w:t xml:space="preserve"> </w:t>
      </w:r>
    </w:p>
    <w:p w:rsidR="00B7635A" w:rsidRDefault="00817A76">
      <w:r>
        <w:t>1379 Jayawathi Miss 701552687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1380 Anuhas Dad 777191665</w:t>
      </w:r>
    </w:p>
    <w:p w:rsidR="00B7635A" w:rsidRDefault="00817A76">
      <w:r>
        <w:t xml:space="preserve"> </w:t>
      </w:r>
    </w:p>
    <w:p w:rsidR="00B7635A" w:rsidRDefault="00817A76">
      <w:r>
        <w:t>1381 Nadu 723277167</w:t>
      </w:r>
    </w:p>
    <w:p w:rsidR="00B7635A" w:rsidRDefault="00817A76">
      <w:r>
        <w:t xml:space="preserve"> </w:t>
      </w:r>
    </w:p>
    <w:p w:rsidR="00B7635A" w:rsidRDefault="00817A76">
      <w:r>
        <w:t>1382 Ovin 713142539</w:t>
      </w:r>
    </w:p>
    <w:p w:rsidR="00B7635A" w:rsidRDefault="00817A76">
      <w:r>
        <w:t xml:space="preserve"> </w:t>
      </w:r>
    </w:p>
    <w:p w:rsidR="00B7635A" w:rsidRDefault="00817A76">
      <w:r>
        <w:t>1383 Sakindu Home 342249916</w:t>
      </w:r>
    </w:p>
    <w:p w:rsidR="00B7635A" w:rsidRDefault="00817A76">
      <w:r>
        <w:t xml:space="preserve"> </w:t>
      </w:r>
    </w:p>
    <w:p w:rsidR="00B7635A" w:rsidRDefault="00817A76">
      <w:r>
        <w:t>1384 Janith Udara 775957137</w:t>
      </w:r>
    </w:p>
    <w:p w:rsidR="00B7635A" w:rsidRDefault="00817A76">
      <w:r>
        <w:t xml:space="preserve"> </w:t>
      </w:r>
    </w:p>
    <w:p w:rsidR="00B7635A" w:rsidRDefault="00817A76">
      <w:r>
        <w:t>1385 Githmi Akka 705969640</w:t>
      </w:r>
    </w:p>
    <w:p w:rsidR="00B7635A" w:rsidRDefault="00817A76">
      <w:r>
        <w:t xml:space="preserve"> </w:t>
      </w:r>
    </w:p>
    <w:p w:rsidR="00B7635A" w:rsidRDefault="00817A76">
      <w:r>
        <w:t>1386 Ayya 711021636</w:t>
      </w:r>
    </w:p>
    <w:p w:rsidR="00B7635A" w:rsidRDefault="00817A76">
      <w:r>
        <w:t xml:space="preserve"> </w:t>
      </w:r>
    </w:p>
    <w:p w:rsidR="00B7635A" w:rsidRDefault="00817A76">
      <w:r>
        <w:t>1387 Pehan 718740792</w:t>
      </w:r>
    </w:p>
    <w:p w:rsidR="00B7635A" w:rsidRDefault="00817A76">
      <w:r>
        <w:t xml:space="preserve"> </w:t>
      </w:r>
    </w:p>
    <w:p w:rsidR="00B7635A" w:rsidRDefault="00817A76">
      <w:r>
        <w:t>1388 Indumina 704868029</w:t>
      </w:r>
    </w:p>
    <w:p w:rsidR="00B7635A" w:rsidRDefault="00817A76">
      <w:r>
        <w:t xml:space="preserve"> </w:t>
      </w:r>
    </w:p>
    <w:p w:rsidR="00B7635A" w:rsidRDefault="00817A76">
      <w:r>
        <w:t>1389 Idumina 763796393</w:t>
      </w:r>
    </w:p>
    <w:p w:rsidR="00B7635A" w:rsidRDefault="00817A76">
      <w:r>
        <w:t xml:space="preserve"> </w:t>
      </w:r>
    </w:p>
    <w:p w:rsidR="00B7635A" w:rsidRDefault="00817A76">
      <w:r>
        <w:t>1390 Yasas Ayya 714846253</w:t>
      </w:r>
    </w:p>
    <w:p w:rsidR="00B7635A" w:rsidRDefault="00817A76">
      <w:r>
        <w:t xml:space="preserve"> </w:t>
      </w:r>
    </w:p>
    <w:p w:rsidR="00B7635A" w:rsidRDefault="00817A76">
      <w:r>
        <w:t>1391 Ruchitha 777105233</w:t>
      </w:r>
    </w:p>
    <w:p w:rsidR="00B7635A" w:rsidRDefault="00817A76">
      <w:r>
        <w:t xml:space="preserve"> </w:t>
      </w:r>
    </w:p>
    <w:p w:rsidR="00B7635A" w:rsidRDefault="00817A76">
      <w:r>
        <w:t>1392 Asanka New 763402027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1393 Kaveen KCC(J) 716895507</w:t>
      </w:r>
    </w:p>
    <w:p w:rsidR="00B7635A" w:rsidRDefault="00817A76">
      <w:r>
        <w:t xml:space="preserve"> </w:t>
      </w:r>
    </w:p>
    <w:p w:rsidR="00B7635A" w:rsidRDefault="00817A76">
      <w:r>
        <w:t>1394 Minuli 712957229</w:t>
      </w:r>
    </w:p>
    <w:p w:rsidR="00B7635A" w:rsidRDefault="00817A76">
      <w:r>
        <w:t xml:space="preserve"> </w:t>
      </w:r>
    </w:p>
    <w:p w:rsidR="00B7635A" w:rsidRDefault="00817A76">
      <w:r>
        <w:t>1395 Kulaya 702381503</w:t>
      </w:r>
    </w:p>
    <w:p w:rsidR="00B7635A" w:rsidRDefault="00817A76">
      <w:r>
        <w:t xml:space="preserve"> </w:t>
      </w:r>
    </w:p>
    <w:p w:rsidR="00B7635A" w:rsidRDefault="00817A76">
      <w:r>
        <w:t>1396 Sucess Kalutara 342236294</w:t>
      </w:r>
    </w:p>
    <w:p w:rsidR="00B7635A" w:rsidRDefault="00817A76">
      <w:r>
        <w:t xml:space="preserve"> </w:t>
      </w:r>
    </w:p>
    <w:p w:rsidR="00B7635A" w:rsidRDefault="00817A76">
      <w:r>
        <w:t>1397 Gaviru 718819186</w:t>
      </w:r>
    </w:p>
    <w:p w:rsidR="00B7635A" w:rsidRDefault="00817A76">
      <w:r>
        <w:t xml:space="preserve"> </w:t>
      </w:r>
    </w:p>
    <w:p w:rsidR="00B7635A" w:rsidRDefault="00817A76">
      <w:r>
        <w:t>1398 French Mobile 767842223</w:t>
      </w:r>
    </w:p>
    <w:p w:rsidR="00B7635A" w:rsidRDefault="00817A76">
      <w:r>
        <w:t xml:space="preserve"> </w:t>
      </w:r>
    </w:p>
    <w:p w:rsidR="00B7635A" w:rsidRDefault="00817A76">
      <w:r>
        <w:t>1399 Yashmi 774453771</w:t>
      </w:r>
    </w:p>
    <w:p w:rsidR="00B7635A" w:rsidRDefault="00817A76">
      <w:r>
        <w:t xml:space="preserve"> </w:t>
      </w:r>
    </w:p>
    <w:p w:rsidR="00B7635A" w:rsidRDefault="00817A76">
      <w:r>
        <w:t>1400 Jithmi 716811948</w:t>
      </w:r>
    </w:p>
    <w:p w:rsidR="00B7635A" w:rsidRDefault="00817A76">
      <w:r>
        <w:t xml:space="preserve"> </w:t>
      </w:r>
    </w:p>
    <w:p w:rsidR="00B7635A" w:rsidRDefault="00817A76">
      <w:r>
        <w:t>1401 Shirt Order 701957887</w:t>
      </w:r>
    </w:p>
    <w:p w:rsidR="00B7635A" w:rsidRDefault="00817A76">
      <w:r>
        <w:t xml:space="preserve"> </w:t>
      </w:r>
    </w:p>
    <w:p w:rsidR="00B7635A" w:rsidRDefault="00817A76">
      <w:r>
        <w:t>1402 Jithnuka 711128933</w:t>
      </w:r>
    </w:p>
    <w:p w:rsidR="00B7635A" w:rsidRDefault="00817A76">
      <w:r>
        <w:t xml:space="preserve"> </w:t>
      </w:r>
    </w:p>
    <w:p w:rsidR="00B7635A" w:rsidRDefault="00817A76">
      <w:r>
        <w:t>1403 Chelaka Mobitel 714775046</w:t>
      </w:r>
    </w:p>
    <w:p w:rsidR="00B7635A" w:rsidRDefault="00817A76">
      <w:r>
        <w:t xml:space="preserve"> </w:t>
      </w:r>
    </w:p>
    <w:p w:rsidR="00B7635A" w:rsidRDefault="00817A76">
      <w:r>
        <w:t>1404 Kalana Ayya 722069038</w:t>
      </w:r>
    </w:p>
    <w:p w:rsidR="00B7635A" w:rsidRDefault="00817A76">
      <w:r>
        <w:t xml:space="preserve"> </w:t>
      </w:r>
    </w:p>
    <w:p w:rsidR="00B7635A" w:rsidRDefault="00817A76">
      <w:r>
        <w:t>1405 Deepaja 712048487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1406 Thevindu Induwara 779304787</w:t>
      </w:r>
    </w:p>
    <w:p w:rsidR="00B7635A" w:rsidRDefault="00817A76">
      <w:r>
        <w:t xml:space="preserve"> </w:t>
      </w:r>
    </w:p>
    <w:p w:rsidR="00B7635A" w:rsidRDefault="00817A76">
      <w:r>
        <w:t>1407 Harith 12A1 718329360</w:t>
      </w:r>
    </w:p>
    <w:p w:rsidR="00B7635A" w:rsidRDefault="00817A76">
      <w:r>
        <w:t xml:space="preserve"> </w:t>
      </w:r>
    </w:p>
    <w:p w:rsidR="00B7635A" w:rsidRDefault="00817A76">
      <w:r>
        <w:t>1408 Amma Loku 772619260</w:t>
      </w:r>
    </w:p>
    <w:p w:rsidR="00B7635A" w:rsidRDefault="00817A76">
      <w:r>
        <w:t xml:space="preserve"> </w:t>
      </w:r>
    </w:p>
    <w:p w:rsidR="00B7635A" w:rsidRDefault="00817A76">
      <w:r>
        <w:t>1409 Hirushan Mobile 716302822</w:t>
      </w:r>
    </w:p>
    <w:p w:rsidR="00B7635A" w:rsidRDefault="00817A76">
      <w:r>
        <w:t xml:space="preserve"> </w:t>
      </w:r>
    </w:p>
    <w:p w:rsidR="00B7635A" w:rsidRDefault="00817A76">
      <w:r>
        <w:t>1410 Dad 777207967</w:t>
      </w:r>
    </w:p>
    <w:p w:rsidR="00B7635A" w:rsidRDefault="00817A76">
      <w:r>
        <w:t xml:space="preserve"> </w:t>
      </w:r>
    </w:p>
    <w:p w:rsidR="00B7635A" w:rsidRDefault="00817A76">
      <w:r>
        <w:t>1411 Mowin Moksha 710363131</w:t>
      </w:r>
    </w:p>
    <w:p w:rsidR="00B7635A" w:rsidRDefault="00817A76">
      <w:r>
        <w:t xml:space="preserve"> </w:t>
      </w:r>
    </w:p>
    <w:p w:rsidR="00B7635A" w:rsidRDefault="00817A76">
      <w:r>
        <w:t>1412 Chandupa 766758890</w:t>
      </w:r>
    </w:p>
    <w:p w:rsidR="00B7635A" w:rsidRDefault="00817A76">
      <w:r>
        <w:t xml:space="preserve"> </w:t>
      </w:r>
    </w:p>
    <w:p w:rsidR="00B7635A" w:rsidRDefault="00817A76">
      <w:r>
        <w:t>1413 Nethmi Mc 769870899</w:t>
      </w:r>
    </w:p>
    <w:p w:rsidR="00B7635A" w:rsidRDefault="00817A76">
      <w:r>
        <w:t xml:space="preserve"> </w:t>
      </w:r>
    </w:p>
    <w:p w:rsidR="00B7635A" w:rsidRDefault="00817A76">
      <w:r>
        <w:t>1414 Rithil Nithmal 716180432</w:t>
      </w:r>
    </w:p>
    <w:p w:rsidR="00B7635A" w:rsidRDefault="00817A76">
      <w:r>
        <w:t xml:space="preserve"> </w:t>
      </w:r>
    </w:p>
    <w:p w:rsidR="00B7635A" w:rsidRDefault="00817A76">
      <w:r>
        <w:t>1415 Walikanna Sasanka 702961260</w:t>
      </w:r>
    </w:p>
    <w:p w:rsidR="00B7635A" w:rsidRDefault="00817A76">
      <w:r>
        <w:t xml:space="preserve"> </w:t>
      </w:r>
    </w:p>
    <w:p w:rsidR="00B7635A" w:rsidRDefault="00817A76">
      <w:r>
        <w:t>1416 Pawan 712574825</w:t>
      </w:r>
    </w:p>
    <w:p w:rsidR="00B7635A" w:rsidRDefault="00817A76">
      <w:r>
        <w:t xml:space="preserve"> </w:t>
      </w:r>
    </w:p>
    <w:p w:rsidR="00B7635A" w:rsidRDefault="00817A76">
      <w:r>
        <w:t>1417 Heshan 788766048</w:t>
      </w:r>
    </w:p>
    <w:p w:rsidR="00B7635A" w:rsidRDefault="00817A76">
      <w:r>
        <w:t xml:space="preserve"> </w:t>
      </w:r>
    </w:p>
    <w:p w:rsidR="00B7635A" w:rsidRDefault="00817A76">
      <w:r>
        <w:t>1418 Rasindu Mom 716783867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1419 Pawani Akka 715903062</w:t>
      </w:r>
    </w:p>
    <w:p w:rsidR="00B7635A" w:rsidRDefault="00817A76">
      <w:r>
        <w:t xml:space="preserve"> </w:t>
      </w:r>
    </w:p>
    <w:p w:rsidR="00B7635A" w:rsidRDefault="00817A76">
      <w:r>
        <w:t>1420 Sakindu Mobitel 712636583</w:t>
      </w:r>
    </w:p>
    <w:p w:rsidR="00B7635A" w:rsidRDefault="00817A76">
      <w:r>
        <w:t xml:space="preserve"> </w:t>
      </w:r>
    </w:p>
    <w:p w:rsidR="00B7635A" w:rsidRDefault="00817A76">
      <w:r>
        <w:t>1421 Rusira 12A1 785262822</w:t>
      </w:r>
    </w:p>
    <w:p w:rsidR="00B7635A" w:rsidRDefault="00817A76">
      <w:r>
        <w:t xml:space="preserve"> </w:t>
      </w:r>
    </w:p>
    <w:p w:rsidR="00B7635A" w:rsidRDefault="00817A76">
      <w:r>
        <w:t>1422 Dulith 714704485</w:t>
      </w:r>
    </w:p>
    <w:p w:rsidR="00B7635A" w:rsidRDefault="00817A76">
      <w:r>
        <w:t xml:space="preserve"> </w:t>
      </w:r>
    </w:p>
    <w:p w:rsidR="00B7635A" w:rsidRDefault="00817A76">
      <w:r>
        <w:t>1423 Thimira Nimsara 704460477</w:t>
      </w:r>
    </w:p>
    <w:p w:rsidR="00B7635A" w:rsidRDefault="00817A76">
      <w:r>
        <w:t xml:space="preserve"> </w:t>
      </w:r>
    </w:p>
    <w:p w:rsidR="00B7635A" w:rsidRDefault="00817A76">
      <w:r>
        <w:t>1424 Kulaya 713142752</w:t>
      </w:r>
    </w:p>
    <w:p w:rsidR="00B7635A" w:rsidRDefault="00817A76">
      <w:r>
        <w:t xml:space="preserve"> </w:t>
      </w:r>
    </w:p>
    <w:p w:rsidR="00B7635A" w:rsidRDefault="00817A76">
      <w:r>
        <w:t>1425 Gayindu ACPAS 773478297</w:t>
      </w:r>
    </w:p>
    <w:p w:rsidR="00B7635A" w:rsidRDefault="00817A76">
      <w:r>
        <w:t xml:space="preserve"> </w:t>
      </w:r>
    </w:p>
    <w:p w:rsidR="00B7635A" w:rsidRDefault="00817A76">
      <w:r>
        <w:t>1426 Anuhas Hutch 783261884</w:t>
      </w:r>
    </w:p>
    <w:p w:rsidR="00B7635A" w:rsidRDefault="00817A76">
      <w:r>
        <w:t xml:space="preserve"> </w:t>
      </w:r>
    </w:p>
    <w:p w:rsidR="00B7635A" w:rsidRDefault="00817A76">
      <w:r>
        <w:t>1427 Betta - Econ 762116792</w:t>
      </w:r>
    </w:p>
    <w:p w:rsidR="00B7635A" w:rsidRDefault="00817A76">
      <w:r>
        <w:t xml:space="preserve"> </w:t>
      </w:r>
    </w:p>
    <w:p w:rsidR="00B7635A" w:rsidRDefault="00817A76">
      <w:r>
        <w:t>1428 Rasindu Dialog 771873909</w:t>
      </w:r>
    </w:p>
    <w:p w:rsidR="00B7635A" w:rsidRDefault="00817A76">
      <w:r>
        <w:t xml:space="preserve"> </w:t>
      </w:r>
    </w:p>
    <w:p w:rsidR="00B7635A" w:rsidRDefault="00817A76">
      <w:r>
        <w:t>1429 Ranya 768459918</w:t>
      </w:r>
    </w:p>
    <w:p w:rsidR="00B7635A" w:rsidRDefault="00817A76">
      <w:r>
        <w:t xml:space="preserve"> </w:t>
      </w:r>
    </w:p>
    <w:p w:rsidR="00B7635A" w:rsidRDefault="00817A76">
      <w:r>
        <w:t>1430 Dananjaya (Political) 718996826</w:t>
      </w:r>
    </w:p>
    <w:p w:rsidR="00B7635A" w:rsidRDefault="00817A76">
      <w:r>
        <w:t xml:space="preserve"> </w:t>
      </w:r>
    </w:p>
    <w:p w:rsidR="00B7635A" w:rsidRDefault="00817A76">
      <w:r>
        <w:t>1431 Malan 768646183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1432 Nimeth 711383239</w:t>
      </w:r>
    </w:p>
    <w:p w:rsidR="00B7635A" w:rsidRDefault="00817A76">
      <w:r>
        <w:t xml:space="preserve"> </w:t>
      </w:r>
    </w:p>
    <w:p w:rsidR="00B7635A" w:rsidRDefault="00817A76">
      <w:r>
        <w:t>1433 Malindu Achintha 767993364</w:t>
      </w:r>
    </w:p>
    <w:p w:rsidR="00B7635A" w:rsidRDefault="00817A76">
      <w:r>
        <w:t xml:space="preserve"> </w:t>
      </w:r>
    </w:p>
    <w:p w:rsidR="00B7635A" w:rsidRDefault="00817A76">
      <w:r>
        <w:t>1434 Loku Geda 342265298</w:t>
      </w:r>
    </w:p>
    <w:p w:rsidR="00B7635A" w:rsidRDefault="00817A76">
      <w:r>
        <w:t xml:space="preserve"> </w:t>
      </w:r>
    </w:p>
    <w:p w:rsidR="00B7635A" w:rsidRDefault="00817A76">
      <w:r>
        <w:t>1435 Pasindu 12A1 775833299</w:t>
      </w:r>
    </w:p>
    <w:p w:rsidR="00B7635A" w:rsidRDefault="00817A76">
      <w:r>
        <w:t xml:space="preserve"> </w:t>
      </w:r>
    </w:p>
    <w:p w:rsidR="00B7635A" w:rsidRDefault="00817A76">
      <w:r>
        <w:t>1436 Ashan Maleesha 775761333</w:t>
      </w:r>
    </w:p>
    <w:p w:rsidR="00B7635A" w:rsidRDefault="00817A76">
      <w:r>
        <w:t xml:space="preserve"> </w:t>
      </w:r>
    </w:p>
    <w:p w:rsidR="00B7635A" w:rsidRDefault="00817A76">
      <w:r>
        <w:t>1437 Dilina Sandisa 776534765</w:t>
      </w:r>
    </w:p>
    <w:p w:rsidR="00B7635A" w:rsidRDefault="00817A76">
      <w:r>
        <w:t xml:space="preserve"> </w:t>
      </w:r>
    </w:p>
    <w:p w:rsidR="00B7635A" w:rsidRDefault="00817A76">
      <w:r>
        <w:t>1438 Samiru 12A1 703979203</w:t>
      </w:r>
    </w:p>
    <w:p w:rsidR="00B7635A" w:rsidRDefault="00817A76">
      <w:r>
        <w:t xml:space="preserve"> </w:t>
      </w:r>
    </w:p>
    <w:p w:rsidR="00B7635A" w:rsidRDefault="00817A76">
      <w:r>
        <w:t>1439 Isira Piyasra 774157296</w:t>
      </w:r>
    </w:p>
    <w:p w:rsidR="00B7635A" w:rsidRDefault="00817A76">
      <w:r>
        <w:t xml:space="preserve"> </w:t>
      </w:r>
    </w:p>
    <w:p w:rsidR="00B7635A" w:rsidRDefault="00817A76">
      <w:r>
        <w:t>1440 Geeth 12A1 787448453</w:t>
      </w:r>
    </w:p>
    <w:p w:rsidR="00B7635A" w:rsidRDefault="00817A76">
      <w:r>
        <w:t xml:space="preserve"> </w:t>
      </w:r>
    </w:p>
    <w:p w:rsidR="00B7635A" w:rsidRDefault="00817A76">
      <w:r>
        <w:t>1441 Hirushan 714476830</w:t>
      </w:r>
    </w:p>
    <w:p w:rsidR="00B7635A" w:rsidRDefault="00817A76">
      <w:r>
        <w:t xml:space="preserve"> </w:t>
      </w:r>
    </w:p>
    <w:p w:rsidR="00B7635A" w:rsidRDefault="00817A76">
      <w:r>
        <w:t>1442 Dananjaya RC 767633665</w:t>
      </w:r>
    </w:p>
    <w:p w:rsidR="00B7635A" w:rsidRDefault="00817A76">
      <w:r>
        <w:t xml:space="preserve"> </w:t>
      </w:r>
    </w:p>
    <w:p w:rsidR="00B7635A" w:rsidRDefault="00817A76">
      <w:r>
        <w:t>1443 Sachintha Gihan 771563989</w:t>
      </w:r>
    </w:p>
    <w:p w:rsidR="00B7635A" w:rsidRDefault="00817A76">
      <w:r>
        <w:t xml:space="preserve"> </w:t>
      </w:r>
    </w:p>
    <w:p w:rsidR="00B7635A" w:rsidRDefault="00817A76">
      <w:r>
        <w:t>1444 Manuga 757179209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1445 Ashen 713146042</w:t>
      </w:r>
    </w:p>
    <w:p w:rsidR="00B7635A" w:rsidRDefault="00817A76">
      <w:r>
        <w:t xml:space="preserve"> </w:t>
      </w:r>
    </w:p>
    <w:p w:rsidR="00B7635A" w:rsidRDefault="00817A76">
      <w:r>
        <w:t>1446 Thejana 702920386</w:t>
      </w:r>
    </w:p>
    <w:p w:rsidR="00B7635A" w:rsidRDefault="00817A76">
      <w:r>
        <w:t xml:space="preserve"> </w:t>
      </w:r>
    </w:p>
    <w:p w:rsidR="00B7635A" w:rsidRDefault="00817A76">
      <w:r>
        <w:t>1447 Yasan 766805667</w:t>
      </w:r>
    </w:p>
    <w:p w:rsidR="00B7635A" w:rsidRDefault="00817A76">
      <w:r>
        <w:t xml:space="preserve"> </w:t>
      </w:r>
    </w:p>
    <w:p w:rsidR="00B7635A" w:rsidRDefault="00817A76">
      <w:r>
        <w:t>1448 Sandunii Akka 714629732</w:t>
      </w:r>
    </w:p>
    <w:p w:rsidR="00B7635A" w:rsidRDefault="00817A76">
      <w:r>
        <w:t xml:space="preserve"> </w:t>
      </w:r>
    </w:p>
    <w:p w:rsidR="00B7635A" w:rsidRDefault="00817A76">
      <w:r>
        <w:t>1449 Tharindu NC 713785545</w:t>
      </w:r>
    </w:p>
    <w:p w:rsidR="00B7635A" w:rsidRDefault="00817A76">
      <w:r>
        <w:t xml:space="preserve"> </w:t>
      </w:r>
    </w:p>
    <w:p w:rsidR="00B7635A" w:rsidRDefault="00817A76">
      <w:r>
        <w:t>1450 Bajitha 786133855</w:t>
      </w:r>
    </w:p>
    <w:p w:rsidR="00B7635A" w:rsidRDefault="00817A76">
      <w:r>
        <w:t xml:space="preserve"> </w:t>
      </w:r>
    </w:p>
    <w:p w:rsidR="00B7635A" w:rsidRDefault="00817A76">
      <w:r>
        <w:t>1451 Isal Ayiya 773066834</w:t>
      </w:r>
    </w:p>
    <w:p w:rsidR="00B7635A" w:rsidRDefault="00817A76">
      <w:r>
        <w:t xml:space="preserve"> </w:t>
      </w:r>
    </w:p>
    <w:p w:rsidR="00B7635A" w:rsidRDefault="00817A76">
      <w:r>
        <w:t>1452 Heshan TCC 719384258</w:t>
      </w:r>
    </w:p>
    <w:p w:rsidR="00B7635A" w:rsidRDefault="00817A76">
      <w:r>
        <w:t xml:space="preserve"> </w:t>
      </w:r>
    </w:p>
    <w:p w:rsidR="00B7635A" w:rsidRDefault="00817A76">
      <w:r>
        <w:t>1453 Chanusha 713457504</w:t>
      </w:r>
    </w:p>
    <w:p w:rsidR="00B7635A" w:rsidRDefault="00817A76">
      <w:r>
        <w:t xml:space="preserve"> </w:t>
      </w:r>
    </w:p>
    <w:p w:rsidR="00B7635A" w:rsidRDefault="00817A76">
      <w:r>
        <w:t>1454 Mathini Mom 770703052</w:t>
      </w:r>
    </w:p>
    <w:p w:rsidR="00B7635A" w:rsidRDefault="00817A76">
      <w:r>
        <w:t xml:space="preserve"> </w:t>
      </w:r>
    </w:p>
    <w:p w:rsidR="00B7635A" w:rsidRDefault="00817A76">
      <w:r>
        <w:t>1455 Namal 12A1 773727985</w:t>
      </w:r>
    </w:p>
    <w:p w:rsidR="00B7635A" w:rsidRDefault="00817A76">
      <w:r>
        <w:t xml:space="preserve"> </w:t>
      </w:r>
    </w:p>
    <w:p w:rsidR="00B7635A" w:rsidRDefault="00817A76">
      <w:r>
        <w:t>1456 Minoli 711852007</w:t>
      </w:r>
    </w:p>
    <w:p w:rsidR="00B7635A" w:rsidRDefault="00817A76">
      <w:r>
        <w:t xml:space="preserve"> </w:t>
      </w:r>
    </w:p>
    <w:p w:rsidR="00B7635A" w:rsidRDefault="00817A76">
      <w:r>
        <w:t>1457 Danushi 716040427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1458 Hiruna (Thola) 779190567</w:t>
      </w:r>
    </w:p>
    <w:p w:rsidR="00B7635A" w:rsidRDefault="00817A76">
      <w:r>
        <w:t xml:space="preserve"> </w:t>
      </w:r>
    </w:p>
    <w:p w:rsidR="00B7635A" w:rsidRDefault="00817A76">
      <w:r>
        <w:t>1459 Aditha Abeynayake 761636188</w:t>
      </w:r>
    </w:p>
    <w:p w:rsidR="00B7635A" w:rsidRDefault="00817A76">
      <w:r>
        <w:t xml:space="preserve"> </w:t>
      </w:r>
    </w:p>
    <w:p w:rsidR="00B7635A" w:rsidRDefault="00817A76">
      <w:r>
        <w:t>1460 Anuhas 716202787</w:t>
      </w:r>
    </w:p>
    <w:p w:rsidR="00B7635A" w:rsidRDefault="00817A76">
      <w:r>
        <w:t xml:space="preserve"> </w:t>
      </w:r>
    </w:p>
    <w:p w:rsidR="00B7635A" w:rsidRDefault="00817A76">
      <w:r>
        <w:t>1461 Sakindu Mom 719386299</w:t>
      </w:r>
    </w:p>
    <w:p w:rsidR="00B7635A" w:rsidRDefault="00817A76">
      <w:r>
        <w:t xml:space="preserve"> </w:t>
      </w:r>
    </w:p>
    <w:p w:rsidR="00B7635A" w:rsidRDefault="00817A76">
      <w:r>
        <w:t>1462 Shasini 702976430</w:t>
      </w:r>
    </w:p>
    <w:p w:rsidR="00B7635A" w:rsidRDefault="00817A76">
      <w:r>
        <w:t xml:space="preserve"> </w:t>
      </w:r>
    </w:p>
    <w:p w:rsidR="00B7635A" w:rsidRDefault="00817A76">
      <w:r>
        <w:t>1463 Duvindu 778799493</w:t>
      </w:r>
    </w:p>
    <w:p w:rsidR="00B7635A" w:rsidRDefault="00817A76">
      <w:r>
        <w:t xml:space="preserve"> </w:t>
      </w:r>
    </w:p>
    <w:p w:rsidR="00B7635A" w:rsidRDefault="00817A76">
      <w:r>
        <w:t>1464 Thanuja 770495516</w:t>
      </w:r>
    </w:p>
    <w:p w:rsidR="00B7635A" w:rsidRDefault="00817A76">
      <w:r>
        <w:t xml:space="preserve"> </w:t>
      </w:r>
    </w:p>
    <w:p w:rsidR="00B7635A" w:rsidRDefault="00817A76">
      <w:r>
        <w:t>1465 Mal 788033637</w:t>
      </w:r>
    </w:p>
    <w:p w:rsidR="00B7635A" w:rsidRDefault="00817A76">
      <w:r>
        <w:t xml:space="preserve"> </w:t>
      </w:r>
    </w:p>
    <w:p w:rsidR="00B7635A" w:rsidRDefault="00817A76">
      <w:r>
        <w:t>1466 Sahiru 12A1 783005903</w:t>
      </w:r>
    </w:p>
    <w:p w:rsidR="00B7635A" w:rsidRDefault="00817A76">
      <w:r>
        <w:t xml:space="preserve"> </w:t>
      </w:r>
    </w:p>
    <w:p w:rsidR="00B7635A" w:rsidRDefault="00817A76">
      <w:r>
        <w:t>1467 Sunthera Miss 775493205</w:t>
      </w:r>
    </w:p>
    <w:p w:rsidR="00B7635A" w:rsidRDefault="00817A76">
      <w:r>
        <w:t xml:space="preserve"> </w:t>
      </w:r>
    </w:p>
    <w:p w:rsidR="00B7635A" w:rsidRDefault="00817A76">
      <w:r>
        <w:t>1468 Dilusha English 765692216</w:t>
      </w:r>
    </w:p>
    <w:p w:rsidR="00B7635A" w:rsidRDefault="00817A76">
      <w:r>
        <w:t xml:space="preserve"> </w:t>
      </w:r>
    </w:p>
    <w:p w:rsidR="00B7635A" w:rsidRDefault="00817A76">
      <w:r>
        <w:t>1469 Senuda Ayya 763994010</w:t>
      </w:r>
    </w:p>
    <w:p w:rsidR="00B7635A" w:rsidRDefault="00817A76">
      <w:r>
        <w:t xml:space="preserve"> </w:t>
      </w:r>
    </w:p>
    <w:p w:rsidR="00B7635A" w:rsidRDefault="00817A76">
      <w:r>
        <w:t>1470 Arunali 785316699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1471 Sachith 789554412</w:t>
      </w:r>
    </w:p>
    <w:p w:rsidR="00B7635A" w:rsidRDefault="00817A76">
      <w:r>
        <w:t xml:space="preserve"> </w:t>
      </w:r>
    </w:p>
    <w:p w:rsidR="00B7635A" w:rsidRDefault="00817A76">
      <w:r>
        <w:t>1472 Hirusha Taxila 719362629</w:t>
      </w:r>
    </w:p>
    <w:p w:rsidR="00B7635A" w:rsidRDefault="00817A76">
      <w:r>
        <w:t xml:space="preserve"> </w:t>
      </w:r>
    </w:p>
    <w:p w:rsidR="00B7635A" w:rsidRDefault="00817A76">
      <w:r>
        <w:t>1473 Vinuda Ayya 761625678</w:t>
      </w:r>
    </w:p>
    <w:p w:rsidR="00B7635A" w:rsidRDefault="00817A76">
      <w:r>
        <w:t xml:space="preserve"> </w:t>
      </w:r>
    </w:p>
    <w:p w:rsidR="00B7635A" w:rsidRDefault="00817A76">
      <w:r>
        <w:t>1474 Ipad 766885164</w:t>
      </w:r>
    </w:p>
    <w:p w:rsidR="00B7635A" w:rsidRDefault="00817A76">
      <w:r>
        <w:t xml:space="preserve"> </w:t>
      </w:r>
    </w:p>
    <w:p w:rsidR="00B7635A" w:rsidRDefault="00817A76">
      <w:r>
        <w:t>1475 Sathma 766689979</w:t>
      </w:r>
    </w:p>
    <w:p w:rsidR="00B7635A" w:rsidRDefault="00817A76">
      <w:r>
        <w:t xml:space="preserve"> </w:t>
      </w:r>
    </w:p>
    <w:p w:rsidR="00B7635A" w:rsidRDefault="00817A76">
      <w:r>
        <w:t>1476 Piyumal 772475666</w:t>
      </w:r>
    </w:p>
    <w:p w:rsidR="00B7635A" w:rsidRDefault="00817A76">
      <w:r>
        <w:t xml:space="preserve"> </w:t>
      </w:r>
    </w:p>
    <w:p w:rsidR="00B7635A" w:rsidRDefault="00817A76">
      <w:r>
        <w:t>1477 Manditha Mom 702607271</w:t>
      </w:r>
    </w:p>
    <w:p w:rsidR="00B7635A" w:rsidRDefault="00817A76">
      <w:r>
        <w:t xml:space="preserve"> </w:t>
      </w:r>
    </w:p>
    <w:p w:rsidR="00B7635A" w:rsidRDefault="00817A76">
      <w:r>
        <w:t>1478 Anuhas Kavindu 702750175</w:t>
      </w:r>
    </w:p>
    <w:p w:rsidR="00B7635A" w:rsidRDefault="00817A76">
      <w:r>
        <w:t xml:space="preserve"> </w:t>
      </w:r>
    </w:p>
    <w:p w:rsidR="00B7635A" w:rsidRDefault="00817A76">
      <w:r>
        <w:t>1479 Janidu Thalagala 764846711</w:t>
      </w:r>
    </w:p>
    <w:p w:rsidR="00B7635A" w:rsidRDefault="00817A76">
      <w:r>
        <w:t xml:space="preserve"> </w:t>
      </w:r>
    </w:p>
    <w:p w:rsidR="00B7635A" w:rsidRDefault="00817A76">
      <w:r>
        <w:t>1480 Daham 12A1 784759891</w:t>
      </w:r>
    </w:p>
    <w:p w:rsidR="00B7635A" w:rsidRDefault="00817A76">
      <w:r>
        <w:t xml:space="preserve"> </w:t>
      </w:r>
    </w:p>
    <w:p w:rsidR="00B7635A" w:rsidRDefault="00817A76">
      <w:r>
        <w:t>1481 Uthsara Science 764307079</w:t>
      </w:r>
    </w:p>
    <w:p w:rsidR="00B7635A" w:rsidRDefault="00817A76">
      <w:r>
        <w:t xml:space="preserve"> </w:t>
      </w:r>
    </w:p>
    <w:p w:rsidR="00B7635A" w:rsidRDefault="00817A76">
      <w:r>
        <w:t>1482 Thimira Nimsara 779532552</w:t>
      </w:r>
    </w:p>
    <w:p w:rsidR="00B7635A" w:rsidRDefault="00817A76">
      <w:r>
        <w:t xml:space="preserve"> </w:t>
      </w:r>
    </w:p>
    <w:p w:rsidR="00B7635A" w:rsidRDefault="00817A76">
      <w:r>
        <w:t>1483 Nishantha Sir 718059286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1484 Chula (Anjana Kcc) 789841124</w:t>
      </w:r>
    </w:p>
    <w:p w:rsidR="00B7635A" w:rsidRDefault="00817A76">
      <w:r>
        <w:t xml:space="preserve"> </w:t>
      </w:r>
    </w:p>
    <w:p w:rsidR="00B7635A" w:rsidRDefault="00817A76">
      <w:r>
        <w:t>1485 Umagiliya Sir 715282858</w:t>
      </w:r>
    </w:p>
    <w:p w:rsidR="00B7635A" w:rsidRDefault="00817A76">
      <w:r>
        <w:t xml:space="preserve"> </w:t>
      </w:r>
    </w:p>
    <w:p w:rsidR="00B7635A" w:rsidRDefault="00817A76">
      <w:r>
        <w:t>1486 Sasindu 12A1 (Sudu Putha) 705144832</w:t>
      </w:r>
    </w:p>
    <w:p w:rsidR="00B7635A" w:rsidRDefault="00817A76">
      <w:r>
        <w:t xml:space="preserve"> </w:t>
      </w:r>
    </w:p>
    <w:p w:rsidR="00B7635A" w:rsidRDefault="00817A76">
      <w:r>
        <w:t>1487 Kavin 778695571</w:t>
      </w:r>
    </w:p>
    <w:p w:rsidR="00B7635A" w:rsidRDefault="00817A76">
      <w:r>
        <w:t xml:space="preserve"> </w:t>
      </w:r>
    </w:p>
    <w:p w:rsidR="00B7635A" w:rsidRDefault="00817A76">
      <w:r>
        <w:t>1488 Nisal Kodithuwakku 769805611</w:t>
      </w:r>
    </w:p>
    <w:p w:rsidR="00B7635A" w:rsidRDefault="00817A76">
      <w:r>
        <w:t xml:space="preserve"> </w:t>
      </w:r>
    </w:p>
    <w:p w:rsidR="00B7635A" w:rsidRDefault="00817A76">
      <w:r>
        <w:t>1489 Deepa 718100429</w:t>
      </w:r>
    </w:p>
    <w:p w:rsidR="00B7635A" w:rsidRDefault="00817A76">
      <w:r>
        <w:t xml:space="preserve"> </w:t>
      </w:r>
    </w:p>
    <w:p w:rsidR="00B7635A" w:rsidRDefault="00817A76">
      <w:r>
        <w:t>1490 Malmi Mahamaya V Treasure 702196600</w:t>
      </w:r>
    </w:p>
    <w:p w:rsidR="00B7635A" w:rsidRDefault="00817A76">
      <w:r>
        <w:t xml:space="preserve"> </w:t>
      </w:r>
    </w:p>
    <w:p w:rsidR="00B7635A" w:rsidRDefault="00817A76">
      <w:r>
        <w:t>1491 Vishwa Geeshan 776078917</w:t>
      </w:r>
    </w:p>
    <w:p w:rsidR="00B7635A" w:rsidRDefault="00817A76">
      <w:r>
        <w:t xml:space="preserve"> </w:t>
      </w:r>
    </w:p>
    <w:p w:rsidR="00B7635A" w:rsidRDefault="00817A76">
      <w:r>
        <w:t>1492 Urindu Yatawaka 719281123</w:t>
      </w:r>
    </w:p>
    <w:p w:rsidR="00B7635A" w:rsidRDefault="00817A76">
      <w:r>
        <w:t xml:space="preserve"> </w:t>
      </w:r>
    </w:p>
    <w:p w:rsidR="00B7635A" w:rsidRDefault="00817A76">
      <w:r>
        <w:t>1493 Sakindu 777643090</w:t>
      </w:r>
    </w:p>
    <w:p w:rsidR="00B7635A" w:rsidRDefault="00817A76">
      <w:r>
        <w:t xml:space="preserve"> </w:t>
      </w:r>
    </w:p>
    <w:p w:rsidR="00B7635A" w:rsidRDefault="00817A76">
      <w:r>
        <w:t>1494 Piumi 760322791</w:t>
      </w:r>
    </w:p>
    <w:p w:rsidR="00B7635A" w:rsidRDefault="00817A76">
      <w:r>
        <w:t xml:space="preserve"> </w:t>
      </w:r>
    </w:p>
    <w:p w:rsidR="00B7635A" w:rsidRDefault="00817A76">
      <w:r>
        <w:t>1495 Akhindu 783911067</w:t>
      </w:r>
    </w:p>
    <w:p w:rsidR="00B7635A" w:rsidRDefault="00817A76">
      <w:r>
        <w:t xml:space="preserve"> </w:t>
      </w:r>
    </w:p>
    <w:p w:rsidR="00B7635A" w:rsidRDefault="00817A76">
      <w:r>
        <w:t>1496 Yuwani 771263550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1497 Rukshan (Indunil Sir) 765403256</w:t>
      </w:r>
    </w:p>
    <w:p w:rsidR="00B7635A" w:rsidRDefault="00817A76">
      <w:r>
        <w:t xml:space="preserve"> </w:t>
      </w:r>
    </w:p>
    <w:p w:rsidR="00B7635A" w:rsidRDefault="00817A76">
      <w:r>
        <w:t>1498 Susitha 12A1 778873199</w:t>
      </w:r>
    </w:p>
    <w:p w:rsidR="00B7635A" w:rsidRDefault="00817A76">
      <w:r>
        <w:t xml:space="preserve"> </w:t>
      </w:r>
    </w:p>
    <w:p w:rsidR="00B7635A" w:rsidRDefault="00817A76">
      <w:r>
        <w:t>1499 Kavishka Mobitel 702058282</w:t>
      </w:r>
    </w:p>
    <w:p w:rsidR="00B7635A" w:rsidRDefault="00817A76">
      <w:r>
        <w:t xml:space="preserve"> </w:t>
      </w:r>
    </w:p>
    <w:p w:rsidR="00B7635A" w:rsidRDefault="00817A76">
      <w:r>
        <w:t>1500 Uthsara Hutch 783934668</w:t>
      </w:r>
    </w:p>
    <w:p w:rsidR="00B7635A" w:rsidRDefault="00817A76">
      <w:r>
        <w:t xml:space="preserve"> </w:t>
      </w:r>
    </w:p>
    <w:p w:rsidR="00B7635A" w:rsidRDefault="00817A76">
      <w:r>
        <w:t>1501 Isuru Udara (Ixxa) 761596592</w:t>
      </w:r>
    </w:p>
    <w:p w:rsidR="00B7635A" w:rsidRDefault="00817A76">
      <w:r>
        <w:t xml:space="preserve"> </w:t>
      </w:r>
    </w:p>
    <w:p w:rsidR="00B7635A" w:rsidRDefault="00817A76">
      <w:r>
        <w:t>1502 Attiya 781265087</w:t>
      </w:r>
    </w:p>
    <w:p w:rsidR="00B7635A" w:rsidRDefault="00817A76">
      <w:r>
        <w:t xml:space="preserve"> </w:t>
      </w:r>
    </w:p>
    <w:p w:rsidR="00B7635A" w:rsidRDefault="00817A76">
      <w:r>
        <w:t>1503 Ashen Senaratne 772584242</w:t>
      </w:r>
    </w:p>
    <w:p w:rsidR="00B7635A" w:rsidRDefault="00817A76">
      <w:r>
        <w:t xml:space="preserve"> </w:t>
      </w:r>
    </w:p>
    <w:p w:rsidR="00B7635A" w:rsidRDefault="00817A76">
      <w:r>
        <w:t>1504 Dulith Etisalat 720120968</w:t>
      </w:r>
    </w:p>
    <w:p w:rsidR="00B7635A" w:rsidRDefault="00817A76">
      <w:r>
        <w:t xml:space="preserve"> </w:t>
      </w:r>
    </w:p>
    <w:p w:rsidR="00B7635A" w:rsidRDefault="00817A76">
      <w:r>
        <w:t>1505 Rusira 12A1 710885946</w:t>
      </w:r>
    </w:p>
    <w:p w:rsidR="00B7635A" w:rsidRDefault="00817A76">
      <w:r>
        <w:t xml:space="preserve"> </w:t>
      </w:r>
    </w:p>
    <w:p w:rsidR="00B7635A" w:rsidRDefault="00817A76">
      <w:r>
        <w:t>1506 Amanda 760914133</w:t>
      </w:r>
    </w:p>
    <w:p w:rsidR="00B7635A" w:rsidRDefault="00817A76">
      <w:r>
        <w:t xml:space="preserve"> </w:t>
      </w:r>
    </w:p>
    <w:p w:rsidR="00B7635A" w:rsidRDefault="00817A76">
      <w:r>
        <w:t>1507 Punara 424109001</w:t>
      </w:r>
    </w:p>
    <w:p w:rsidR="00B7635A" w:rsidRDefault="00817A76">
      <w:r>
        <w:t xml:space="preserve"> </w:t>
      </w:r>
    </w:p>
    <w:p w:rsidR="00B7635A" w:rsidRDefault="00817A76">
      <w:r>
        <w:t>1508 Thimira Mom 774702632</w:t>
      </w:r>
    </w:p>
    <w:p w:rsidR="00B7635A" w:rsidRDefault="00817A76">
      <w:r>
        <w:t xml:space="preserve"> </w:t>
      </w:r>
    </w:p>
    <w:p w:rsidR="00B7635A" w:rsidRDefault="00817A76">
      <w:r>
        <w:t>1509 Kithnal 12A1 701960033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1510 Yasas 750752338</w:t>
      </w:r>
    </w:p>
    <w:p w:rsidR="00B7635A" w:rsidRDefault="00817A76">
      <w:r>
        <w:t xml:space="preserve"> </w:t>
      </w:r>
    </w:p>
    <w:p w:rsidR="00B7635A" w:rsidRDefault="00817A76">
      <w:r>
        <w:t>1511 Hiruni Akki 768497155</w:t>
      </w:r>
    </w:p>
    <w:p w:rsidR="00B7635A" w:rsidRDefault="00817A76">
      <w:r>
        <w:t xml:space="preserve"> </w:t>
      </w:r>
    </w:p>
    <w:p w:rsidR="00B7635A" w:rsidRDefault="00817A76">
      <w:r>
        <w:t>1512 Vinod 712643392</w:t>
      </w:r>
    </w:p>
    <w:p w:rsidR="00B7635A" w:rsidRDefault="00817A76">
      <w:r>
        <w:t xml:space="preserve"> </w:t>
      </w:r>
    </w:p>
    <w:p w:rsidR="00B7635A" w:rsidRDefault="00817A76">
      <w:r>
        <w:t>1513 Asanka Mom 712162668</w:t>
      </w:r>
    </w:p>
    <w:p w:rsidR="00B7635A" w:rsidRDefault="00817A76">
      <w:r>
        <w:t xml:space="preserve"> </w:t>
      </w:r>
    </w:p>
    <w:p w:rsidR="00B7635A" w:rsidRDefault="00817A76">
      <w:r>
        <w:t>1514 Sachin 764981152</w:t>
      </w:r>
    </w:p>
    <w:p w:rsidR="00B7635A" w:rsidRDefault="00817A76">
      <w:r>
        <w:t xml:space="preserve"> </w:t>
      </w:r>
    </w:p>
    <w:p w:rsidR="00B7635A" w:rsidRDefault="00817A76">
      <w:r>
        <w:t>1515 Piyumal 765541970</w:t>
      </w:r>
    </w:p>
    <w:p w:rsidR="00B7635A" w:rsidRDefault="00817A76">
      <w:r>
        <w:t xml:space="preserve"> </w:t>
      </w:r>
    </w:p>
    <w:p w:rsidR="00B7635A" w:rsidRDefault="00817A76">
      <w:r>
        <w:t>1516 Thisal new 752578898</w:t>
      </w:r>
    </w:p>
    <w:p w:rsidR="00B7635A" w:rsidRDefault="00817A76">
      <w:r>
        <w:t xml:space="preserve"> </w:t>
      </w:r>
    </w:p>
    <w:p w:rsidR="00B7635A" w:rsidRDefault="00817A76">
      <w:r>
        <w:t>1517 Binusha 760269759</w:t>
      </w:r>
    </w:p>
    <w:p w:rsidR="00B7635A" w:rsidRDefault="00817A76">
      <w:r>
        <w:t xml:space="preserve"> </w:t>
      </w:r>
    </w:p>
    <w:p w:rsidR="00B7635A" w:rsidRDefault="00817A76">
      <w:r>
        <w:t>1518 Nadu Dad 768242722</w:t>
      </w:r>
    </w:p>
    <w:p w:rsidR="00B7635A" w:rsidRDefault="00817A76">
      <w:r>
        <w:t xml:space="preserve"> </w:t>
      </w:r>
    </w:p>
    <w:p w:rsidR="00B7635A" w:rsidRDefault="00817A76">
      <w:r>
        <w:t>1519 Home 342248464</w:t>
      </w:r>
    </w:p>
    <w:p w:rsidR="00B7635A" w:rsidRDefault="00817A76">
      <w:r>
        <w:t xml:space="preserve"> </w:t>
      </w:r>
    </w:p>
    <w:p w:rsidR="00B7635A" w:rsidRDefault="00817A76">
      <w:r>
        <w:t>1520 Prashan 713142073</w:t>
      </w:r>
    </w:p>
    <w:p w:rsidR="00B7635A" w:rsidRDefault="00817A76">
      <w:r>
        <w:t xml:space="preserve"> </w:t>
      </w:r>
    </w:p>
    <w:p w:rsidR="00B7635A" w:rsidRDefault="00817A76">
      <w:r>
        <w:t>1521 Dulith Malli 779168872</w:t>
      </w:r>
    </w:p>
    <w:p w:rsidR="00B7635A" w:rsidRDefault="00817A76">
      <w:r>
        <w:t xml:space="preserve"> </w:t>
      </w:r>
    </w:p>
    <w:p w:rsidR="00B7635A" w:rsidRDefault="00817A76">
      <w:r>
        <w:t>1522 Lehan 12A1 774847594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1523 Nenuka ASM 750684621</w:t>
      </w:r>
    </w:p>
    <w:p w:rsidR="00B7635A" w:rsidRDefault="00817A76">
      <w:r>
        <w:t xml:space="preserve"> </w:t>
      </w:r>
    </w:p>
    <w:p w:rsidR="00B7635A" w:rsidRDefault="00817A76">
      <w:r>
        <w:t>1524 Asanka 717086327</w:t>
      </w:r>
    </w:p>
    <w:p w:rsidR="00B7635A" w:rsidRDefault="00817A76">
      <w:r>
        <w:t xml:space="preserve"> </w:t>
      </w:r>
    </w:p>
    <w:p w:rsidR="00B7635A" w:rsidRDefault="00817A76">
      <w:r>
        <w:t>1525 Sashika Hasalank 773193762</w:t>
      </w:r>
    </w:p>
    <w:p w:rsidR="00B7635A" w:rsidRDefault="00817A76">
      <w:r>
        <w:t xml:space="preserve"> </w:t>
      </w:r>
    </w:p>
    <w:p w:rsidR="00B7635A" w:rsidRDefault="00817A76">
      <w:r>
        <w:t>1526 Gaviru 714284928</w:t>
      </w:r>
    </w:p>
    <w:p w:rsidR="00B7635A" w:rsidRDefault="00817A76">
      <w:r>
        <w:t xml:space="preserve"> </w:t>
      </w:r>
    </w:p>
    <w:p w:rsidR="00B7635A" w:rsidRDefault="00817A76">
      <w:r>
        <w:t>1527 Savidya (Sotthi) 703173300</w:t>
      </w:r>
    </w:p>
    <w:p w:rsidR="00B7635A" w:rsidRDefault="00817A76">
      <w:r>
        <w:t xml:space="preserve"> </w:t>
      </w:r>
    </w:p>
    <w:p w:rsidR="00B7635A" w:rsidRDefault="00817A76">
      <w:r>
        <w:t>1528 Ramudhi Akka 718148470</w:t>
      </w:r>
    </w:p>
    <w:p w:rsidR="00B7635A" w:rsidRDefault="00817A76">
      <w:r>
        <w:t xml:space="preserve"> </w:t>
      </w:r>
    </w:p>
    <w:p w:rsidR="00B7635A" w:rsidRDefault="00817A76">
      <w:r>
        <w:t>1529 Ashan Loshana 766875802</w:t>
      </w:r>
    </w:p>
    <w:p w:rsidR="00B7635A" w:rsidRDefault="00817A76">
      <w:r>
        <w:t xml:space="preserve"> </w:t>
      </w:r>
    </w:p>
    <w:p w:rsidR="00B7635A" w:rsidRDefault="00817A76">
      <w:r>
        <w:t>1530 Udeepa 775567754</w:t>
      </w:r>
    </w:p>
    <w:p w:rsidR="00B7635A" w:rsidRDefault="00817A76">
      <w:r>
        <w:t xml:space="preserve"> </w:t>
      </w:r>
    </w:p>
    <w:p w:rsidR="00B7635A" w:rsidRDefault="00817A76">
      <w:r>
        <w:t>1531 Chethana 762678293</w:t>
      </w:r>
    </w:p>
    <w:p w:rsidR="00B7635A" w:rsidRDefault="00817A76">
      <w:r>
        <w:t xml:space="preserve"> </w:t>
      </w:r>
    </w:p>
    <w:p w:rsidR="00B7635A" w:rsidRDefault="00817A76">
      <w:r>
        <w:t>1532 Githmi Akka 712552494</w:t>
      </w:r>
    </w:p>
    <w:p w:rsidR="00B7635A" w:rsidRDefault="00817A76">
      <w:r>
        <w:t xml:space="preserve"> </w:t>
      </w:r>
    </w:p>
    <w:p w:rsidR="00B7635A" w:rsidRDefault="00817A76">
      <w:r>
        <w:t>1533 Rashmi Nangi 721540126</w:t>
      </w:r>
    </w:p>
    <w:p w:rsidR="00B7635A" w:rsidRDefault="00817A76">
      <w:r>
        <w:t xml:space="preserve"> </w:t>
      </w:r>
    </w:p>
    <w:p w:rsidR="00B7635A" w:rsidRDefault="00817A76">
      <w:r>
        <w:t>1534 Bodaragegama Sir 724325773</w:t>
      </w:r>
    </w:p>
    <w:p w:rsidR="00B7635A" w:rsidRDefault="00817A76">
      <w:r>
        <w:t xml:space="preserve"> </w:t>
      </w:r>
    </w:p>
    <w:p w:rsidR="00B7635A" w:rsidRDefault="00817A76">
      <w:r>
        <w:t>1535 Yasas N 788611499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1536 Yasiru Ayiya 779411017</w:t>
      </w:r>
    </w:p>
    <w:p w:rsidR="00B7635A" w:rsidRDefault="00817A76">
      <w:r>
        <w:t xml:space="preserve"> </w:t>
      </w:r>
    </w:p>
    <w:p w:rsidR="00B7635A" w:rsidRDefault="00817A76">
      <w:r>
        <w:t>1537 Sanketh 767926278</w:t>
      </w:r>
    </w:p>
    <w:p w:rsidR="00B7635A" w:rsidRDefault="00817A76">
      <w:r>
        <w:t xml:space="preserve"> </w:t>
      </w:r>
    </w:p>
    <w:p w:rsidR="00B7635A" w:rsidRDefault="00817A76">
      <w:r>
        <w:t>1538 Basilu 767540257</w:t>
      </w:r>
    </w:p>
    <w:p w:rsidR="00B7635A" w:rsidRDefault="00817A76">
      <w:r>
        <w:t xml:space="preserve"> </w:t>
      </w:r>
    </w:p>
    <w:p w:rsidR="00B7635A" w:rsidRDefault="00817A76">
      <w:r>
        <w:t>1539 Thisara 12A1 754986882</w:t>
      </w:r>
    </w:p>
    <w:p w:rsidR="00B7635A" w:rsidRDefault="00817A76">
      <w:r>
        <w:t xml:space="preserve"> </w:t>
      </w:r>
    </w:p>
    <w:p w:rsidR="00B7635A" w:rsidRDefault="00817A76">
      <w:r>
        <w:t>1540 Amandi 785812014</w:t>
      </w:r>
    </w:p>
    <w:p w:rsidR="00B7635A" w:rsidRDefault="00817A76">
      <w:r>
        <w:t xml:space="preserve"> </w:t>
      </w:r>
    </w:p>
    <w:p w:rsidR="00B7635A" w:rsidRDefault="00817A76">
      <w:r>
        <w:t>1541 Dulith 770554913</w:t>
      </w:r>
    </w:p>
    <w:p w:rsidR="00B7635A" w:rsidRDefault="00817A76">
      <w:r>
        <w:t xml:space="preserve"> </w:t>
      </w:r>
    </w:p>
    <w:p w:rsidR="00B7635A" w:rsidRDefault="00817A76">
      <w:r>
        <w:t>1542 Rasindu 714322463</w:t>
      </w:r>
    </w:p>
    <w:p w:rsidR="00B7635A" w:rsidRDefault="00817A76">
      <w:r>
        <w:t xml:space="preserve"> </w:t>
      </w:r>
    </w:p>
    <w:p w:rsidR="00B7635A" w:rsidRDefault="00817A76">
      <w:r>
        <w:t>1543 Chaiii 711473186</w:t>
      </w:r>
    </w:p>
    <w:p w:rsidR="00B7635A" w:rsidRDefault="00817A76">
      <w:r>
        <w:t xml:space="preserve"> </w:t>
      </w:r>
    </w:p>
    <w:p w:rsidR="00B7635A" w:rsidRDefault="00817A76">
      <w:r>
        <w:t>1544 Sachinthaka 764089283</w:t>
      </w:r>
    </w:p>
    <w:p w:rsidR="00B7635A" w:rsidRDefault="00817A76">
      <w:r>
        <w:t xml:space="preserve"> </w:t>
      </w:r>
    </w:p>
    <w:p w:rsidR="00B7635A" w:rsidRDefault="00817A76">
      <w:r>
        <w:t>1545 Lahiru 772453019</w:t>
      </w:r>
    </w:p>
    <w:p w:rsidR="00B7635A" w:rsidRDefault="00817A76">
      <w:r>
        <w:t xml:space="preserve"> </w:t>
      </w:r>
    </w:p>
    <w:p w:rsidR="00B7635A" w:rsidRDefault="00817A76">
      <w:r>
        <w:t>1546 Nisal AAA 764006448</w:t>
      </w:r>
    </w:p>
    <w:p w:rsidR="00B7635A" w:rsidRDefault="00817A76">
      <w:r>
        <w:t xml:space="preserve"> </w:t>
      </w:r>
    </w:p>
    <w:p w:rsidR="00B7635A" w:rsidRDefault="00817A76">
      <w:r>
        <w:t>1547 Himath Koralage 775386216</w:t>
      </w:r>
    </w:p>
    <w:p w:rsidR="00B7635A" w:rsidRDefault="00817A76">
      <w:r>
        <w:t xml:space="preserve"> </w:t>
      </w:r>
    </w:p>
    <w:p w:rsidR="00B7635A" w:rsidRDefault="00817A76">
      <w:r>
        <w:t>1548 I Bndara Papa 719420743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1549 AC Santosh 712322932</w:t>
      </w:r>
    </w:p>
    <w:p w:rsidR="00B7635A" w:rsidRDefault="00817A76">
      <w:r>
        <w:t xml:space="preserve"> </w:t>
      </w:r>
    </w:p>
    <w:p w:rsidR="00B7635A" w:rsidRDefault="00817A76">
      <w:r>
        <w:t>1550 AC Milindu Aia 773938928</w:t>
      </w:r>
    </w:p>
    <w:p w:rsidR="00B7635A" w:rsidRDefault="00817A76">
      <w:r>
        <w:t xml:space="preserve"> </w:t>
      </w:r>
    </w:p>
    <w:p w:rsidR="00B7635A" w:rsidRDefault="00817A76">
      <w:r>
        <w:t>1551 AC Santosh 712322932</w:t>
      </w:r>
    </w:p>
    <w:p w:rsidR="00B7635A" w:rsidRDefault="00817A76">
      <w:r>
        <w:t xml:space="preserve"> </w:t>
      </w:r>
    </w:p>
    <w:p w:rsidR="00B7635A" w:rsidRDefault="00817A76">
      <w:r>
        <w:t>1552 Sola Sir 776617644</w:t>
      </w:r>
    </w:p>
    <w:p w:rsidR="00B7635A" w:rsidRDefault="00817A76">
      <w:r>
        <w:t xml:space="preserve"> </w:t>
      </w:r>
    </w:p>
    <w:p w:rsidR="00B7635A" w:rsidRDefault="00817A76">
      <w:r>
        <w:t>1553 KCC Dulina 2 342249130</w:t>
      </w:r>
    </w:p>
    <w:p w:rsidR="00B7635A" w:rsidRDefault="00817A76">
      <w:r>
        <w:t xml:space="preserve"> </w:t>
      </w:r>
    </w:p>
    <w:p w:rsidR="00B7635A" w:rsidRDefault="00817A76">
      <w:r>
        <w:t>1554 AC Damsith 713843356</w:t>
      </w:r>
    </w:p>
    <w:p w:rsidR="00B7635A" w:rsidRDefault="00817A76">
      <w:r>
        <w:t xml:space="preserve"> </w:t>
      </w:r>
    </w:p>
    <w:p w:rsidR="00B7635A" w:rsidRDefault="00817A76">
      <w:r>
        <w:t>1555 RC New 752738242</w:t>
      </w:r>
    </w:p>
    <w:p w:rsidR="00B7635A" w:rsidRDefault="00817A76">
      <w:r>
        <w:t xml:space="preserve"> </w:t>
      </w:r>
    </w:p>
    <w:p w:rsidR="00B7635A" w:rsidRDefault="00817A76">
      <w:r>
        <w:t>1556 AAA Gamitha Ay 719078653</w:t>
      </w:r>
    </w:p>
    <w:p w:rsidR="00B7635A" w:rsidRDefault="00817A76">
      <w:r>
        <w:t xml:space="preserve"> </w:t>
      </w:r>
    </w:p>
    <w:p w:rsidR="00B7635A" w:rsidRDefault="00817A76">
      <w:r>
        <w:t>1557 AC Sidath 718577805</w:t>
      </w:r>
    </w:p>
    <w:p w:rsidR="00B7635A" w:rsidRDefault="00817A76">
      <w:r>
        <w:t xml:space="preserve"> </w:t>
      </w:r>
    </w:p>
    <w:p w:rsidR="00B7635A" w:rsidRDefault="00817A76">
      <w:r>
        <w:t>1558 AC Supun 2 778888971</w:t>
      </w:r>
    </w:p>
    <w:p w:rsidR="00B7635A" w:rsidRDefault="00817A76">
      <w:r>
        <w:t xml:space="preserve"> </w:t>
      </w:r>
    </w:p>
    <w:p w:rsidR="00B7635A" w:rsidRDefault="00817A76">
      <w:r>
        <w:t>1559 AAA Ayy 771408188</w:t>
      </w:r>
    </w:p>
    <w:p w:rsidR="00B7635A" w:rsidRDefault="00817A76">
      <w:r>
        <w:t xml:space="preserve"> </w:t>
      </w:r>
    </w:p>
    <w:p w:rsidR="00B7635A" w:rsidRDefault="00817A76">
      <w:r>
        <w:t>1560 Indika Sir 775425177</w:t>
      </w:r>
    </w:p>
    <w:p w:rsidR="00B7635A" w:rsidRDefault="00817A76">
      <w:r>
        <w:t xml:space="preserve"> </w:t>
      </w:r>
    </w:p>
    <w:p w:rsidR="00B7635A" w:rsidRDefault="00817A76">
      <w:r>
        <w:t>1561 AAA Hasindu Ay 710323847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1562 MGCK Chamodya 713451004</w:t>
      </w:r>
    </w:p>
    <w:p w:rsidR="00B7635A" w:rsidRDefault="00817A76">
      <w:r>
        <w:t xml:space="preserve"> </w:t>
      </w:r>
    </w:p>
    <w:p w:rsidR="00B7635A" w:rsidRDefault="00817A76">
      <w:r>
        <w:t>1563 KCC Vishma 342243251</w:t>
      </w:r>
    </w:p>
    <w:p w:rsidR="00B7635A" w:rsidRDefault="00817A76">
      <w:r>
        <w:t xml:space="preserve"> </w:t>
      </w:r>
    </w:p>
    <w:p w:rsidR="00B7635A" w:rsidRDefault="00817A76">
      <w:r>
        <w:t>1564 AC Ometh Whats 777557891</w:t>
      </w:r>
    </w:p>
    <w:p w:rsidR="00B7635A" w:rsidRDefault="00817A76">
      <w:r>
        <w:t xml:space="preserve"> </w:t>
      </w:r>
    </w:p>
    <w:p w:rsidR="00B7635A" w:rsidRDefault="00817A76">
      <w:r>
        <w:t>1565 AC Ninura Mble 765475589</w:t>
      </w:r>
    </w:p>
    <w:p w:rsidR="00B7635A" w:rsidRDefault="00817A76">
      <w:r>
        <w:t xml:space="preserve"> </w:t>
      </w:r>
    </w:p>
    <w:p w:rsidR="00B7635A" w:rsidRDefault="00817A76">
      <w:r>
        <w:t>1566 AC Ninura 779668045</w:t>
      </w:r>
    </w:p>
    <w:p w:rsidR="00B7635A" w:rsidRDefault="00817A76">
      <w:r>
        <w:t xml:space="preserve"> </w:t>
      </w:r>
    </w:p>
    <w:p w:rsidR="00B7635A" w:rsidRDefault="00817A76">
      <w:r>
        <w:t>1567 Hiway Bus 771850715</w:t>
      </w:r>
    </w:p>
    <w:p w:rsidR="00B7635A" w:rsidRDefault="00817A76">
      <w:r>
        <w:t xml:space="preserve"> </w:t>
      </w:r>
    </w:p>
    <w:p w:rsidR="00B7635A" w:rsidRDefault="00817A76">
      <w:r>
        <w:t>1568 Dilan 714993355</w:t>
      </w:r>
    </w:p>
    <w:p w:rsidR="00B7635A" w:rsidRDefault="00817A76">
      <w:r>
        <w:t xml:space="preserve"> </w:t>
      </w:r>
    </w:p>
    <w:p w:rsidR="00B7635A" w:rsidRDefault="00817A76">
      <w:r>
        <w:t>1569 Harith Gampaha 781838132</w:t>
      </w:r>
    </w:p>
    <w:p w:rsidR="00B7635A" w:rsidRDefault="00817A76">
      <w:r>
        <w:t xml:space="preserve"> </w:t>
      </w:r>
    </w:p>
    <w:p w:rsidR="00B7635A" w:rsidRDefault="00817A76">
      <w:r>
        <w:t>1570 NC Nirosh 777370138</w:t>
      </w:r>
    </w:p>
    <w:p w:rsidR="00B7635A" w:rsidRDefault="00817A76">
      <w:r>
        <w:t xml:space="preserve"> </w:t>
      </w:r>
    </w:p>
    <w:p w:rsidR="00B7635A" w:rsidRDefault="00817A76">
      <w:r>
        <w:t>1571 Sanath Ayya 773414047</w:t>
      </w:r>
    </w:p>
    <w:p w:rsidR="00B7635A" w:rsidRDefault="00817A76">
      <w:r>
        <w:t xml:space="preserve"> </w:t>
      </w:r>
    </w:p>
    <w:p w:rsidR="00B7635A" w:rsidRDefault="00817A76">
      <w:r>
        <w:t>1572 AC Ayya 778170290</w:t>
      </w:r>
    </w:p>
    <w:p w:rsidR="00B7635A" w:rsidRDefault="00817A76">
      <w:r>
        <w:t xml:space="preserve"> </w:t>
      </w:r>
    </w:p>
    <w:p w:rsidR="00B7635A" w:rsidRDefault="00817A76">
      <w:r>
        <w:t>1573 Loku Sithum 715566685</w:t>
      </w:r>
    </w:p>
    <w:p w:rsidR="00B7635A" w:rsidRDefault="00817A76">
      <w:r>
        <w:t xml:space="preserve"> </w:t>
      </w:r>
    </w:p>
    <w:p w:rsidR="00B7635A" w:rsidRDefault="00817A76">
      <w:r>
        <w:t>1574 AAA Danul 773201659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1575 AC Gavindu 112752832</w:t>
      </w:r>
    </w:p>
    <w:p w:rsidR="00B7635A" w:rsidRDefault="00817A76">
      <w:r>
        <w:t xml:space="preserve"> </w:t>
      </w:r>
    </w:p>
    <w:p w:rsidR="00B7635A" w:rsidRDefault="00817A76">
      <w:r>
        <w:t>1576 AC Sidath 718577805</w:t>
      </w:r>
    </w:p>
    <w:p w:rsidR="00B7635A" w:rsidRDefault="00817A76">
      <w:r>
        <w:t xml:space="preserve"> </w:t>
      </w:r>
    </w:p>
    <w:p w:rsidR="00B7635A" w:rsidRDefault="00817A76">
      <w:r>
        <w:t>1577 Thinuri Yshdra 711679844</w:t>
      </w:r>
    </w:p>
    <w:p w:rsidR="00B7635A" w:rsidRDefault="00817A76">
      <w:r>
        <w:t xml:space="preserve"> </w:t>
      </w:r>
    </w:p>
    <w:p w:rsidR="00B7635A" w:rsidRDefault="00817A76">
      <w:r>
        <w:t>1578 AC Anuda mobil 769146600</w:t>
      </w:r>
    </w:p>
    <w:p w:rsidR="00B7635A" w:rsidRDefault="00817A76">
      <w:r>
        <w:t xml:space="preserve"> </w:t>
      </w:r>
    </w:p>
    <w:p w:rsidR="00B7635A" w:rsidRDefault="00817A76">
      <w:r>
        <w:t>1579 AC Janith Tatt 773595413</w:t>
      </w:r>
    </w:p>
    <w:p w:rsidR="00B7635A" w:rsidRDefault="00817A76">
      <w:r>
        <w:t xml:space="preserve"> </w:t>
      </w:r>
    </w:p>
    <w:p w:rsidR="00B7635A" w:rsidRDefault="00817A76">
      <w:r>
        <w:t>1580 Ravija 712959431</w:t>
      </w:r>
    </w:p>
    <w:p w:rsidR="00B7635A" w:rsidRDefault="00817A76">
      <w:r>
        <w:t xml:space="preserve"> </w:t>
      </w:r>
    </w:p>
    <w:p w:rsidR="00B7635A" w:rsidRDefault="00817A76">
      <w:r>
        <w:t>1581 AC Dasun 112755766</w:t>
      </w:r>
    </w:p>
    <w:p w:rsidR="00B7635A" w:rsidRDefault="00817A76">
      <w:r>
        <w:t xml:space="preserve"> </w:t>
      </w:r>
    </w:p>
    <w:p w:rsidR="00B7635A" w:rsidRDefault="00817A76">
      <w:r>
        <w:t>1582 AC Dineth 714418397</w:t>
      </w:r>
    </w:p>
    <w:p w:rsidR="00B7635A" w:rsidRDefault="00817A76">
      <w:r>
        <w:t xml:space="preserve"> </w:t>
      </w:r>
    </w:p>
    <w:p w:rsidR="00B7635A" w:rsidRDefault="00817A76">
      <w:r>
        <w:t>1583 AC Pavan Aska 763962485</w:t>
      </w:r>
    </w:p>
    <w:p w:rsidR="00B7635A" w:rsidRDefault="00817A76">
      <w:r>
        <w:t xml:space="preserve"> </w:t>
      </w:r>
    </w:p>
    <w:p w:rsidR="00B7635A" w:rsidRDefault="00817A76">
      <w:r>
        <w:t>1584 Jeewaka Sir 773303998</w:t>
      </w:r>
    </w:p>
    <w:p w:rsidR="00B7635A" w:rsidRDefault="00817A76">
      <w:r>
        <w:t xml:space="preserve"> </w:t>
      </w:r>
    </w:p>
    <w:p w:rsidR="00B7635A" w:rsidRDefault="00817A76">
      <w:r>
        <w:t>1585 AC Isitha Hme 112793611</w:t>
      </w:r>
    </w:p>
    <w:p w:rsidR="00B7635A" w:rsidRDefault="00817A76">
      <w:r>
        <w:t xml:space="preserve"> </w:t>
      </w:r>
    </w:p>
    <w:p w:rsidR="00B7635A" w:rsidRDefault="00817A76">
      <w:r>
        <w:t>1586 AC Hasheen Amm 702720305</w:t>
      </w:r>
    </w:p>
    <w:p w:rsidR="00B7635A" w:rsidRDefault="00817A76">
      <w:r>
        <w:t xml:space="preserve"> </w:t>
      </w:r>
    </w:p>
    <w:p w:rsidR="00B7635A" w:rsidRDefault="00817A76">
      <w:r>
        <w:t>1587 AC Aponsu 773221391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1588 AC Dineth 2 713003294</w:t>
      </w:r>
    </w:p>
    <w:p w:rsidR="00B7635A" w:rsidRDefault="00817A76">
      <w:r>
        <w:t xml:space="preserve"> </w:t>
      </w:r>
    </w:p>
    <w:p w:rsidR="00B7635A" w:rsidRDefault="00817A76">
      <w:r>
        <w:t>1589 Tck Parakrama 711971219</w:t>
      </w:r>
    </w:p>
    <w:p w:rsidR="00B7635A" w:rsidRDefault="00817A76">
      <w:r>
        <w:t xml:space="preserve"> </w:t>
      </w:r>
    </w:p>
    <w:p w:rsidR="00B7635A" w:rsidRDefault="00817A76">
      <w:r>
        <w:t>1590 Dilan Amma 714993355</w:t>
      </w:r>
    </w:p>
    <w:p w:rsidR="00B7635A" w:rsidRDefault="00817A76">
      <w:r>
        <w:t xml:space="preserve"> </w:t>
      </w:r>
    </w:p>
    <w:p w:rsidR="00B7635A" w:rsidRDefault="00817A76">
      <w:r>
        <w:t>1591 AC Chamindu 3 778730695</w:t>
      </w:r>
    </w:p>
    <w:p w:rsidR="00B7635A" w:rsidRDefault="00817A76">
      <w:r>
        <w:t xml:space="preserve"> </w:t>
      </w:r>
    </w:p>
    <w:p w:rsidR="00B7635A" w:rsidRDefault="00817A76">
      <w:r>
        <w:t>1592 CJ 772383711</w:t>
      </w:r>
    </w:p>
    <w:p w:rsidR="00B7635A" w:rsidRDefault="00817A76">
      <w:r>
        <w:t xml:space="preserve"> </w:t>
      </w:r>
    </w:p>
    <w:p w:rsidR="00B7635A" w:rsidRDefault="00817A76">
      <w:r>
        <w:t>1593 Lakmali Akki 2 703135306</w:t>
      </w:r>
    </w:p>
    <w:p w:rsidR="00B7635A" w:rsidRDefault="00817A76">
      <w:r>
        <w:t xml:space="preserve"> </w:t>
      </w:r>
    </w:p>
    <w:p w:rsidR="00B7635A" w:rsidRDefault="00817A76">
      <w:r>
        <w:t>1594 KCC RANDULA AY 765869328</w:t>
      </w:r>
    </w:p>
    <w:p w:rsidR="00B7635A" w:rsidRDefault="00817A76">
      <w:r>
        <w:t xml:space="preserve"> </w:t>
      </w:r>
    </w:p>
    <w:p w:rsidR="00B7635A" w:rsidRDefault="00817A76">
      <w:r>
        <w:t>1595 AC Sachin 774583448</w:t>
      </w:r>
    </w:p>
    <w:p w:rsidR="00B7635A" w:rsidRDefault="00817A76">
      <w:r>
        <w:t xml:space="preserve"> </w:t>
      </w:r>
    </w:p>
    <w:p w:rsidR="00B7635A" w:rsidRDefault="00817A76">
      <w:r>
        <w:t>1596 AAA Kaveen 2 702730191</w:t>
      </w:r>
    </w:p>
    <w:p w:rsidR="00B7635A" w:rsidRDefault="00817A76">
      <w:r>
        <w:t xml:space="preserve"> </w:t>
      </w:r>
    </w:p>
    <w:p w:rsidR="00B7635A" w:rsidRDefault="00817A76">
      <w:r>
        <w:t>1597 Dmynti Ma 773853048</w:t>
      </w:r>
    </w:p>
    <w:p w:rsidR="00B7635A" w:rsidRDefault="00817A76">
      <w:r>
        <w:t xml:space="preserve"> </w:t>
      </w:r>
    </w:p>
    <w:p w:rsidR="00B7635A" w:rsidRDefault="00817A76">
      <w:r>
        <w:t>1598 RC Imesh 342244154</w:t>
      </w:r>
    </w:p>
    <w:p w:rsidR="00B7635A" w:rsidRDefault="00817A76">
      <w:r>
        <w:t xml:space="preserve"> </w:t>
      </w:r>
    </w:p>
    <w:p w:rsidR="00B7635A" w:rsidRDefault="00817A76">
      <w:r>
        <w:t>1599 AC Maneth 721622442</w:t>
      </w:r>
    </w:p>
    <w:p w:rsidR="00B7635A" w:rsidRDefault="00817A76">
      <w:r>
        <w:t xml:space="preserve"> </w:t>
      </w:r>
    </w:p>
    <w:p w:rsidR="00B7635A" w:rsidRDefault="00817A76">
      <w:r>
        <w:t>1600 AC Madam 775108904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1601 AC Ayesh 773950977</w:t>
      </w:r>
    </w:p>
    <w:p w:rsidR="00B7635A" w:rsidRDefault="00817A76">
      <w:r>
        <w:t xml:space="preserve"> </w:t>
      </w:r>
    </w:p>
    <w:p w:rsidR="00B7635A" w:rsidRDefault="00817A76">
      <w:r>
        <w:t>1602 AC Pranil 112692044</w:t>
      </w:r>
    </w:p>
    <w:p w:rsidR="00B7635A" w:rsidRDefault="00817A76">
      <w:r>
        <w:t xml:space="preserve"> </w:t>
      </w:r>
    </w:p>
    <w:p w:rsidR="00B7635A" w:rsidRDefault="00817A76">
      <w:r>
        <w:t>1603 AC Supun Ayya 778170290</w:t>
      </w:r>
    </w:p>
    <w:p w:rsidR="00B7635A" w:rsidRDefault="00817A76">
      <w:r>
        <w:t xml:space="preserve"> </w:t>
      </w:r>
    </w:p>
    <w:p w:rsidR="00B7635A" w:rsidRDefault="00817A76">
      <w:r>
        <w:t>1604 Dmynti Madm Ma 773853048</w:t>
      </w:r>
    </w:p>
    <w:p w:rsidR="00B7635A" w:rsidRDefault="00817A76">
      <w:r>
        <w:t xml:space="preserve"> </w:t>
      </w:r>
    </w:p>
    <w:p w:rsidR="00B7635A" w:rsidRDefault="00817A76">
      <w:r>
        <w:t>1605 AC Madushan 729698586</w:t>
      </w:r>
    </w:p>
    <w:p w:rsidR="00B7635A" w:rsidRDefault="00817A76">
      <w:r>
        <w:t xml:space="preserve"> </w:t>
      </w:r>
    </w:p>
    <w:p w:rsidR="00B7635A" w:rsidRDefault="00817A76">
      <w:r>
        <w:t>1606 CameraLK 117817870</w:t>
      </w:r>
    </w:p>
    <w:p w:rsidR="00B7635A" w:rsidRDefault="00817A76">
      <w:r>
        <w:t xml:space="preserve"> </w:t>
      </w:r>
    </w:p>
    <w:p w:rsidR="00B7635A" w:rsidRDefault="00817A76">
      <w:r>
        <w:t>1607 Thinuri Yshdra 711679844</w:t>
      </w:r>
    </w:p>
    <w:p w:rsidR="00B7635A" w:rsidRDefault="00817A76">
      <w:r>
        <w:t xml:space="preserve"> </w:t>
      </w:r>
    </w:p>
    <w:p w:rsidR="00B7635A" w:rsidRDefault="00817A76">
      <w:r>
        <w:t>1608 AAA Kaveen 719153890</w:t>
      </w:r>
    </w:p>
    <w:p w:rsidR="00B7635A" w:rsidRDefault="00817A76">
      <w:r>
        <w:t xml:space="preserve"> </w:t>
      </w:r>
    </w:p>
    <w:p w:rsidR="00B7635A" w:rsidRDefault="00817A76">
      <w:r>
        <w:t>1609 AAA Thrusha Ay 779478528</w:t>
      </w:r>
    </w:p>
    <w:p w:rsidR="00B7635A" w:rsidRDefault="00817A76">
      <w:r>
        <w:t xml:space="preserve"> </w:t>
      </w:r>
    </w:p>
    <w:p w:rsidR="00B7635A" w:rsidRDefault="00817A76">
      <w:r>
        <w:t>1610 AC Chamindu 717015661</w:t>
      </w:r>
    </w:p>
    <w:p w:rsidR="00B7635A" w:rsidRDefault="00817A76">
      <w:r>
        <w:t xml:space="preserve"> </w:t>
      </w:r>
    </w:p>
    <w:p w:rsidR="00B7635A" w:rsidRDefault="00817A76">
      <w:r>
        <w:t>1611 Tck Parakrama 711971219</w:t>
      </w:r>
    </w:p>
    <w:p w:rsidR="00B7635A" w:rsidRDefault="00817A76">
      <w:r>
        <w:t xml:space="preserve"> </w:t>
      </w:r>
    </w:p>
    <w:p w:rsidR="00B7635A" w:rsidRDefault="00817A76">
      <w:r>
        <w:t>1612 AC Kasun 342040195</w:t>
      </w:r>
    </w:p>
    <w:p w:rsidR="00B7635A" w:rsidRDefault="00817A76">
      <w:r>
        <w:t xml:space="preserve"> </w:t>
      </w:r>
    </w:p>
    <w:p w:rsidR="00B7635A" w:rsidRDefault="00817A76">
      <w:r>
        <w:t>1613 AC Sanuth M4 713133797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1614 Sanath Ayya 773414047</w:t>
      </w:r>
    </w:p>
    <w:p w:rsidR="00B7635A" w:rsidRDefault="00817A76">
      <w:r>
        <w:t xml:space="preserve"> </w:t>
      </w:r>
    </w:p>
    <w:p w:rsidR="00B7635A" w:rsidRDefault="00817A76">
      <w:r>
        <w:t>1615 AC Gayanka 112516938</w:t>
      </w:r>
    </w:p>
    <w:p w:rsidR="00B7635A" w:rsidRDefault="00817A76">
      <w:r>
        <w:t xml:space="preserve"> </w:t>
      </w:r>
    </w:p>
    <w:p w:rsidR="00B7635A" w:rsidRDefault="00817A76">
      <w:r>
        <w:t>1616 Ometh 769300227</w:t>
      </w:r>
    </w:p>
    <w:p w:rsidR="00B7635A" w:rsidRDefault="00817A76">
      <w:r>
        <w:t xml:space="preserve"> </w:t>
      </w:r>
    </w:p>
    <w:p w:rsidR="00B7635A" w:rsidRDefault="00817A76">
      <w:r>
        <w:t>1617 MC Yehan 714694670</w:t>
      </w:r>
    </w:p>
    <w:p w:rsidR="00B7635A" w:rsidRDefault="00817A76">
      <w:r>
        <w:t xml:space="preserve"> </w:t>
      </w:r>
    </w:p>
    <w:p w:rsidR="00B7635A" w:rsidRDefault="00817A76">
      <w:r>
        <w:t>1618 AC Gomes Madam 775108904</w:t>
      </w:r>
    </w:p>
    <w:p w:rsidR="00B7635A" w:rsidRDefault="00817A76">
      <w:r>
        <w:t xml:space="preserve"> </w:t>
      </w:r>
    </w:p>
    <w:p w:rsidR="00B7635A" w:rsidRDefault="00817A76">
      <w:r>
        <w:t>1619 AC Anuda 718047317</w:t>
      </w:r>
    </w:p>
    <w:p w:rsidR="00B7635A" w:rsidRDefault="00817A76">
      <w:r>
        <w:t xml:space="preserve"> </w:t>
      </w:r>
    </w:p>
    <w:p w:rsidR="00B7635A" w:rsidRDefault="00817A76">
      <w:r>
        <w:t>1620 AAA LAHIRU Aya 788320892</w:t>
      </w:r>
    </w:p>
    <w:p w:rsidR="00B7635A" w:rsidRDefault="00817A76">
      <w:r>
        <w:t xml:space="preserve"> </w:t>
      </w:r>
    </w:p>
    <w:p w:rsidR="00B7635A" w:rsidRDefault="00817A76">
      <w:r>
        <w:t>1621 AAA Maduka Ayy 771408188</w:t>
      </w:r>
    </w:p>
    <w:p w:rsidR="00B7635A" w:rsidRDefault="00817A76">
      <w:r>
        <w:t xml:space="preserve"> </w:t>
      </w:r>
    </w:p>
    <w:p w:rsidR="00B7635A" w:rsidRDefault="00817A76">
      <w:r>
        <w:t>1622 Ranjith Sir 774067704</w:t>
      </w:r>
    </w:p>
    <w:p w:rsidR="00B7635A" w:rsidRDefault="00817A76">
      <w:r>
        <w:t xml:space="preserve"> </w:t>
      </w:r>
    </w:p>
    <w:p w:rsidR="00B7635A" w:rsidRDefault="00817A76">
      <w:r>
        <w:t>1623 Gamini Mama 713185416</w:t>
      </w:r>
    </w:p>
    <w:p w:rsidR="00B7635A" w:rsidRDefault="00817A76">
      <w:r>
        <w:t xml:space="preserve"> </w:t>
      </w:r>
    </w:p>
    <w:p w:rsidR="00B7635A" w:rsidRDefault="00817A76">
      <w:r>
        <w:t>1624 AC Janith Amma 777537398</w:t>
      </w:r>
    </w:p>
    <w:p w:rsidR="00B7635A" w:rsidRDefault="00817A76">
      <w:r>
        <w:t xml:space="preserve"> </w:t>
      </w:r>
    </w:p>
    <w:p w:rsidR="00B7635A" w:rsidRDefault="00817A76">
      <w:r>
        <w:t>1625 AC Gxm 703060299</w:t>
      </w:r>
    </w:p>
    <w:p w:rsidR="00B7635A" w:rsidRDefault="00817A76">
      <w:r>
        <w:t xml:space="preserve"> </w:t>
      </w:r>
    </w:p>
    <w:p w:rsidR="00B7635A" w:rsidRDefault="00817A76">
      <w:r>
        <w:t>1626 Udara sir 776033853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1627 Himnsa Ayya 719003892</w:t>
      </w:r>
    </w:p>
    <w:p w:rsidR="00B7635A" w:rsidRDefault="00817A76">
      <w:r>
        <w:t xml:space="preserve"> </w:t>
      </w:r>
    </w:p>
    <w:p w:rsidR="00B7635A" w:rsidRDefault="00817A76">
      <w:r>
        <w:t>1628 AC Menuka 771634941</w:t>
      </w:r>
    </w:p>
    <w:p w:rsidR="00B7635A" w:rsidRDefault="00817A76">
      <w:r>
        <w:t xml:space="preserve"> </w:t>
      </w:r>
    </w:p>
    <w:p w:rsidR="00B7635A" w:rsidRDefault="00817A76">
      <w:r>
        <w:t>1629 Mojith 779195330</w:t>
      </w:r>
    </w:p>
    <w:p w:rsidR="00B7635A" w:rsidRDefault="00817A76">
      <w:r>
        <w:t xml:space="preserve"> </w:t>
      </w:r>
    </w:p>
    <w:p w:rsidR="00B7635A" w:rsidRDefault="00817A76">
      <w:r>
        <w:t>1630 Amaa 716325393</w:t>
      </w:r>
    </w:p>
    <w:p w:rsidR="00B7635A" w:rsidRDefault="00817A76">
      <w:r>
        <w:t xml:space="preserve"> </w:t>
      </w:r>
    </w:p>
    <w:p w:rsidR="00B7635A" w:rsidRDefault="00817A76">
      <w:r>
        <w:t>1631 AC Tatt 773595413</w:t>
      </w:r>
    </w:p>
    <w:p w:rsidR="00B7635A" w:rsidRDefault="00817A76">
      <w:r>
        <w:t xml:space="preserve"> </w:t>
      </w:r>
    </w:p>
    <w:p w:rsidR="00B7635A" w:rsidRDefault="00817A76">
      <w:r>
        <w:t>1632 AC Binara Gxm 703060299</w:t>
      </w:r>
    </w:p>
    <w:p w:rsidR="00B7635A" w:rsidRDefault="00817A76">
      <w:r>
        <w:t xml:space="preserve"> </w:t>
      </w:r>
    </w:p>
    <w:p w:rsidR="00B7635A" w:rsidRDefault="00817A76">
      <w:r>
        <w:t>1633 STC Anuga 770667617</w:t>
      </w:r>
    </w:p>
    <w:p w:rsidR="00B7635A" w:rsidRDefault="00817A76">
      <w:r>
        <w:t xml:space="preserve"> </w:t>
      </w:r>
    </w:p>
    <w:p w:rsidR="00B7635A" w:rsidRDefault="00817A76">
      <w:r>
        <w:t>1634 AC Aia 773938928</w:t>
      </w:r>
    </w:p>
    <w:p w:rsidR="00B7635A" w:rsidRDefault="00817A76">
      <w:r>
        <w:t xml:space="preserve"> </w:t>
      </w:r>
    </w:p>
    <w:p w:rsidR="00B7635A" w:rsidRDefault="00817A76">
      <w:r>
        <w:t>1635 Himnsa Ayya 719003892</w:t>
      </w:r>
    </w:p>
    <w:p w:rsidR="00B7635A" w:rsidRDefault="00817A76">
      <w:r>
        <w:t xml:space="preserve"> </w:t>
      </w:r>
    </w:p>
    <w:p w:rsidR="00B7635A" w:rsidRDefault="00817A76">
      <w:r>
        <w:t>1636 AC Ayesh 773950977</w:t>
      </w:r>
    </w:p>
    <w:p w:rsidR="00B7635A" w:rsidRDefault="00817A76">
      <w:r>
        <w:t xml:space="preserve"> </w:t>
      </w:r>
    </w:p>
    <w:p w:rsidR="00B7635A" w:rsidRDefault="00817A76">
      <w:r>
        <w:t>1637 I Papa 719420743</w:t>
      </w:r>
    </w:p>
    <w:p w:rsidR="00B7635A" w:rsidRDefault="00817A76">
      <w:r>
        <w:t xml:space="preserve"> </w:t>
      </w:r>
    </w:p>
    <w:p w:rsidR="00B7635A" w:rsidRDefault="00817A76">
      <w:r>
        <w:t>1638 AC Nimesh 756505178</w:t>
      </w:r>
    </w:p>
    <w:p w:rsidR="00B7635A" w:rsidRDefault="00817A76">
      <w:r>
        <w:t xml:space="preserve"> </w:t>
      </w:r>
    </w:p>
    <w:p w:rsidR="00B7635A" w:rsidRDefault="00817A76">
      <w:r>
        <w:t>1639 AC Movindu 714484199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1640 AC Dineth 714418397</w:t>
      </w:r>
    </w:p>
    <w:p w:rsidR="00B7635A" w:rsidRDefault="00817A76">
      <w:r>
        <w:t xml:space="preserve"> </w:t>
      </w:r>
    </w:p>
    <w:p w:rsidR="00B7635A" w:rsidRDefault="00817A76">
      <w:r>
        <w:t>1641 NC Nirosh 777370138</w:t>
      </w:r>
    </w:p>
    <w:p w:rsidR="00B7635A" w:rsidRDefault="00817A76">
      <w:r>
        <w:t xml:space="preserve"> </w:t>
      </w:r>
    </w:p>
    <w:p w:rsidR="00B7635A" w:rsidRDefault="00817A76">
      <w:r>
        <w:t>1642 AC Movindu 714484199</w:t>
      </w:r>
    </w:p>
    <w:p w:rsidR="00B7635A" w:rsidRDefault="00817A76">
      <w:r>
        <w:t xml:space="preserve"> </w:t>
      </w:r>
    </w:p>
    <w:p w:rsidR="00B7635A" w:rsidRDefault="00817A76">
      <w:r>
        <w:t>1643 Harith Gampaha 781838132</w:t>
      </w:r>
    </w:p>
    <w:p w:rsidR="00B7635A" w:rsidRDefault="00817A76">
      <w:r>
        <w:t xml:space="preserve"> </w:t>
      </w:r>
    </w:p>
    <w:p w:rsidR="00B7635A" w:rsidRDefault="00817A76">
      <w:r>
        <w:t>1644 VV Nethmi Akka 754646632</w:t>
      </w:r>
    </w:p>
    <w:p w:rsidR="00B7635A" w:rsidRDefault="00817A76">
      <w:r>
        <w:t xml:space="preserve"> </w:t>
      </w:r>
    </w:p>
    <w:p w:rsidR="00B7635A" w:rsidRDefault="00817A76">
      <w:r>
        <w:t>1645 AC Anuda New 703194963</w:t>
      </w:r>
    </w:p>
    <w:p w:rsidR="00B7635A" w:rsidRDefault="00817A76">
      <w:r>
        <w:t xml:space="preserve"> </w:t>
      </w:r>
    </w:p>
    <w:p w:rsidR="00B7635A" w:rsidRDefault="00817A76">
      <w:r>
        <w:t>1646 AC Amma 777537398</w:t>
      </w:r>
    </w:p>
    <w:p w:rsidR="00B7635A" w:rsidRDefault="00817A76">
      <w:r>
        <w:t xml:space="preserve"> </w:t>
      </w:r>
    </w:p>
    <w:p w:rsidR="00B7635A" w:rsidRDefault="00817A76">
      <w:r>
        <w:t>1647 Dulmini Akka 710952333</w:t>
      </w:r>
    </w:p>
    <w:p w:rsidR="00B7635A" w:rsidRDefault="00817A76">
      <w:r>
        <w:t xml:space="preserve"> </w:t>
      </w:r>
    </w:p>
    <w:p w:rsidR="00B7635A" w:rsidRDefault="00817A76">
      <w:r>
        <w:t>1648 AC Movindu 2 702334521</w:t>
      </w:r>
    </w:p>
    <w:p w:rsidR="00B7635A" w:rsidRDefault="00817A76">
      <w:r>
        <w:t xml:space="preserve"> </w:t>
      </w:r>
    </w:p>
    <w:p w:rsidR="00B7635A" w:rsidRDefault="00817A76">
      <w:r>
        <w:t>1649 AC Chanuka 719722215</w:t>
      </w:r>
    </w:p>
    <w:p w:rsidR="00B7635A" w:rsidRDefault="00817A76">
      <w:r>
        <w:t xml:space="preserve"> </w:t>
      </w:r>
    </w:p>
    <w:p w:rsidR="00B7635A" w:rsidRDefault="00817A76">
      <w:r>
        <w:t>1650 VV Akka 754646632</w:t>
      </w:r>
    </w:p>
    <w:p w:rsidR="00B7635A" w:rsidRDefault="00817A76">
      <w:r>
        <w:t xml:space="preserve"> </w:t>
      </w:r>
    </w:p>
    <w:p w:rsidR="00B7635A" w:rsidRDefault="00817A76">
      <w:r>
        <w:t>1651 Chamod 2 715291957</w:t>
      </w:r>
    </w:p>
    <w:p w:rsidR="00B7635A" w:rsidRDefault="00817A76">
      <w:r>
        <w:t xml:space="preserve"> </w:t>
      </w:r>
    </w:p>
    <w:p w:rsidR="00B7635A" w:rsidRDefault="00817A76">
      <w:r>
        <w:t>1652 Yugan 776975952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1653 Roaming 714555555</w:t>
      </w:r>
    </w:p>
    <w:p w:rsidR="00B7635A" w:rsidRDefault="00817A76">
      <w:r>
        <w:t xml:space="preserve"> </w:t>
      </w:r>
    </w:p>
    <w:p w:rsidR="00B7635A" w:rsidRDefault="00817A76">
      <w:r>
        <w:t>1654 Mobitel 712755777</w:t>
      </w:r>
    </w:p>
    <w:p w:rsidR="00B7635A" w:rsidRDefault="00817A76">
      <w:r>
        <w:t xml:space="preserve"> </w:t>
      </w:r>
    </w:p>
    <w:p w:rsidR="00B7635A" w:rsidRDefault="00817A76">
      <w:r>
        <w:t>1655 Krishan 719203248</w:t>
      </w:r>
    </w:p>
    <w:p w:rsidR="00B7635A" w:rsidRDefault="00817A76">
      <w:r>
        <w:t xml:space="preserve"> </w:t>
      </w:r>
    </w:p>
    <w:p w:rsidR="00B7635A" w:rsidRDefault="00817A76">
      <w:r>
        <w:t>1656 Sanuda 777330655</w:t>
      </w:r>
    </w:p>
    <w:p w:rsidR="00B7635A" w:rsidRDefault="00817A76">
      <w:r>
        <w:t xml:space="preserve"> </w:t>
      </w:r>
    </w:p>
    <w:p w:rsidR="00B7635A" w:rsidRDefault="00817A76">
      <w:r>
        <w:t>1657 Praveen 719117799</w:t>
      </w:r>
    </w:p>
    <w:p w:rsidR="00B7635A" w:rsidRDefault="00817A76">
      <w:r>
        <w:t xml:space="preserve"> </w:t>
      </w:r>
    </w:p>
    <w:p w:rsidR="00B7635A" w:rsidRDefault="00817A76">
      <w:r>
        <w:t>1658 Shevon 767198880</w:t>
      </w:r>
    </w:p>
    <w:p w:rsidR="00B7635A" w:rsidRDefault="00817A76">
      <w:r>
        <w:t xml:space="preserve"> </w:t>
      </w:r>
    </w:p>
    <w:p w:rsidR="00B7635A" w:rsidRDefault="00817A76">
      <w:r>
        <w:t>1659 Malithi 776499348</w:t>
      </w:r>
    </w:p>
    <w:p w:rsidR="00B7635A" w:rsidRDefault="00817A76">
      <w:r>
        <w:t xml:space="preserve"> </w:t>
      </w:r>
    </w:p>
    <w:p w:rsidR="00B7635A" w:rsidRDefault="00817A76">
      <w:r>
        <w:t>1660 thishan 770324065</w:t>
      </w:r>
    </w:p>
    <w:p w:rsidR="00B7635A" w:rsidRDefault="00817A76">
      <w:r>
        <w:t xml:space="preserve"> </w:t>
      </w:r>
    </w:p>
    <w:p w:rsidR="00B7635A" w:rsidRDefault="00817A76">
      <w:r>
        <w:t>1661 Katubedda B 724305298</w:t>
      </w:r>
    </w:p>
    <w:p w:rsidR="00B7635A" w:rsidRDefault="00817A76">
      <w:r>
        <w:t xml:space="preserve"> </w:t>
      </w:r>
    </w:p>
    <w:p w:rsidR="00B7635A" w:rsidRDefault="00817A76">
      <w:r>
        <w:t>1662 Peters 769974441</w:t>
      </w:r>
    </w:p>
    <w:p w:rsidR="00B7635A" w:rsidRDefault="00817A76">
      <w:r>
        <w:t xml:space="preserve"> </w:t>
      </w:r>
    </w:p>
    <w:p w:rsidR="00B7635A" w:rsidRDefault="00817A76">
      <w:r>
        <w:t>1663 Yoshan 750315755</w:t>
      </w:r>
    </w:p>
    <w:p w:rsidR="00B7635A" w:rsidRDefault="00817A76">
      <w:r>
        <w:t xml:space="preserve"> </w:t>
      </w:r>
    </w:p>
    <w:p w:rsidR="00B7635A" w:rsidRDefault="00817A76">
      <w:r>
        <w:t>1664 Roshani 562938018</w:t>
      </w:r>
    </w:p>
    <w:p w:rsidR="00B7635A" w:rsidRDefault="00817A76">
      <w:r>
        <w:t xml:space="preserve"> </w:t>
      </w:r>
    </w:p>
    <w:p w:rsidR="00B7635A" w:rsidRDefault="00817A76">
      <w:r>
        <w:t>1665 Shaveen 779567799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1666 Maleesha 713506190</w:t>
      </w:r>
    </w:p>
    <w:p w:rsidR="00B7635A" w:rsidRDefault="00817A76">
      <w:r>
        <w:t xml:space="preserve"> </w:t>
      </w:r>
    </w:p>
    <w:p w:rsidR="00B7635A" w:rsidRDefault="00817A76">
      <w:r>
        <w:t>1667 Yomal 2 725322353</w:t>
      </w:r>
    </w:p>
    <w:p w:rsidR="00B7635A" w:rsidRDefault="00817A76">
      <w:r>
        <w:t xml:space="preserve"> </w:t>
      </w:r>
    </w:p>
    <w:p w:rsidR="00B7635A" w:rsidRDefault="00817A76">
      <w:r>
        <w:t>1668 Yashen Nsbm 719280263</w:t>
      </w:r>
    </w:p>
    <w:p w:rsidR="00B7635A" w:rsidRDefault="00817A76">
      <w:r>
        <w:t xml:space="preserve"> </w:t>
      </w:r>
    </w:p>
    <w:p w:rsidR="00B7635A" w:rsidRDefault="00817A76">
      <w:r>
        <w:t>1669 Dhinuka 766019538</w:t>
      </w:r>
    </w:p>
    <w:p w:rsidR="00B7635A" w:rsidRDefault="00817A76">
      <w:r>
        <w:t xml:space="preserve"> </w:t>
      </w:r>
    </w:p>
    <w:p w:rsidR="00B7635A" w:rsidRDefault="00817A76">
      <w:r>
        <w:t>1670 Sabith Sir 778294488</w:t>
      </w:r>
    </w:p>
    <w:p w:rsidR="00B7635A" w:rsidRDefault="00817A76">
      <w:r>
        <w:t xml:space="preserve"> </w:t>
      </w:r>
    </w:p>
    <w:p w:rsidR="00B7635A" w:rsidRDefault="00817A76">
      <w:r>
        <w:t>1671 Adithya nsbm 763537059</w:t>
      </w:r>
    </w:p>
    <w:p w:rsidR="00B7635A" w:rsidRDefault="00817A76">
      <w:r>
        <w:t xml:space="preserve"> </w:t>
      </w:r>
    </w:p>
    <w:p w:rsidR="00B7635A" w:rsidRDefault="00817A76">
      <w:r>
        <w:t>1672 Yasiru 767543205</w:t>
      </w:r>
    </w:p>
    <w:p w:rsidR="00B7635A" w:rsidRDefault="00817A76">
      <w:r>
        <w:t xml:space="preserve"> </w:t>
      </w:r>
    </w:p>
    <w:p w:rsidR="00B7635A" w:rsidRDefault="00817A76">
      <w:r>
        <w:t>1673 Dhinuk 715779380</w:t>
      </w:r>
    </w:p>
    <w:p w:rsidR="00B7635A" w:rsidRDefault="00817A76">
      <w:r>
        <w:t xml:space="preserve"> </w:t>
      </w:r>
    </w:p>
    <w:p w:rsidR="00B7635A" w:rsidRDefault="00817A76">
      <w:r>
        <w:t>1674 Deneth 769289110</w:t>
      </w:r>
    </w:p>
    <w:p w:rsidR="00B7635A" w:rsidRDefault="00817A76">
      <w:r>
        <w:t xml:space="preserve"> </w:t>
      </w:r>
    </w:p>
    <w:p w:rsidR="00B7635A" w:rsidRDefault="00817A76">
      <w:r>
        <w:t>1675 Pawan 766800219</w:t>
      </w:r>
    </w:p>
    <w:p w:rsidR="00B7635A" w:rsidRDefault="00817A76">
      <w:r>
        <w:t xml:space="preserve"> </w:t>
      </w:r>
    </w:p>
    <w:p w:rsidR="00B7635A" w:rsidRDefault="00817A76">
      <w:r>
        <w:t>1676 Oshi 750988502</w:t>
      </w:r>
    </w:p>
    <w:p w:rsidR="00B7635A" w:rsidRDefault="00817A76">
      <w:r>
        <w:t xml:space="preserve"> </w:t>
      </w:r>
    </w:p>
    <w:p w:rsidR="00B7635A" w:rsidRDefault="00817A76">
      <w:r>
        <w:t>1677 Sonakshi 762482597</w:t>
      </w:r>
    </w:p>
    <w:p w:rsidR="00B7635A" w:rsidRDefault="00817A76">
      <w:r>
        <w:t xml:space="preserve"> </w:t>
      </w:r>
    </w:p>
    <w:p w:rsidR="00B7635A" w:rsidRDefault="00817A76">
      <w:r>
        <w:t>1678 Arosha 779869134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1679 Thenuk 716042255</w:t>
      </w:r>
    </w:p>
    <w:p w:rsidR="00B7635A" w:rsidRDefault="00817A76">
      <w:r>
        <w:t xml:space="preserve"> </w:t>
      </w:r>
    </w:p>
    <w:p w:rsidR="00B7635A" w:rsidRDefault="00817A76">
      <w:r>
        <w:t>1680 Yomal 763125725</w:t>
      </w:r>
    </w:p>
    <w:p w:rsidR="00B7635A" w:rsidRDefault="00817A76">
      <w:r>
        <w:t xml:space="preserve"> </w:t>
      </w:r>
    </w:p>
    <w:p w:rsidR="00B7635A" w:rsidRDefault="00817A76">
      <w:r>
        <w:t>1681 Trishal 778651441</w:t>
      </w:r>
    </w:p>
    <w:p w:rsidR="00B7635A" w:rsidRDefault="00817A76">
      <w:r>
        <w:t xml:space="preserve"> </w:t>
      </w:r>
    </w:p>
    <w:p w:rsidR="00B7635A" w:rsidRDefault="00817A76">
      <w:r>
        <w:t>1682 Sachithra Nsbm 712728383</w:t>
      </w:r>
    </w:p>
    <w:p w:rsidR="00B7635A" w:rsidRDefault="00817A76">
      <w:r>
        <w:t xml:space="preserve"> </w:t>
      </w:r>
    </w:p>
    <w:p w:rsidR="00B7635A" w:rsidRDefault="00817A76">
      <w:r>
        <w:t>1683 Shehan 761237431</w:t>
      </w:r>
    </w:p>
    <w:p w:rsidR="00B7635A" w:rsidRDefault="00817A76">
      <w:r>
        <w:t xml:space="preserve"> </w:t>
      </w:r>
    </w:p>
    <w:p w:rsidR="00B7635A" w:rsidRDefault="00817A76">
      <w:r>
        <w:t>1684 Varunii 718306920</w:t>
      </w:r>
    </w:p>
    <w:p w:rsidR="00B7635A" w:rsidRDefault="00817A76">
      <w:r>
        <w:t xml:space="preserve"> </w:t>
      </w:r>
    </w:p>
    <w:p w:rsidR="00B7635A" w:rsidRDefault="00817A76">
      <w:r>
        <w:t>1685 Dulan 785157926</w:t>
      </w:r>
    </w:p>
    <w:p w:rsidR="00B7635A" w:rsidRDefault="00817A76">
      <w:r>
        <w:t xml:space="preserve"> </w:t>
      </w:r>
    </w:p>
    <w:p w:rsidR="00B7635A" w:rsidRDefault="00817A76">
      <w:r>
        <w:t>1686 Nimesh 768603940</w:t>
      </w:r>
    </w:p>
    <w:p w:rsidR="00B7635A" w:rsidRDefault="00817A76">
      <w:r>
        <w:t xml:space="preserve"> </w:t>
      </w:r>
    </w:p>
    <w:p w:rsidR="00B7635A" w:rsidRDefault="00817A76">
      <w:r>
        <w:t>1687 Wiky 775936245</w:t>
      </w:r>
    </w:p>
    <w:p w:rsidR="00B7635A" w:rsidRDefault="00817A76">
      <w:r>
        <w:t xml:space="preserve"> </w:t>
      </w:r>
    </w:p>
    <w:p w:rsidR="00B7635A" w:rsidRDefault="00817A76">
      <w:r>
        <w:t>1688 mawanella 718144313</w:t>
      </w:r>
    </w:p>
    <w:p w:rsidR="00B7635A" w:rsidRDefault="00817A76">
      <w:r>
        <w:t xml:space="preserve"> </w:t>
      </w:r>
    </w:p>
    <w:p w:rsidR="00B7635A" w:rsidRDefault="00817A76">
      <w:r>
        <w:t>1689 leona 770742942</w:t>
      </w:r>
    </w:p>
    <w:p w:rsidR="00B7635A" w:rsidRDefault="00817A76">
      <w:r>
        <w:t xml:space="preserve"> </w:t>
      </w:r>
    </w:p>
    <w:p w:rsidR="00B7635A" w:rsidRDefault="00817A76">
      <w:r>
        <w:t>1690 Shenaya 758092327</w:t>
      </w:r>
    </w:p>
    <w:p w:rsidR="00B7635A" w:rsidRDefault="00817A76">
      <w:r>
        <w:t xml:space="preserve"> </w:t>
      </w:r>
    </w:p>
    <w:p w:rsidR="00B7635A" w:rsidRDefault="00817A76">
      <w:r>
        <w:t>1691 Shalitha Learners 777722915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1692 Alpha 768483690</w:t>
      </w:r>
    </w:p>
    <w:p w:rsidR="00B7635A" w:rsidRDefault="00817A76">
      <w:r>
        <w:t xml:space="preserve"> </w:t>
      </w:r>
    </w:p>
    <w:p w:rsidR="00B7635A" w:rsidRDefault="00817A76">
      <w:r>
        <w:t>1693 Arosha 702645199</w:t>
      </w:r>
    </w:p>
    <w:p w:rsidR="00B7635A" w:rsidRDefault="00817A76">
      <w:r>
        <w:t xml:space="preserve"> </w:t>
      </w:r>
    </w:p>
    <w:p w:rsidR="00B7635A" w:rsidRDefault="00817A76">
      <w:r>
        <w:t>1694 Dumindu Katubbede 775543812</w:t>
      </w:r>
    </w:p>
    <w:p w:rsidR="00B7635A" w:rsidRDefault="00817A76">
      <w:r>
        <w:t xml:space="preserve"> </w:t>
      </w:r>
    </w:p>
    <w:p w:rsidR="00B7635A" w:rsidRDefault="00817A76">
      <w:r>
        <w:t>1695 Nsbm Akka 778570897</w:t>
      </w:r>
    </w:p>
    <w:p w:rsidR="00B7635A" w:rsidRDefault="00817A76">
      <w:r>
        <w:t xml:space="preserve"> </w:t>
      </w:r>
    </w:p>
    <w:p w:rsidR="00B7635A" w:rsidRDefault="00817A76">
      <w:r>
        <w:t>1696 Omanthie 714586001</w:t>
      </w:r>
    </w:p>
    <w:p w:rsidR="00B7635A" w:rsidRDefault="00817A76">
      <w:r>
        <w:t xml:space="preserve"> </w:t>
      </w:r>
    </w:p>
    <w:p w:rsidR="00B7635A" w:rsidRDefault="00817A76">
      <w:r>
        <w:t>1697 Eranda 766827996</w:t>
      </w:r>
    </w:p>
    <w:p w:rsidR="00B7635A" w:rsidRDefault="00817A76">
      <w:r>
        <w:t xml:space="preserve"> </w:t>
      </w:r>
    </w:p>
    <w:p w:rsidR="00B7635A" w:rsidRDefault="00817A76">
      <w:r>
        <w:t>1698 Dumindu 2 768594375</w:t>
      </w:r>
    </w:p>
    <w:p w:rsidR="00B7635A" w:rsidRDefault="00817A76">
      <w:r>
        <w:t xml:space="preserve"> </w:t>
      </w:r>
    </w:p>
    <w:p w:rsidR="00B7635A" w:rsidRDefault="00817A76">
      <w:r>
        <w:t>1699 Jkkjjj 704556045</w:t>
      </w:r>
    </w:p>
    <w:p w:rsidR="00B7635A" w:rsidRDefault="00817A76">
      <w:r>
        <w:t xml:space="preserve"> </w:t>
      </w:r>
    </w:p>
    <w:p w:rsidR="00B7635A" w:rsidRDefault="00817A76">
      <w:r>
        <w:t>1700 Vinuri 766565265</w:t>
      </w:r>
    </w:p>
    <w:p w:rsidR="00B7635A" w:rsidRDefault="00817A76">
      <w:r>
        <w:t xml:space="preserve"> </w:t>
      </w:r>
    </w:p>
    <w:p w:rsidR="00B7635A" w:rsidRDefault="00817A76">
      <w:r>
        <w:t>1701 Lakshan 772412113</w:t>
      </w:r>
    </w:p>
    <w:p w:rsidR="00B7635A" w:rsidRDefault="00817A76">
      <w:r>
        <w:t xml:space="preserve"> </w:t>
      </w:r>
    </w:p>
    <w:p w:rsidR="00B7635A" w:rsidRDefault="00817A76">
      <w:r>
        <w:t>1702 Dasun 711936609</w:t>
      </w:r>
    </w:p>
    <w:p w:rsidR="00B7635A" w:rsidRDefault="00817A76">
      <w:r>
        <w:t xml:space="preserve"> </w:t>
      </w:r>
    </w:p>
    <w:p w:rsidR="00B7635A" w:rsidRDefault="00817A76">
      <w:r>
        <w:t>1703 Yasiru 761984552</w:t>
      </w:r>
    </w:p>
    <w:p w:rsidR="00B7635A" w:rsidRDefault="00817A76">
      <w:r>
        <w:t xml:space="preserve"> </w:t>
      </w:r>
    </w:p>
    <w:p w:rsidR="00B7635A" w:rsidRDefault="00817A76">
      <w:r>
        <w:t>1704 Yohan Nsbm 723541336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1705 Athila 771937665</w:t>
      </w:r>
    </w:p>
    <w:p w:rsidR="00B7635A" w:rsidRDefault="00817A76">
      <w:r>
        <w:t xml:space="preserve"> </w:t>
      </w:r>
    </w:p>
    <w:p w:rsidR="00B7635A" w:rsidRDefault="00817A76">
      <w:r>
        <w:t>1706 Panduka 3347605483</w:t>
      </w:r>
    </w:p>
    <w:p w:rsidR="00B7635A" w:rsidRDefault="00817A76">
      <w:r>
        <w:t xml:space="preserve"> </w:t>
      </w:r>
    </w:p>
    <w:p w:rsidR="00B7635A" w:rsidRDefault="00817A76">
      <w:r>
        <w:t>1707 dushel 776965169</w:t>
      </w:r>
    </w:p>
    <w:p w:rsidR="00B7635A" w:rsidRDefault="00817A76">
      <w:r>
        <w:t xml:space="preserve"> </w:t>
      </w:r>
    </w:p>
    <w:p w:rsidR="00B7635A" w:rsidRDefault="00817A76">
      <w:r>
        <w:t>1708 Santush 2 772562641</w:t>
      </w:r>
    </w:p>
    <w:p w:rsidR="00B7635A" w:rsidRDefault="00817A76">
      <w:r>
        <w:t xml:space="preserve"> </w:t>
      </w:r>
    </w:p>
    <w:p w:rsidR="00B7635A" w:rsidRDefault="00817A76">
      <w:r>
        <w:t>1709 Nnn 766714422</w:t>
      </w:r>
    </w:p>
    <w:p w:rsidR="00B7635A" w:rsidRDefault="00817A76">
      <w:r>
        <w:t xml:space="preserve"> </w:t>
      </w:r>
    </w:p>
    <w:p w:rsidR="00B7635A" w:rsidRDefault="00817A76">
      <w:r>
        <w:t>1710 Dhinuka 2 765513176</w:t>
      </w:r>
    </w:p>
    <w:p w:rsidR="00B7635A" w:rsidRDefault="00817A76">
      <w:r>
        <w:t xml:space="preserve"> </w:t>
      </w:r>
    </w:p>
    <w:p w:rsidR="00B7635A" w:rsidRDefault="00817A76">
      <w:r>
        <w:t>1711 Julen 766617099</w:t>
      </w:r>
    </w:p>
    <w:p w:rsidR="00B7635A" w:rsidRDefault="00817A76">
      <w:r>
        <w:t xml:space="preserve"> </w:t>
      </w:r>
    </w:p>
    <w:p w:rsidR="00B7635A" w:rsidRDefault="00817A76">
      <w:r>
        <w:t>1712 Vennu 775863765</w:t>
      </w:r>
    </w:p>
    <w:p w:rsidR="00B7635A" w:rsidRDefault="00817A76">
      <w:r>
        <w:t xml:space="preserve"> </w:t>
      </w:r>
    </w:p>
    <w:p w:rsidR="00B7635A" w:rsidRDefault="00817A76">
      <w:r>
        <w:t>1713 Praniya 787630133</w:t>
      </w:r>
    </w:p>
    <w:p w:rsidR="00B7635A" w:rsidRDefault="00817A76">
      <w:r>
        <w:t xml:space="preserve"> </w:t>
      </w:r>
    </w:p>
    <w:p w:rsidR="00B7635A" w:rsidRDefault="00817A76">
      <w:r>
        <w:t>1714 Akila Nsbm 770573829</w:t>
      </w:r>
    </w:p>
    <w:p w:rsidR="00B7635A" w:rsidRDefault="00817A76">
      <w:r>
        <w:t xml:space="preserve"> </w:t>
      </w:r>
    </w:p>
    <w:p w:rsidR="00B7635A" w:rsidRDefault="00817A76">
      <w:r>
        <w:t>1715 Badu 770311513</w:t>
      </w:r>
    </w:p>
    <w:p w:rsidR="00B7635A" w:rsidRDefault="00817A76">
      <w:r>
        <w:t xml:space="preserve"> </w:t>
      </w:r>
    </w:p>
    <w:p w:rsidR="00B7635A" w:rsidRDefault="00817A76">
      <w:r>
        <w:t>1716 Shehan Nsbm 783362828</w:t>
      </w:r>
    </w:p>
    <w:p w:rsidR="00B7635A" w:rsidRDefault="00817A76">
      <w:r>
        <w:t xml:space="preserve"> </w:t>
      </w:r>
    </w:p>
    <w:p w:rsidR="00B7635A" w:rsidRDefault="00817A76">
      <w:r>
        <w:t>1717 Nirushana 761317667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1718 Shalitha Learners 779315868</w:t>
      </w:r>
    </w:p>
    <w:p w:rsidR="00B7635A" w:rsidRDefault="00817A76">
      <w:r>
        <w:t xml:space="preserve"> </w:t>
      </w:r>
    </w:p>
    <w:p w:rsidR="00B7635A" w:rsidRDefault="00817A76">
      <w:r>
        <w:t>1719 Dad 713185416</w:t>
      </w:r>
    </w:p>
    <w:p w:rsidR="00B7635A" w:rsidRDefault="00817A76">
      <w:r>
        <w:t xml:space="preserve"> </w:t>
      </w:r>
    </w:p>
    <w:p w:rsidR="00B7635A" w:rsidRDefault="00817A76">
      <w:r>
        <w:t>1720 Sandun Meli 774731002</w:t>
      </w:r>
    </w:p>
    <w:p w:rsidR="00B7635A" w:rsidRDefault="00817A76">
      <w:r>
        <w:t xml:space="preserve"> </w:t>
      </w:r>
    </w:p>
    <w:p w:rsidR="00B7635A" w:rsidRDefault="00817A76">
      <w:r>
        <w:t>1721 Nipun Nsbm 764151562</w:t>
      </w:r>
    </w:p>
    <w:p w:rsidR="00B7635A" w:rsidRDefault="00817A76">
      <w:r>
        <w:t xml:space="preserve"> </w:t>
      </w:r>
    </w:p>
    <w:p w:rsidR="00B7635A" w:rsidRDefault="00817A76">
      <w:r>
        <w:t>1722 Nitesh 774738739</w:t>
      </w:r>
    </w:p>
    <w:p w:rsidR="00B7635A" w:rsidRDefault="00817A76">
      <w:r>
        <w:t xml:space="preserve"> </w:t>
      </w:r>
    </w:p>
    <w:p w:rsidR="00B7635A" w:rsidRDefault="00817A76">
      <w:r>
        <w:t>1723 Zul 2 777130735</w:t>
      </w:r>
    </w:p>
    <w:p w:rsidR="00B7635A" w:rsidRDefault="00817A76">
      <w:r>
        <w:t xml:space="preserve"> </w:t>
      </w:r>
    </w:p>
    <w:p w:rsidR="00B7635A" w:rsidRDefault="00817A76">
      <w:r>
        <w:t>1724 Amila Aiyya(NS 778864120</w:t>
      </w:r>
    </w:p>
    <w:p w:rsidR="00B7635A" w:rsidRDefault="00817A76">
      <w:r>
        <w:t xml:space="preserve"> </w:t>
      </w:r>
    </w:p>
    <w:p w:rsidR="00B7635A" w:rsidRDefault="00817A76">
      <w:r>
        <w:t>1725 Thru 772796388</w:t>
      </w:r>
    </w:p>
    <w:p w:rsidR="00B7635A" w:rsidRDefault="00817A76">
      <w:r>
        <w:t xml:space="preserve"> </w:t>
      </w:r>
    </w:p>
    <w:p w:rsidR="00B7635A" w:rsidRDefault="00817A76">
      <w:r>
        <w:t>1726 Lavanaya 764435540</w:t>
      </w:r>
    </w:p>
    <w:p w:rsidR="00B7635A" w:rsidRDefault="00817A76">
      <w:r>
        <w:t xml:space="preserve"> </w:t>
      </w:r>
    </w:p>
    <w:p w:rsidR="00B7635A" w:rsidRDefault="00817A76">
      <w:r>
        <w:t>1727 Omal Aus 431815449</w:t>
      </w:r>
    </w:p>
    <w:p w:rsidR="00B7635A" w:rsidRDefault="00817A76">
      <w:r>
        <w:t xml:space="preserve"> </w:t>
      </w:r>
    </w:p>
    <w:p w:rsidR="00B7635A" w:rsidRDefault="00817A76">
      <w:r>
        <w:t>1728 Ayesh Nsbm 719671037</w:t>
      </w:r>
    </w:p>
    <w:p w:rsidR="00B7635A" w:rsidRDefault="00817A76">
      <w:r>
        <w:t xml:space="preserve"> </w:t>
      </w:r>
    </w:p>
    <w:p w:rsidR="00B7635A" w:rsidRDefault="00817A76">
      <w:r>
        <w:t>1729 Dhanushka 765271254</w:t>
      </w:r>
    </w:p>
    <w:p w:rsidR="00B7635A" w:rsidRDefault="00817A76">
      <w:r>
        <w:t xml:space="preserve"> </w:t>
      </w:r>
    </w:p>
    <w:p w:rsidR="00B7635A" w:rsidRDefault="00817A76">
      <w:r>
        <w:t>1730 kavishka 771638997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1731 Sithum Peters 776393780</w:t>
      </w:r>
    </w:p>
    <w:p w:rsidR="00B7635A" w:rsidRDefault="00817A76">
      <w:r>
        <w:t xml:space="preserve"> </w:t>
      </w:r>
    </w:p>
    <w:p w:rsidR="00B7635A" w:rsidRDefault="00817A76">
      <w:r>
        <w:t>1732 Dinush 770246073</w:t>
      </w:r>
    </w:p>
    <w:p w:rsidR="00B7635A" w:rsidRDefault="00817A76">
      <w:r>
        <w:t xml:space="preserve"> </w:t>
      </w:r>
    </w:p>
    <w:p w:rsidR="00B7635A" w:rsidRDefault="00817A76">
      <w:r>
        <w:t>1733 Asitha 766390426</w:t>
      </w:r>
    </w:p>
    <w:p w:rsidR="00B7635A" w:rsidRDefault="00817A76">
      <w:r>
        <w:t xml:space="preserve"> </w:t>
      </w:r>
    </w:p>
    <w:p w:rsidR="00B7635A" w:rsidRDefault="00817A76">
      <w:r>
        <w:t>1734 Kaveen 716754454</w:t>
      </w:r>
    </w:p>
    <w:p w:rsidR="00B7635A" w:rsidRDefault="00817A76">
      <w:r>
        <w:t xml:space="preserve"> </w:t>
      </w:r>
    </w:p>
    <w:p w:rsidR="00B7635A" w:rsidRDefault="00817A76">
      <w:r>
        <w:t>1735 Thilina Nsbm 769420235</w:t>
      </w:r>
    </w:p>
    <w:p w:rsidR="00B7635A" w:rsidRDefault="00817A76">
      <w:r>
        <w:t xml:space="preserve"> </w:t>
      </w:r>
    </w:p>
    <w:p w:rsidR="00B7635A" w:rsidRDefault="00817A76">
      <w:r>
        <w:t>1736 Shamma 771239419</w:t>
      </w:r>
    </w:p>
    <w:p w:rsidR="00B7635A" w:rsidRDefault="00817A76">
      <w:r>
        <w:t xml:space="preserve"> </w:t>
      </w:r>
    </w:p>
    <w:p w:rsidR="00B7635A" w:rsidRDefault="00817A76">
      <w:r>
        <w:t>1737 Dilsha 764107009</w:t>
      </w:r>
    </w:p>
    <w:p w:rsidR="00B7635A" w:rsidRDefault="00817A76">
      <w:r>
        <w:t xml:space="preserve"> </w:t>
      </w:r>
    </w:p>
    <w:p w:rsidR="00B7635A" w:rsidRDefault="00817A76">
      <w:r>
        <w:t>1738 Mihin 766624694</w:t>
      </w:r>
    </w:p>
    <w:p w:rsidR="00B7635A" w:rsidRDefault="00817A76">
      <w:r>
        <w:t xml:space="preserve"> </w:t>
      </w:r>
    </w:p>
    <w:p w:rsidR="00B7635A" w:rsidRDefault="00817A76">
      <w:r>
        <w:t>1739 Dimesh 716638795</w:t>
      </w:r>
    </w:p>
    <w:p w:rsidR="00B7635A" w:rsidRDefault="00817A76">
      <w:r>
        <w:t xml:space="preserve"> </w:t>
      </w:r>
    </w:p>
    <w:p w:rsidR="00B7635A" w:rsidRDefault="00817A76">
      <w:r>
        <w:t>1740 Taniya 771795251</w:t>
      </w:r>
    </w:p>
    <w:p w:rsidR="00B7635A" w:rsidRDefault="00817A76">
      <w:r>
        <w:t xml:space="preserve"> </w:t>
      </w:r>
    </w:p>
    <w:p w:rsidR="00B7635A" w:rsidRDefault="00817A76">
      <w:r>
        <w:t>1741 Santhush Nsbm 772275562</w:t>
      </w:r>
    </w:p>
    <w:p w:rsidR="00B7635A" w:rsidRDefault="00817A76">
      <w:r>
        <w:t xml:space="preserve"> </w:t>
      </w:r>
    </w:p>
    <w:p w:rsidR="00B7635A" w:rsidRDefault="00817A76">
      <w:r>
        <w:t>1742 Kaveesha 728142298</w:t>
      </w:r>
    </w:p>
    <w:p w:rsidR="00B7635A" w:rsidRDefault="00817A76">
      <w:r>
        <w:t xml:space="preserve"> </w:t>
      </w:r>
    </w:p>
    <w:p w:rsidR="00B7635A" w:rsidRDefault="00817A76">
      <w:r>
        <w:t>1743 Shane 768940109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1744 Sob 715207359</w:t>
      </w:r>
    </w:p>
    <w:p w:rsidR="00B7635A" w:rsidRDefault="00817A76">
      <w:r>
        <w:t xml:space="preserve"> </w:t>
      </w:r>
    </w:p>
    <w:p w:rsidR="00B7635A" w:rsidRDefault="00817A76">
      <w:r>
        <w:t>1745 Deneth 729626424</w:t>
      </w:r>
    </w:p>
    <w:p w:rsidR="00B7635A" w:rsidRDefault="00817A76">
      <w:r>
        <w:t xml:space="preserve"> </w:t>
      </w:r>
    </w:p>
    <w:p w:rsidR="00B7635A" w:rsidRDefault="00817A76">
      <w:r>
        <w:t>1746 Ke 763110826</w:t>
      </w:r>
    </w:p>
    <w:p w:rsidR="00B7635A" w:rsidRDefault="00817A76">
      <w:r>
        <w:t xml:space="preserve"> </w:t>
      </w:r>
    </w:p>
    <w:p w:rsidR="00B7635A" w:rsidRDefault="00817A76">
      <w:r>
        <w:t>1747 Savinu 712953807</w:t>
      </w:r>
    </w:p>
    <w:p w:rsidR="00B7635A" w:rsidRDefault="00817A76">
      <w:r>
        <w:t xml:space="preserve"> </w:t>
      </w:r>
    </w:p>
    <w:p w:rsidR="00B7635A" w:rsidRDefault="00817A76">
      <w:r>
        <w:t>1748 Suchith Nsbm 768449721</w:t>
      </w:r>
    </w:p>
    <w:p w:rsidR="00B7635A" w:rsidRDefault="00817A76">
      <w:r>
        <w:t xml:space="preserve"> </w:t>
      </w:r>
    </w:p>
    <w:p w:rsidR="00B7635A" w:rsidRDefault="00817A76">
      <w:r>
        <w:t>1749 Shamali 779877382</w:t>
      </w:r>
    </w:p>
    <w:p w:rsidR="00B7635A" w:rsidRDefault="00817A76">
      <w:r>
        <w:t xml:space="preserve"> </w:t>
      </w:r>
    </w:p>
    <w:p w:rsidR="00B7635A" w:rsidRDefault="00817A76">
      <w:r>
        <w:t>1750 Vithsuka 766295444</w:t>
      </w:r>
    </w:p>
    <w:p w:rsidR="00B7635A" w:rsidRDefault="00817A76">
      <w:r>
        <w:t xml:space="preserve"> </w:t>
      </w:r>
    </w:p>
    <w:p w:rsidR="00B7635A" w:rsidRDefault="00817A76">
      <w:r>
        <w:t>1751 Chinzy 762660494</w:t>
      </w:r>
    </w:p>
    <w:p w:rsidR="00B7635A" w:rsidRDefault="00817A76">
      <w:r>
        <w:t xml:space="preserve"> </w:t>
      </w:r>
    </w:p>
    <w:p w:rsidR="00B7635A" w:rsidRDefault="00817A76">
      <w:r>
        <w:t>1752 Kewista 779655810</w:t>
      </w:r>
    </w:p>
    <w:p w:rsidR="00B7635A" w:rsidRDefault="00817A76">
      <w:r>
        <w:t xml:space="preserve"> </w:t>
      </w:r>
    </w:p>
    <w:p w:rsidR="00B7635A" w:rsidRDefault="00817A76">
      <w:r>
        <w:t>1753 Omal 777412242</w:t>
      </w:r>
    </w:p>
    <w:p w:rsidR="00B7635A" w:rsidRDefault="00817A76">
      <w:r>
        <w:t xml:space="preserve"> </w:t>
      </w:r>
    </w:p>
    <w:p w:rsidR="00B7635A" w:rsidRDefault="00817A76">
      <w:r>
        <w:t>1754 Mihin 773713467</w:t>
      </w:r>
    </w:p>
    <w:p w:rsidR="00B7635A" w:rsidRDefault="00817A76">
      <w:r>
        <w:t xml:space="preserve"> </w:t>
      </w:r>
    </w:p>
    <w:p w:rsidR="00B7635A" w:rsidRDefault="00817A76">
      <w:r>
        <w:t>1755 Dhinuk Aus 433979380</w:t>
      </w:r>
    </w:p>
    <w:p w:rsidR="00B7635A" w:rsidRDefault="00817A76">
      <w:r>
        <w:t xml:space="preserve"> </w:t>
      </w:r>
    </w:p>
    <w:p w:rsidR="00B7635A" w:rsidRDefault="00817A76">
      <w:r>
        <w:t>1756 Hhh 761333295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1757 Chamod 718980083</w:t>
      </w:r>
    </w:p>
    <w:p w:rsidR="00B7635A" w:rsidRDefault="00817A76">
      <w:r>
        <w:t xml:space="preserve"> </w:t>
      </w:r>
    </w:p>
    <w:p w:rsidR="00B7635A" w:rsidRDefault="00817A76">
      <w:r>
        <w:t>1758 Santhush 726535292</w:t>
      </w:r>
    </w:p>
    <w:p w:rsidR="00B7635A" w:rsidRDefault="00817A76">
      <w:r>
        <w:t xml:space="preserve"> </w:t>
      </w:r>
    </w:p>
    <w:p w:rsidR="00B7635A" w:rsidRDefault="00817A76">
      <w:r>
        <w:t>1759 Chamudith 713695060</w:t>
      </w:r>
    </w:p>
    <w:p w:rsidR="00B7635A" w:rsidRDefault="00817A76">
      <w:r>
        <w:t xml:space="preserve"> </w:t>
      </w:r>
    </w:p>
    <w:p w:rsidR="00B7635A" w:rsidRDefault="00817A76">
      <w:r>
        <w:t>1760 Pamith Malli 719147199</w:t>
      </w:r>
    </w:p>
    <w:p w:rsidR="00B7635A" w:rsidRDefault="00817A76">
      <w:r>
        <w:t xml:space="preserve"> </w:t>
      </w:r>
    </w:p>
    <w:p w:rsidR="00B7635A" w:rsidRDefault="00817A76">
      <w:r>
        <w:t>1761 Ashen 763719699</w:t>
      </w:r>
    </w:p>
    <w:p w:rsidR="00B7635A" w:rsidRDefault="00817A76">
      <w:r>
        <w:t xml:space="preserve"> </w:t>
      </w:r>
    </w:p>
    <w:p w:rsidR="00B7635A" w:rsidRDefault="00817A76">
      <w:r>
        <w:t>1762 Naveen 776390243</w:t>
      </w:r>
    </w:p>
    <w:p w:rsidR="00B7635A" w:rsidRDefault="00817A76">
      <w:r>
        <w:t xml:space="preserve"> </w:t>
      </w:r>
    </w:p>
    <w:p w:rsidR="00B7635A" w:rsidRDefault="00817A76">
      <w:r>
        <w:t>1763 Chumindu 713009258</w:t>
      </w:r>
    </w:p>
    <w:p w:rsidR="00B7635A" w:rsidRDefault="00817A76">
      <w:r>
        <w:t xml:space="preserve"> </w:t>
      </w:r>
    </w:p>
    <w:p w:rsidR="00B7635A" w:rsidRDefault="00817A76">
      <w:r>
        <w:t>1764 Lochana 775182055</w:t>
      </w:r>
    </w:p>
    <w:p w:rsidR="00B7635A" w:rsidRDefault="00817A76">
      <w:r>
        <w:t xml:space="preserve"> </w:t>
      </w:r>
    </w:p>
    <w:p w:rsidR="00B7635A" w:rsidRDefault="00817A76">
      <w:r>
        <w:t>1765 Yugan Nsbm 5952 776975952</w:t>
      </w:r>
    </w:p>
    <w:p w:rsidR="00B7635A" w:rsidRDefault="00817A76">
      <w:r>
        <w:t xml:space="preserve"> </w:t>
      </w:r>
    </w:p>
    <w:p w:rsidR="00B7635A" w:rsidRDefault="00817A76">
      <w:r>
        <w:t>1766 Thiwanka Nsbm 702491769</w:t>
      </w:r>
    </w:p>
    <w:p w:rsidR="00B7635A" w:rsidRDefault="00817A76">
      <w:r>
        <w:t xml:space="preserve"> </w:t>
      </w:r>
    </w:p>
    <w:p w:rsidR="00B7635A" w:rsidRDefault="00817A76">
      <w:r>
        <w:t>1767 Sanduni 789090171</w:t>
      </w:r>
    </w:p>
    <w:p w:rsidR="00B7635A" w:rsidRDefault="00817A76">
      <w:r>
        <w:t xml:space="preserve"> </w:t>
      </w:r>
    </w:p>
    <w:p w:rsidR="00B7635A" w:rsidRDefault="00817A76">
      <w:r>
        <w:t>1768 Charaka 766680722</w:t>
      </w:r>
    </w:p>
    <w:p w:rsidR="00B7635A" w:rsidRDefault="00817A76">
      <w:r>
        <w:t xml:space="preserve"> </w:t>
      </w:r>
    </w:p>
    <w:p w:rsidR="00B7635A" w:rsidRDefault="00817A76">
      <w:r>
        <w:t>1769 Charaka 776512724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1770 Dumindu 3397484496</w:t>
      </w:r>
    </w:p>
    <w:p w:rsidR="00B7635A" w:rsidRDefault="00817A76">
      <w:r>
        <w:t xml:space="preserve"> </w:t>
      </w:r>
    </w:p>
    <w:p w:rsidR="00B7635A" w:rsidRDefault="00817A76">
      <w:r>
        <w:t>1771 Amandi 779613018</w:t>
      </w:r>
    </w:p>
    <w:p w:rsidR="00B7635A" w:rsidRDefault="00817A76">
      <w:r>
        <w:t xml:space="preserve"> </w:t>
      </w:r>
    </w:p>
    <w:p w:rsidR="00B7635A" w:rsidRDefault="00817A76">
      <w:r>
        <w:t>1772 Dewmini 710380664</w:t>
      </w:r>
    </w:p>
    <w:p w:rsidR="00B7635A" w:rsidRDefault="00817A76">
      <w:r>
        <w:t xml:space="preserve"> </w:t>
      </w:r>
    </w:p>
    <w:p w:rsidR="00B7635A" w:rsidRDefault="00817A76">
      <w:r>
        <w:t>1773 mashi 752492400</w:t>
      </w:r>
    </w:p>
    <w:p w:rsidR="00B7635A" w:rsidRDefault="00817A76">
      <w:r>
        <w:t xml:space="preserve"> </w:t>
      </w:r>
    </w:p>
    <w:p w:rsidR="00B7635A" w:rsidRDefault="00817A76">
      <w:r>
        <w:t>1774 R nsbm 757319269</w:t>
      </w:r>
    </w:p>
    <w:p w:rsidR="00B7635A" w:rsidRDefault="00817A76">
      <w:r>
        <w:t xml:space="preserve"> </w:t>
      </w:r>
    </w:p>
    <w:p w:rsidR="00B7635A" w:rsidRDefault="00817A76">
      <w:r>
        <w:t>1775 Gjfvn 774421471</w:t>
      </w:r>
    </w:p>
    <w:p w:rsidR="00B7635A" w:rsidRDefault="00817A76">
      <w:r>
        <w:t xml:space="preserve"> </w:t>
      </w:r>
    </w:p>
    <w:p w:rsidR="00B7635A" w:rsidRDefault="00817A76">
      <w:r>
        <w:t>1776 Sasani 762460633</w:t>
      </w:r>
    </w:p>
    <w:p w:rsidR="00B7635A" w:rsidRDefault="00817A76">
      <w:r>
        <w:t xml:space="preserve"> </w:t>
      </w:r>
    </w:p>
    <w:p w:rsidR="00B7635A" w:rsidRDefault="00817A76">
      <w:r>
        <w:t>1777 Vijan 713948582</w:t>
      </w:r>
    </w:p>
    <w:p w:rsidR="00B7635A" w:rsidRDefault="00817A76">
      <w:r>
        <w:t xml:space="preserve"> </w:t>
      </w:r>
    </w:p>
    <w:p w:rsidR="00B7635A" w:rsidRDefault="00817A76">
      <w:r>
        <w:t>1778 Tharusha Ayya 756573868</w:t>
      </w:r>
    </w:p>
    <w:p w:rsidR="00B7635A" w:rsidRDefault="00817A76">
      <w:r>
        <w:t xml:space="preserve"> </w:t>
      </w:r>
    </w:p>
    <w:p w:rsidR="00B7635A" w:rsidRDefault="00817A76">
      <w:r>
        <w:t>1779 Malli 702296101</w:t>
      </w:r>
    </w:p>
    <w:p w:rsidR="00B7635A" w:rsidRDefault="00817A76">
      <w:r>
        <w:t xml:space="preserve"> </w:t>
      </w:r>
    </w:p>
    <w:p w:rsidR="00B7635A" w:rsidRDefault="00817A76">
      <w:r>
        <w:t>1780 AC Trishan 2 750322256</w:t>
      </w:r>
    </w:p>
    <w:p w:rsidR="00B7635A" w:rsidRDefault="00817A76">
      <w:r>
        <w:t xml:space="preserve"> </w:t>
      </w:r>
    </w:p>
    <w:p w:rsidR="00B7635A" w:rsidRDefault="00817A76">
      <w:r>
        <w:t>1781 Chandana Hdw 342240657</w:t>
      </w:r>
    </w:p>
    <w:p w:rsidR="00B7635A" w:rsidRDefault="00817A76">
      <w:r>
        <w:t xml:space="preserve"> </w:t>
      </w:r>
    </w:p>
    <w:p w:rsidR="00B7635A" w:rsidRDefault="00817A76">
      <w:r>
        <w:t>1782 Lakmali 2 788243201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1783 Kokila Dharmaratne 714460743</w:t>
      </w:r>
    </w:p>
    <w:p w:rsidR="00B7635A" w:rsidRDefault="00817A76">
      <w:r>
        <w:t xml:space="preserve"> </w:t>
      </w:r>
    </w:p>
    <w:p w:rsidR="00B7635A" w:rsidRDefault="00817A76">
      <w:r>
        <w:t>1784 Manori 2 766416907</w:t>
      </w:r>
    </w:p>
    <w:p w:rsidR="00B7635A" w:rsidRDefault="00817A76">
      <w:r>
        <w:t xml:space="preserve"> </w:t>
      </w:r>
    </w:p>
    <w:p w:rsidR="00B7635A" w:rsidRDefault="00817A76">
      <w:r>
        <w:t>1785 Anura Mama 423303856</w:t>
      </w:r>
    </w:p>
    <w:p w:rsidR="00B7635A" w:rsidRDefault="00817A76">
      <w:r>
        <w:t xml:space="preserve"> </w:t>
      </w:r>
    </w:p>
    <w:p w:rsidR="00B7635A" w:rsidRDefault="00817A76">
      <w:r>
        <w:t>1786 Maneesha Akka 342246291</w:t>
      </w:r>
    </w:p>
    <w:p w:rsidR="00B7635A" w:rsidRDefault="00817A76">
      <w:r>
        <w:t xml:space="preserve"> </w:t>
      </w:r>
    </w:p>
    <w:p w:rsidR="00B7635A" w:rsidRDefault="00817A76">
      <w:r>
        <w:t>1787 Chines Class 112515521</w:t>
      </w:r>
    </w:p>
    <w:p w:rsidR="00B7635A" w:rsidRDefault="00817A76">
      <w:r>
        <w:t xml:space="preserve"> </w:t>
      </w:r>
    </w:p>
    <w:p w:rsidR="00B7635A" w:rsidRDefault="00817A76">
      <w:r>
        <w:t>1788 Gayan Sir 2 715844976</w:t>
      </w:r>
    </w:p>
    <w:p w:rsidR="00B7635A" w:rsidRDefault="00817A76">
      <w:r>
        <w:t xml:space="preserve"> </w:t>
      </w:r>
    </w:p>
    <w:p w:rsidR="00B7635A" w:rsidRDefault="00817A76">
      <w:r>
        <w:t>1789 AC Manusha 712235165</w:t>
      </w:r>
    </w:p>
    <w:p w:rsidR="00B7635A" w:rsidRDefault="00817A76">
      <w:r>
        <w:t xml:space="preserve"> </w:t>
      </w:r>
    </w:p>
    <w:p w:rsidR="00B7635A" w:rsidRDefault="00817A76">
      <w:r>
        <w:t>1790 Dimuthu Madam 718019384</w:t>
      </w:r>
    </w:p>
    <w:p w:rsidR="00B7635A" w:rsidRDefault="00817A76">
      <w:r>
        <w:t xml:space="preserve"> </w:t>
      </w:r>
    </w:p>
    <w:p w:rsidR="00B7635A" w:rsidRDefault="00817A76">
      <w:r>
        <w:t>1791 Thinuri Yashodara Astro 711321649</w:t>
      </w:r>
    </w:p>
    <w:p w:rsidR="00B7635A" w:rsidRDefault="00817A76">
      <w:r>
        <w:t xml:space="preserve"> </w:t>
      </w:r>
    </w:p>
    <w:p w:rsidR="00B7635A" w:rsidRDefault="00817A76">
      <w:r>
        <w:t>1792 AC Situm 779391067</w:t>
      </w:r>
    </w:p>
    <w:p w:rsidR="00B7635A" w:rsidRDefault="00817A76">
      <w:r>
        <w:t xml:space="preserve"> </w:t>
      </w:r>
    </w:p>
    <w:p w:rsidR="00B7635A" w:rsidRDefault="00817A76">
      <w:r>
        <w:t>1793 AC Chaturanga 778856843</w:t>
      </w:r>
    </w:p>
    <w:p w:rsidR="00B7635A" w:rsidRDefault="00817A76">
      <w:r>
        <w:t xml:space="preserve"> </w:t>
      </w:r>
    </w:p>
    <w:p w:rsidR="00B7635A" w:rsidRDefault="00817A76">
      <w:r>
        <w:t>1794 Thevindu 773608203</w:t>
      </w:r>
    </w:p>
    <w:p w:rsidR="00B7635A" w:rsidRDefault="00817A76">
      <w:r>
        <w:t xml:space="preserve"> </w:t>
      </w:r>
    </w:p>
    <w:p w:rsidR="00B7635A" w:rsidRDefault="00817A76">
      <w:r>
        <w:t>1795 AC Ruvin 115614514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1796 AC Kavith 769446043</w:t>
      </w:r>
    </w:p>
    <w:p w:rsidR="00B7635A" w:rsidRDefault="00817A76">
      <w:r>
        <w:t xml:space="preserve"> </w:t>
      </w:r>
    </w:p>
    <w:p w:rsidR="00B7635A" w:rsidRDefault="00817A76">
      <w:r>
        <w:t>1797 IC Ayya 712215179</w:t>
      </w:r>
    </w:p>
    <w:p w:rsidR="00B7635A" w:rsidRDefault="00817A76">
      <w:r>
        <w:t xml:space="preserve"> </w:t>
      </w:r>
    </w:p>
    <w:p w:rsidR="00B7635A" w:rsidRDefault="00817A76">
      <w:r>
        <w:t>1798 NC Senith 715661177</w:t>
      </w:r>
    </w:p>
    <w:p w:rsidR="00B7635A" w:rsidRDefault="00817A76">
      <w:r>
        <w:t xml:space="preserve"> </w:t>
      </w:r>
    </w:p>
    <w:p w:rsidR="00B7635A" w:rsidRDefault="00817A76">
      <w:r>
        <w:t>1799 ASM Navodya 785124882</w:t>
      </w:r>
    </w:p>
    <w:p w:rsidR="00B7635A" w:rsidRDefault="00817A76">
      <w:r>
        <w:t xml:space="preserve"> </w:t>
      </w:r>
    </w:p>
    <w:p w:rsidR="00B7635A" w:rsidRDefault="00817A76">
      <w:r>
        <w:t>1800 Lakmali Akka 764726608</w:t>
      </w:r>
    </w:p>
    <w:p w:rsidR="00B7635A" w:rsidRDefault="00817A76">
      <w:r>
        <w:t xml:space="preserve"> </w:t>
      </w:r>
    </w:p>
    <w:p w:rsidR="00B7635A" w:rsidRDefault="00817A76">
      <w:r>
        <w:t>1801 KV Sachinta 719386091</w:t>
      </w:r>
    </w:p>
    <w:p w:rsidR="00B7635A" w:rsidRDefault="00817A76">
      <w:r>
        <w:t xml:space="preserve"> </w:t>
      </w:r>
    </w:p>
    <w:p w:rsidR="00B7635A" w:rsidRDefault="00817A76">
      <w:r>
        <w:t>1802 Prashantha Ayya 715912156</w:t>
      </w:r>
    </w:p>
    <w:p w:rsidR="00B7635A" w:rsidRDefault="00817A76">
      <w:r>
        <w:t xml:space="preserve"> </w:t>
      </w:r>
    </w:p>
    <w:p w:rsidR="00B7635A" w:rsidRDefault="00817A76">
      <w:r>
        <w:t>1803 AC Imesh New 787725626</w:t>
      </w:r>
    </w:p>
    <w:p w:rsidR="00B7635A" w:rsidRDefault="00817A76">
      <w:r>
        <w:t xml:space="preserve"> </w:t>
      </w:r>
    </w:p>
    <w:p w:rsidR="00B7635A" w:rsidRDefault="00817A76">
      <w:r>
        <w:t>1804 HCCKal Sachindu 712617722</w:t>
      </w:r>
    </w:p>
    <w:p w:rsidR="00B7635A" w:rsidRDefault="00817A76">
      <w:r>
        <w:t xml:space="preserve"> </w:t>
      </w:r>
    </w:p>
    <w:p w:rsidR="00B7635A" w:rsidRDefault="00817A76">
      <w:r>
        <w:t>1805 AC Osal Ayya 112833734</w:t>
      </w:r>
    </w:p>
    <w:p w:rsidR="00B7635A" w:rsidRDefault="00817A76">
      <w:r>
        <w:t xml:space="preserve"> </w:t>
      </w:r>
    </w:p>
    <w:p w:rsidR="00B7635A" w:rsidRDefault="00817A76">
      <w:r>
        <w:t>1806 Thilini Amma 770040761</w:t>
      </w:r>
    </w:p>
    <w:p w:rsidR="00B7635A" w:rsidRDefault="00817A76">
      <w:r>
        <w:t xml:space="preserve"> </w:t>
      </w:r>
    </w:p>
    <w:p w:rsidR="00B7635A" w:rsidRDefault="00817A76">
      <w:r>
        <w:t>1807 SPAM 759710628</w:t>
      </w:r>
    </w:p>
    <w:p w:rsidR="00B7635A" w:rsidRDefault="00817A76">
      <w:r>
        <w:t xml:space="preserve"> </w:t>
      </w:r>
    </w:p>
    <w:p w:rsidR="00B7635A" w:rsidRDefault="00817A76">
      <w:r>
        <w:t>1808 SPAM 112031020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1809 SPAM 759710682</w:t>
      </w:r>
    </w:p>
    <w:p w:rsidR="00B7635A" w:rsidRDefault="00817A76">
      <w:r>
        <w:t xml:space="preserve"> </w:t>
      </w:r>
    </w:p>
    <w:p w:rsidR="00B7635A" w:rsidRDefault="00817A76">
      <w:r>
        <w:t>1810 SPAM 112045955</w:t>
      </w:r>
    </w:p>
    <w:p w:rsidR="00B7635A" w:rsidRDefault="00817A76">
      <w:r>
        <w:t xml:space="preserve"> </w:t>
      </w:r>
    </w:p>
    <w:p w:rsidR="00B7635A" w:rsidRDefault="00817A76">
      <w:r>
        <w:t>1811 SPAM 759996183</w:t>
      </w:r>
    </w:p>
    <w:p w:rsidR="00B7635A" w:rsidRDefault="00817A76">
      <w:r>
        <w:t xml:space="preserve"> </w:t>
      </w:r>
    </w:p>
    <w:p w:rsidR="00B7635A" w:rsidRDefault="00817A76">
      <w:r>
        <w:t>1812 Sushith 782673361</w:t>
      </w:r>
    </w:p>
    <w:p w:rsidR="00B7635A" w:rsidRDefault="00817A76">
      <w:r>
        <w:t xml:space="preserve"> </w:t>
      </w:r>
    </w:p>
    <w:p w:rsidR="00B7635A" w:rsidRDefault="00817A76">
      <w:r>
        <w:t>1813 Sahan Kavishka 789491279</w:t>
      </w:r>
    </w:p>
    <w:p w:rsidR="00B7635A" w:rsidRDefault="00817A76">
      <w:r>
        <w:t xml:space="preserve"> </w:t>
      </w:r>
    </w:p>
    <w:p w:rsidR="00B7635A" w:rsidRDefault="00817A76">
      <w:r>
        <w:t>1814 SPAM 723285285</w:t>
      </w:r>
    </w:p>
    <w:p w:rsidR="00B7635A" w:rsidRDefault="00817A76">
      <w:r>
        <w:t xml:space="preserve"> </w:t>
      </w:r>
    </w:p>
    <w:p w:rsidR="00B7635A" w:rsidRDefault="00817A76">
      <w:r>
        <w:t>1815 SPAM 112045951</w:t>
      </w:r>
    </w:p>
    <w:p w:rsidR="00B7635A" w:rsidRDefault="00817A76">
      <w:r>
        <w:t xml:space="preserve"> </w:t>
      </w:r>
    </w:p>
    <w:p w:rsidR="00B7635A" w:rsidRDefault="00817A76">
      <w:r>
        <w:t>1816 Sumudu Wickramasinghe sumudu871@gmail.com</w:t>
      </w:r>
    </w:p>
    <w:p w:rsidR="00B7635A" w:rsidRDefault="00817A76">
      <w:r>
        <w:t xml:space="preserve"> </w:t>
      </w:r>
    </w:p>
    <w:p w:rsidR="00B7635A" w:rsidRDefault="00817A76">
      <w:r>
        <w:t>1817 Chathushka Rahal 763366601</w:t>
      </w:r>
    </w:p>
    <w:p w:rsidR="00B7635A" w:rsidRDefault="00817A76">
      <w:r>
        <w:t xml:space="preserve"> </w:t>
      </w:r>
    </w:p>
    <w:p w:rsidR="00B7635A" w:rsidRDefault="00817A76">
      <w:r>
        <w:t>1818 Keshiya 714585087</w:t>
      </w:r>
    </w:p>
    <w:p w:rsidR="00B7635A" w:rsidRDefault="00817A76">
      <w:r>
        <w:t xml:space="preserve"> </w:t>
      </w:r>
    </w:p>
    <w:p w:rsidR="00B7635A" w:rsidRDefault="00817A76">
      <w:r>
        <w:t>1819 Vishwa 717753315</w:t>
      </w:r>
    </w:p>
    <w:p w:rsidR="00B7635A" w:rsidRDefault="00817A76">
      <w:r>
        <w:t xml:space="preserve"> </w:t>
      </w:r>
    </w:p>
    <w:p w:rsidR="00B7635A" w:rsidRDefault="00817A76">
      <w:r>
        <w:t>1820 SPAM 759710697</w:t>
      </w:r>
    </w:p>
    <w:p w:rsidR="00B7635A" w:rsidRDefault="00817A76">
      <w:r>
        <w:t xml:space="preserve"> </w:t>
      </w:r>
    </w:p>
    <w:p w:rsidR="00B7635A" w:rsidRDefault="00817A76">
      <w:r>
        <w:t>1821 SPAM 112045922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1822 SPAM 759431999</w:t>
      </w:r>
    </w:p>
    <w:p w:rsidR="00B7635A" w:rsidRDefault="00817A76">
      <w:r>
        <w:t xml:space="preserve"> </w:t>
      </w:r>
    </w:p>
    <w:p w:rsidR="00B7635A" w:rsidRDefault="00817A76">
      <w:r>
        <w:t>1823 SPAM 753143091</w:t>
      </w:r>
    </w:p>
    <w:p w:rsidR="00B7635A" w:rsidRDefault="00817A76">
      <w:r>
        <w:t xml:space="preserve"> </w:t>
      </w:r>
    </w:p>
    <w:p w:rsidR="00B7635A" w:rsidRDefault="00817A76">
      <w:r>
        <w:t>1824 SPAM 759431983</w:t>
      </w:r>
    </w:p>
    <w:p w:rsidR="00B7635A" w:rsidRDefault="00817A76">
      <w:r>
        <w:t xml:space="preserve"> </w:t>
      </w:r>
    </w:p>
    <w:p w:rsidR="00B7635A" w:rsidRDefault="00817A76">
      <w:r>
        <w:t>1825 SPAM 112045965</w:t>
      </w:r>
    </w:p>
    <w:p w:rsidR="00B7635A" w:rsidRDefault="00817A76">
      <w:r>
        <w:t xml:space="preserve"> </w:t>
      </w:r>
    </w:p>
    <w:p w:rsidR="00B7635A" w:rsidRDefault="00817A76">
      <w:r>
        <w:t>1826 SPAM 753143093</w:t>
      </w:r>
    </w:p>
    <w:p w:rsidR="00B7635A" w:rsidRDefault="00817A76">
      <w:r>
        <w:t xml:space="preserve"> </w:t>
      </w:r>
    </w:p>
    <w:p w:rsidR="00B7635A" w:rsidRDefault="00817A76">
      <w:r>
        <w:t>1827 SPAM 720300440</w:t>
      </w:r>
    </w:p>
    <w:p w:rsidR="00B7635A" w:rsidRDefault="00817A76">
      <w:r>
        <w:t xml:space="preserve"> </w:t>
      </w:r>
    </w:p>
    <w:p w:rsidR="00B7635A" w:rsidRDefault="00817A76">
      <w:r>
        <w:t>1828 SPAM 720300599</w:t>
      </w:r>
    </w:p>
    <w:p w:rsidR="00B7635A" w:rsidRDefault="00817A76">
      <w:r>
        <w:t xml:space="preserve"> </w:t>
      </w:r>
    </w:p>
    <w:p w:rsidR="00B7635A" w:rsidRDefault="00817A76">
      <w:r>
        <w:t>1829 Nalaka Sir 757991561</w:t>
      </w:r>
    </w:p>
    <w:p w:rsidR="00B7635A" w:rsidRDefault="00817A76">
      <w:r>
        <w:t xml:space="preserve"> </w:t>
      </w:r>
    </w:p>
    <w:p w:rsidR="00B7635A" w:rsidRDefault="00817A76">
      <w:r>
        <w:t>1830 Ravindu Priyashan 771679015</w:t>
      </w:r>
    </w:p>
    <w:p w:rsidR="00B7635A" w:rsidRDefault="00817A76">
      <w:r>
        <w:t xml:space="preserve"> </w:t>
      </w:r>
    </w:p>
    <w:p w:rsidR="00B7635A" w:rsidRDefault="00817A76">
      <w:r>
        <w:t>1831 SPAM 117600101</w:t>
      </w:r>
    </w:p>
    <w:p w:rsidR="00B7635A" w:rsidRDefault="00817A76">
      <w:r>
        <w:t xml:space="preserve"> </w:t>
      </w:r>
    </w:p>
    <w:p w:rsidR="00B7635A" w:rsidRDefault="00817A76">
      <w:r>
        <w:t>1832 SPAM 759431951</w:t>
      </w:r>
    </w:p>
    <w:p w:rsidR="00B7635A" w:rsidRDefault="00817A76">
      <w:r>
        <w:t xml:space="preserve"> </w:t>
      </w:r>
    </w:p>
    <w:p w:rsidR="00B7635A" w:rsidRDefault="00817A76">
      <w:r>
        <w:t>1833 Eranda Harshana 717479037</w:t>
      </w:r>
    </w:p>
    <w:p w:rsidR="00B7635A" w:rsidRDefault="00817A76">
      <w:r>
        <w:t xml:space="preserve"> </w:t>
      </w:r>
    </w:p>
    <w:p w:rsidR="00B7635A" w:rsidRDefault="00817A76">
      <w:r>
        <w:t>1834 SPAM 720300466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1835 SPAM 759431991</w:t>
      </w:r>
    </w:p>
    <w:p w:rsidR="00B7635A" w:rsidRDefault="00817A76">
      <w:r>
        <w:t xml:space="preserve"> </w:t>
      </w:r>
    </w:p>
    <w:p w:rsidR="00B7635A" w:rsidRDefault="00817A76">
      <w:r>
        <w:t>1836 SPAM 788699999</w:t>
      </w:r>
    </w:p>
    <w:p w:rsidR="00B7635A" w:rsidRDefault="00817A76">
      <w:r>
        <w:t xml:space="preserve"> </w:t>
      </w:r>
    </w:p>
    <w:p w:rsidR="00B7635A" w:rsidRDefault="00817A76">
      <w:r>
        <w:t>1837 S4 769166850</w:t>
      </w:r>
    </w:p>
    <w:p w:rsidR="00B7635A" w:rsidRDefault="00817A76">
      <w:r>
        <w:t xml:space="preserve"> </w:t>
      </w:r>
    </w:p>
    <w:p w:rsidR="00B7635A" w:rsidRDefault="00817A76">
      <w:r>
        <w:t>1838 SPAM 759710621</w:t>
      </w:r>
    </w:p>
    <w:p w:rsidR="00B7635A" w:rsidRDefault="00817A76">
      <w:r>
        <w:t xml:space="preserve"> </w:t>
      </w:r>
    </w:p>
    <w:p w:rsidR="00B7635A" w:rsidRDefault="00817A76">
      <w:r>
        <w:t>1839 Udith Dilshan 717094466</w:t>
      </w:r>
    </w:p>
    <w:p w:rsidR="00B7635A" w:rsidRDefault="00817A76">
      <w:r>
        <w:t xml:space="preserve"> </w:t>
      </w:r>
    </w:p>
    <w:p w:rsidR="00B7635A" w:rsidRDefault="00817A76">
      <w:r>
        <w:t>1840 SPAM 759027850</w:t>
      </w:r>
    </w:p>
    <w:p w:rsidR="00B7635A" w:rsidRDefault="00817A76">
      <w:r>
        <w:t xml:space="preserve"> </w:t>
      </w:r>
    </w:p>
    <w:p w:rsidR="00B7635A" w:rsidRDefault="00817A76">
      <w:r>
        <w:t>1842 Gihan Kanishka 717476378</w:t>
      </w:r>
    </w:p>
    <w:p w:rsidR="00B7635A" w:rsidRDefault="00817A76">
      <w:r>
        <w:t xml:space="preserve"> </w:t>
      </w:r>
    </w:p>
    <w:p w:rsidR="00B7635A" w:rsidRDefault="00817A76">
      <w:r>
        <w:t>1843 Dilshan Vishmita 765942524</w:t>
      </w:r>
    </w:p>
    <w:p w:rsidR="00B7635A" w:rsidRDefault="00817A76">
      <w:r>
        <w:t xml:space="preserve"> </w:t>
      </w:r>
    </w:p>
    <w:p w:rsidR="00B7635A" w:rsidRDefault="00817A76">
      <w:r>
        <w:t>1844 SPAM 753550275</w:t>
      </w:r>
    </w:p>
    <w:p w:rsidR="00B7635A" w:rsidRDefault="00817A76">
      <w:r>
        <w:t xml:space="preserve"> </w:t>
      </w:r>
    </w:p>
    <w:p w:rsidR="00B7635A" w:rsidRDefault="00817A76">
      <w:r>
        <w:t>1845 SPAM 764902350</w:t>
      </w:r>
    </w:p>
    <w:p w:rsidR="00B7635A" w:rsidRDefault="00817A76">
      <w:r>
        <w:t xml:space="preserve"> </w:t>
      </w:r>
    </w:p>
    <w:p w:rsidR="00B7635A" w:rsidRDefault="00817A76">
      <w:r>
        <w:t>1846 SPAM 759431962</w:t>
      </w:r>
    </w:p>
    <w:p w:rsidR="00B7635A" w:rsidRDefault="00817A76">
      <w:r>
        <w:t xml:space="preserve"> </w:t>
      </w:r>
    </w:p>
    <w:p w:rsidR="00B7635A" w:rsidRDefault="00817A76">
      <w:r>
        <w:t>1847 SPAM 759431919</w:t>
      </w:r>
    </w:p>
    <w:p w:rsidR="00B7635A" w:rsidRDefault="00817A76">
      <w:r>
        <w:t xml:space="preserve"> </w:t>
      </w:r>
    </w:p>
    <w:p w:rsidR="00B7635A" w:rsidRDefault="00817A76">
      <w:r>
        <w:t>1848 SPAM 777082349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1849 SPAM 759710681</w:t>
      </w:r>
    </w:p>
    <w:p w:rsidR="00B7635A" w:rsidRDefault="00817A76">
      <w:r>
        <w:t xml:space="preserve"> </w:t>
      </w:r>
    </w:p>
    <w:p w:rsidR="00B7635A" w:rsidRDefault="00817A76">
      <w:r>
        <w:t>1850 SPAM 759710664</w:t>
      </w:r>
    </w:p>
    <w:p w:rsidR="00B7635A" w:rsidRDefault="00817A76">
      <w:r>
        <w:t xml:space="preserve"> </w:t>
      </w:r>
    </w:p>
    <w:p w:rsidR="00B7635A" w:rsidRDefault="00817A76">
      <w:r>
        <w:t>1851 Yashan Susith 715607091</w:t>
      </w:r>
    </w:p>
    <w:p w:rsidR="00B7635A" w:rsidRDefault="00817A76">
      <w:r>
        <w:t xml:space="preserve"> </w:t>
      </w:r>
    </w:p>
    <w:p w:rsidR="00B7635A" w:rsidRDefault="00817A76">
      <w:r>
        <w:t>1852 Nipul 771070951</w:t>
      </w:r>
    </w:p>
    <w:p w:rsidR="00B7635A" w:rsidRDefault="00817A76">
      <w:r>
        <w:t xml:space="preserve"> </w:t>
      </w:r>
    </w:p>
    <w:p w:rsidR="00B7635A" w:rsidRDefault="00817A76">
      <w:r>
        <w:t>1854 SPAM 764901045</w:t>
      </w:r>
    </w:p>
    <w:p w:rsidR="00B7635A" w:rsidRDefault="00817A76">
      <w:r>
        <w:t xml:space="preserve"> </w:t>
      </w:r>
    </w:p>
    <w:p w:rsidR="00B7635A" w:rsidRDefault="00817A76">
      <w:r>
        <w:t>1855 SPAM 764901441</w:t>
      </w:r>
    </w:p>
    <w:p w:rsidR="00B7635A" w:rsidRDefault="00817A76">
      <w:r>
        <w:t xml:space="preserve"> </w:t>
      </w:r>
    </w:p>
    <w:p w:rsidR="00B7635A" w:rsidRDefault="00817A76">
      <w:r>
        <w:t>1856 SPAM 112045923</w:t>
      </w:r>
    </w:p>
    <w:p w:rsidR="00B7635A" w:rsidRDefault="00817A76">
      <w:r>
        <w:t xml:space="preserve"> </w:t>
      </w:r>
    </w:p>
    <w:p w:rsidR="00B7635A" w:rsidRDefault="00817A76">
      <w:r>
        <w:t>1857 SPAM 112045930</w:t>
      </w:r>
    </w:p>
    <w:p w:rsidR="00B7635A" w:rsidRDefault="00817A76">
      <w:r>
        <w:t xml:space="preserve"> </w:t>
      </w:r>
    </w:p>
    <w:p w:rsidR="00B7635A" w:rsidRDefault="00817A76">
      <w:r>
        <w:t>1858 SPAM 764926243</w:t>
      </w:r>
    </w:p>
    <w:p w:rsidR="00B7635A" w:rsidRDefault="00817A76">
      <w:r>
        <w:t xml:space="preserve"> </w:t>
      </w:r>
    </w:p>
    <w:p w:rsidR="00B7635A" w:rsidRDefault="00817A76">
      <w:r>
        <w:t>1859 Vikash Monitor 714222257</w:t>
      </w:r>
    </w:p>
    <w:p w:rsidR="00B7635A" w:rsidRDefault="00817A76">
      <w:r>
        <w:t xml:space="preserve"> </w:t>
      </w:r>
    </w:p>
    <w:p w:rsidR="00B7635A" w:rsidRDefault="00817A76">
      <w:r>
        <w:t>1860 Eranda Harshana 717339626</w:t>
      </w:r>
    </w:p>
    <w:p w:rsidR="00B7635A" w:rsidRDefault="00817A76">
      <w:r>
        <w:t xml:space="preserve"> </w:t>
      </w:r>
    </w:p>
    <w:p w:rsidR="00B7635A" w:rsidRDefault="00817A76">
      <w:r>
        <w:t>1861 SPAM 759996186</w:t>
      </w:r>
    </w:p>
    <w:p w:rsidR="00B7635A" w:rsidRDefault="00817A76">
      <w:r>
        <w:t xml:space="preserve"> </w:t>
      </w:r>
    </w:p>
    <w:p w:rsidR="00B7635A" w:rsidRDefault="00817A76">
      <w:r>
        <w:t>1862 SPAM 759431959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1863 Hasheen 789802980</w:t>
      </w:r>
    </w:p>
    <w:p w:rsidR="00B7635A" w:rsidRDefault="00817A76">
      <w:r>
        <w:t xml:space="preserve"> </w:t>
      </w:r>
    </w:p>
    <w:p w:rsidR="00B7635A" w:rsidRDefault="00817A76">
      <w:r>
        <w:t>1864 SPAM 756205591</w:t>
      </w:r>
    </w:p>
    <w:p w:rsidR="00B7635A" w:rsidRDefault="00817A76">
      <w:r>
        <w:t xml:space="preserve"> </w:t>
      </w:r>
    </w:p>
    <w:p w:rsidR="00B7635A" w:rsidRDefault="00817A76">
      <w:r>
        <w:t>1865 Dilini Shashikala 762292694</w:t>
      </w:r>
    </w:p>
    <w:p w:rsidR="00B7635A" w:rsidRDefault="00817A76">
      <w:r>
        <w:t xml:space="preserve"> </w:t>
      </w:r>
    </w:p>
    <w:p w:rsidR="00B7635A" w:rsidRDefault="00817A76">
      <w:r>
        <w:t>1866 SPAM 753143088</w:t>
      </w:r>
    </w:p>
    <w:p w:rsidR="00B7635A" w:rsidRDefault="00817A76">
      <w:r>
        <w:t xml:space="preserve"> </w:t>
      </w:r>
    </w:p>
    <w:p w:rsidR="00B7635A" w:rsidRDefault="00817A76">
      <w:r>
        <w:t>1867 SPAM 759431990</w:t>
      </w:r>
    </w:p>
    <w:p w:rsidR="00B7635A" w:rsidRDefault="00817A76">
      <w:r>
        <w:t xml:space="preserve"> </w:t>
      </w:r>
    </w:p>
    <w:p w:rsidR="00B7635A" w:rsidRDefault="00817A76">
      <w:r>
        <w:t>1868 SPAM 759996184</w:t>
      </w:r>
    </w:p>
    <w:p w:rsidR="00B7635A" w:rsidRDefault="00817A76">
      <w:r>
        <w:t xml:space="preserve"> </w:t>
      </w:r>
    </w:p>
    <w:p w:rsidR="00B7635A" w:rsidRDefault="00817A76">
      <w:r>
        <w:t>1869 SPAM 112045964</w:t>
      </w:r>
    </w:p>
    <w:p w:rsidR="00B7635A" w:rsidRDefault="00817A76">
      <w:r>
        <w:t xml:space="preserve"> </w:t>
      </w:r>
    </w:p>
    <w:p w:rsidR="00B7635A" w:rsidRDefault="00817A76">
      <w:r>
        <w:t>1870 SPAM 112045921</w:t>
      </w:r>
    </w:p>
    <w:p w:rsidR="00B7635A" w:rsidRDefault="00817A76">
      <w:r>
        <w:t xml:space="preserve"> </w:t>
      </w:r>
    </w:p>
    <w:p w:rsidR="00B7635A" w:rsidRDefault="00817A76">
      <w:r>
        <w:t>1871 SPAM 753550283</w:t>
      </w:r>
    </w:p>
    <w:p w:rsidR="00B7635A" w:rsidRDefault="00817A76">
      <w:r>
        <w:t xml:space="preserve"> </w:t>
      </w:r>
    </w:p>
    <w:p w:rsidR="00B7635A" w:rsidRDefault="00817A76">
      <w:r>
        <w:t>1872 Chamindu 779391067</w:t>
      </w:r>
    </w:p>
    <w:p w:rsidR="00B7635A" w:rsidRDefault="00817A76">
      <w:r>
        <w:t xml:space="preserve"> </w:t>
      </w:r>
    </w:p>
    <w:p w:rsidR="00B7635A" w:rsidRDefault="00817A76">
      <w:r>
        <w:t>1873 Devin Mihiranga 764195541</w:t>
      </w:r>
    </w:p>
    <w:p w:rsidR="00B7635A" w:rsidRDefault="00817A76">
      <w:r>
        <w:t xml:space="preserve"> </w:t>
      </w:r>
    </w:p>
    <w:p w:rsidR="00B7635A" w:rsidRDefault="00817A76">
      <w:r>
        <w:t>1874 Sasith Mother 723345797</w:t>
      </w:r>
    </w:p>
    <w:p w:rsidR="00B7635A" w:rsidRDefault="00817A76">
      <w:r>
        <w:t xml:space="preserve"> </w:t>
      </w:r>
    </w:p>
    <w:p w:rsidR="00B7635A" w:rsidRDefault="00817A76">
      <w:r>
        <w:t>1875 Tharusha Rukshan 765919726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1876 SPAM 764926083</w:t>
      </w:r>
    </w:p>
    <w:p w:rsidR="00B7635A" w:rsidRDefault="00817A76">
      <w:r>
        <w:t xml:space="preserve"> </w:t>
      </w:r>
    </w:p>
    <w:p w:rsidR="00B7635A" w:rsidRDefault="00817A76">
      <w:r>
        <w:t>1877 SPAM 112045926</w:t>
      </w:r>
    </w:p>
    <w:p w:rsidR="00B7635A" w:rsidRDefault="00817A76">
      <w:r>
        <w:t xml:space="preserve"> </w:t>
      </w:r>
    </w:p>
    <w:p w:rsidR="00B7635A" w:rsidRDefault="00817A76">
      <w:r>
        <w:t>1878 SPAM 112045983</w:t>
      </w:r>
    </w:p>
    <w:p w:rsidR="00B7635A" w:rsidRDefault="00817A76">
      <w:r>
        <w:t xml:space="preserve"> </w:t>
      </w:r>
    </w:p>
    <w:p w:rsidR="00B7635A" w:rsidRDefault="00817A76">
      <w:r>
        <w:t>1879 I6 778607452</w:t>
      </w:r>
    </w:p>
    <w:p w:rsidR="00B7635A" w:rsidRDefault="00817A76">
      <w:r>
        <w:t xml:space="preserve"> </w:t>
      </w:r>
    </w:p>
    <w:p w:rsidR="00B7635A" w:rsidRDefault="00817A76">
      <w:r>
        <w:t>1880 SPAM 753550288</w:t>
      </w:r>
    </w:p>
    <w:p w:rsidR="00B7635A" w:rsidRDefault="00817A76">
      <w:r>
        <w:t xml:space="preserve"> </w:t>
      </w:r>
    </w:p>
    <w:p w:rsidR="00B7635A" w:rsidRDefault="00817A76">
      <w:r>
        <w:t>1881 SPAM 759710645</w:t>
      </w:r>
    </w:p>
    <w:p w:rsidR="00B7635A" w:rsidRDefault="00817A76">
      <w:r>
        <w:t xml:space="preserve"> </w:t>
      </w:r>
    </w:p>
    <w:p w:rsidR="00B7635A" w:rsidRDefault="00817A76">
      <w:r>
        <w:t>1882 SPAM 759019389</w:t>
      </w:r>
    </w:p>
    <w:p w:rsidR="00B7635A" w:rsidRDefault="00817A76">
      <w:r>
        <w:t xml:space="preserve"> </w:t>
      </w:r>
    </w:p>
    <w:p w:rsidR="00B7635A" w:rsidRDefault="00817A76">
      <w:r>
        <w:t>1883 Charini GF) 713825323</w:t>
      </w:r>
    </w:p>
    <w:p w:rsidR="00B7635A" w:rsidRDefault="00817A76">
      <w:r>
        <w:t xml:space="preserve"> </w:t>
      </w:r>
    </w:p>
    <w:p w:rsidR="00B7635A" w:rsidRDefault="00817A76">
      <w:r>
        <w:t>1884 SPAM 759710666</w:t>
      </w:r>
    </w:p>
    <w:p w:rsidR="00B7635A" w:rsidRDefault="00817A76">
      <w:r>
        <w:t xml:space="preserve"> </w:t>
      </w:r>
    </w:p>
    <w:p w:rsidR="00B7635A" w:rsidRDefault="00817A76">
      <w:r>
        <w:t>1885 Revz Silva 772835751</w:t>
      </w:r>
    </w:p>
    <w:p w:rsidR="00B7635A" w:rsidRDefault="00817A76">
      <w:r>
        <w:t xml:space="preserve"> </w:t>
      </w:r>
    </w:p>
    <w:p w:rsidR="00B7635A" w:rsidRDefault="00817A76">
      <w:r>
        <w:t>1886 Pawan Meevita 766265103</w:t>
      </w:r>
    </w:p>
    <w:p w:rsidR="00B7635A" w:rsidRDefault="00817A76">
      <w:r>
        <w:t xml:space="preserve"> </w:t>
      </w:r>
    </w:p>
    <w:p w:rsidR="00B7635A" w:rsidRDefault="00817A76">
      <w:r>
        <w:t>1887 SPAM 759710680</w:t>
      </w:r>
    </w:p>
    <w:p w:rsidR="00B7635A" w:rsidRDefault="00817A76">
      <w:r>
        <w:t xml:space="preserve"> </w:t>
      </w:r>
    </w:p>
    <w:p w:rsidR="00B7635A" w:rsidRDefault="00817A76">
      <w:r>
        <w:t>1888 SPAM 759710622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1889 SPAM 112045906</w:t>
      </w:r>
    </w:p>
    <w:p w:rsidR="00B7635A" w:rsidRDefault="00817A76">
      <w:r>
        <w:t xml:space="preserve"> </w:t>
      </w:r>
    </w:p>
    <w:p w:rsidR="00B7635A" w:rsidRDefault="00817A76">
      <w:r>
        <w:t>1890 Sadeesha Imesh 727587270</w:t>
      </w:r>
    </w:p>
    <w:p w:rsidR="00B7635A" w:rsidRDefault="00817A76">
      <w:r>
        <w:t xml:space="preserve"> </w:t>
      </w:r>
    </w:p>
    <w:p w:rsidR="00B7635A" w:rsidRDefault="00817A76">
      <w:r>
        <w:t>1891 Chami fernando 710916205</w:t>
      </w:r>
    </w:p>
    <w:p w:rsidR="00B7635A" w:rsidRDefault="00817A76">
      <w:r>
        <w:t xml:space="preserve"> </w:t>
      </w:r>
    </w:p>
    <w:p w:rsidR="00B7635A" w:rsidRDefault="00817A76">
      <w:r>
        <w:t>1892 SPAM 759710636</w:t>
      </w:r>
    </w:p>
    <w:p w:rsidR="00B7635A" w:rsidRDefault="00817A76">
      <w:r>
        <w:t xml:space="preserve"> </w:t>
      </w:r>
    </w:p>
    <w:p w:rsidR="00B7635A" w:rsidRDefault="00817A76">
      <w:r>
        <w:t>1893 SPAM 759710699</w:t>
      </w:r>
    </w:p>
    <w:p w:rsidR="00B7635A" w:rsidRDefault="00817A76">
      <w:r>
        <w:t xml:space="preserve"> </w:t>
      </w:r>
    </w:p>
    <w:p w:rsidR="00B7635A" w:rsidRDefault="00817A76">
      <w:r>
        <w:t>1894 SPAM 112045981</w:t>
      </w:r>
    </w:p>
    <w:p w:rsidR="00B7635A" w:rsidRDefault="00817A76">
      <w:r>
        <w:t xml:space="preserve"> </w:t>
      </w:r>
    </w:p>
    <w:p w:rsidR="00B7635A" w:rsidRDefault="00817A76">
      <w:r>
        <w:t>1895 SPAM 759710686</w:t>
      </w:r>
    </w:p>
    <w:p w:rsidR="00B7635A" w:rsidRDefault="00817A76">
      <w:r>
        <w:t xml:space="preserve"> </w:t>
      </w:r>
    </w:p>
    <w:p w:rsidR="00B7635A" w:rsidRDefault="00817A76">
      <w:r>
        <w:t>1896 Nuwin Dad 774571621</w:t>
      </w:r>
    </w:p>
    <w:p w:rsidR="00B7635A" w:rsidRDefault="00817A76">
      <w:r>
        <w:t xml:space="preserve"> </w:t>
      </w:r>
    </w:p>
    <w:p w:rsidR="00B7635A" w:rsidRDefault="00817A76">
      <w:r>
        <w:t>1897 Yasitha 777713764</w:t>
      </w:r>
    </w:p>
    <w:p w:rsidR="00B7635A" w:rsidRDefault="00817A76">
      <w:r>
        <w:t xml:space="preserve"> </w:t>
      </w:r>
    </w:p>
    <w:p w:rsidR="00B7635A" w:rsidRDefault="00817A76">
      <w:r>
        <w:t>1898 4C 714365217</w:t>
      </w:r>
    </w:p>
    <w:p w:rsidR="00B7635A" w:rsidRDefault="00817A76">
      <w:r>
        <w:t xml:space="preserve"> </w:t>
      </w:r>
    </w:p>
    <w:p w:rsidR="00B7635A" w:rsidRDefault="00817A76">
      <w:r>
        <w:t>1899 SPAM 112045990</w:t>
      </w:r>
    </w:p>
    <w:p w:rsidR="00B7635A" w:rsidRDefault="00817A76">
      <w:r>
        <w:t xml:space="preserve"> </w:t>
      </w:r>
    </w:p>
    <w:p w:rsidR="00B7635A" w:rsidRDefault="00817A76">
      <w:r>
        <w:t>1900 SPAM 759996179</w:t>
      </w:r>
    </w:p>
    <w:p w:rsidR="00B7635A" w:rsidRDefault="00817A76">
      <w:r>
        <w:t xml:space="preserve"> </w:t>
      </w:r>
    </w:p>
    <w:p w:rsidR="00B7635A" w:rsidRDefault="00817A76">
      <w:r>
        <w:t>1901 SPAM 759019388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1902 SPAM 759431977</w:t>
      </w:r>
    </w:p>
    <w:p w:rsidR="00B7635A" w:rsidRDefault="00817A76">
      <w:r>
        <w:t xml:space="preserve"> </w:t>
      </w:r>
    </w:p>
    <w:p w:rsidR="00B7635A" w:rsidRDefault="00817A76">
      <w:r>
        <w:t>1903 SPAM 759710650</w:t>
      </w:r>
    </w:p>
    <w:p w:rsidR="00B7635A" w:rsidRDefault="00817A76">
      <w:r>
        <w:t xml:space="preserve"> </w:t>
      </w:r>
    </w:p>
    <w:p w:rsidR="00B7635A" w:rsidRDefault="00817A76">
      <w:r>
        <w:t>1904 Sahan Kavishka 702081847</w:t>
      </w:r>
    </w:p>
    <w:p w:rsidR="00B7635A" w:rsidRDefault="00817A76">
      <w:r>
        <w:t xml:space="preserve"> </w:t>
      </w:r>
    </w:p>
    <w:p w:rsidR="00B7635A" w:rsidRDefault="00817A76">
      <w:r>
        <w:t>1905 SPAM 112045993</w:t>
      </w:r>
    </w:p>
    <w:p w:rsidR="00B7635A" w:rsidRDefault="00817A76">
      <w:r>
        <w:t xml:space="preserve"> </w:t>
      </w:r>
    </w:p>
    <w:p w:rsidR="00B7635A" w:rsidRDefault="00817A76">
      <w:r>
        <w:t>1906 SPAM 770398098</w:t>
      </w:r>
    </w:p>
    <w:p w:rsidR="00B7635A" w:rsidRDefault="00817A76">
      <w:r>
        <w:t xml:space="preserve"> </w:t>
      </w:r>
    </w:p>
    <w:p w:rsidR="00B7635A" w:rsidRDefault="00817A76">
      <w:r>
        <w:t>1907 SPAM 759710674</w:t>
      </w:r>
    </w:p>
    <w:p w:rsidR="00B7635A" w:rsidRDefault="00817A76">
      <w:r>
        <w:t xml:space="preserve"> </w:t>
      </w:r>
    </w:p>
    <w:p w:rsidR="00B7635A" w:rsidRDefault="00817A76">
      <w:r>
        <w:t>1908 SPAM 759431998</w:t>
      </w:r>
    </w:p>
    <w:p w:rsidR="00B7635A" w:rsidRDefault="00817A76">
      <w:r>
        <w:t xml:space="preserve"> </w:t>
      </w:r>
    </w:p>
    <w:p w:rsidR="00B7635A" w:rsidRDefault="00817A76">
      <w:r>
        <w:t>1909 SPAM 112045985</w:t>
      </w:r>
    </w:p>
    <w:p w:rsidR="00B7635A" w:rsidRDefault="00817A76">
      <w:r>
        <w:t xml:space="preserve"> </w:t>
      </w:r>
    </w:p>
    <w:p w:rsidR="00B7635A" w:rsidRDefault="00817A76">
      <w:r>
        <w:t>1910 Dilshi 754018097</w:t>
      </w:r>
    </w:p>
    <w:p w:rsidR="00B7635A" w:rsidRDefault="00817A76">
      <w:r>
        <w:t xml:space="preserve"> </w:t>
      </w:r>
    </w:p>
    <w:p w:rsidR="00B7635A" w:rsidRDefault="00817A76">
      <w:r>
        <w:t>1911 Kavinda Gayashan 778609518</w:t>
      </w:r>
    </w:p>
    <w:p w:rsidR="00B7635A" w:rsidRDefault="00817A76">
      <w:r>
        <w:t xml:space="preserve"> </w:t>
      </w:r>
    </w:p>
    <w:p w:rsidR="00B7635A" w:rsidRDefault="00817A76">
      <w:r>
        <w:t>1912 SPAM 759431963</w:t>
      </w:r>
    </w:p>
    <w:p w:rsidR="00B7635A" w:rsidRDefault="00817A76">
      <w:r>
        <w:t xml:space="preserve"> </w:t>
      </w:r>
    </w:p>
    <w:p w:rsidR="00B7635A" w:rsidRDefault="00817A76">
      <w:r>
        <w:t>1913 Revz Silva 752930235</w:t>
      </w:r>
    </w:p>
    <w:p w:rsidR="00B7635A" w:rsidRDefault="00817A76">
      <w:r>
        <w:t xml:space="preserve"> </w:t>
      </w:r>
    </w:p>
    <w:p w:rsidR="00B7635A" w:rsidRDefault="00817A76">
      <w:r>
        <w:t>1914 SPAM 759027860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1915 SPAM 767076096</w:t>
      </w:r>
    </w:p>
    <w:p w:rsidR="00B7635A" w:rsidRDefault="00817A76">
      <w:r>
        <w:t xml:space="preserve"> </w:t>
      </w:r>
    </w:p>
    <w:p w:rsidR="00B7635A" w:rsidRDefault="00817A76">
      <w:r>
        <w:t>1916 SPAM 722208947</w:t>
      </w:r>
    </w:p>
    <w:p w:rsidR="00B7635A" w:rsidRDefault="00817A76">
      <w:r>
        <w:t xml:space="preserve"> </w:t>
      </w:r>
    </w:p>
    <w:p w:rsidR="00B7635A" w:rsidRDefault="00817A76">
      <w:r>
        <w:t>1917 S3 3 766090825</w:t>
      </w:r>
    </w:p>
    <w:p w:rsidR="00B7635A" w:rsidRDefault="00817A76">
      <w:r>
        <w:t xml:space="preserve"> </w:t>
      </w:r>
    </w:p>
    <w:p w:rsidR="00B7635A" w:rsidRDefault="00817A76">
      <w:r>
        <w:t>1918 SPAM 722208121</w:t>
      </w:r>
    </w:p>
    <w:p w:rsidR="00B7635A" w:rsidRDefault="00817A76">
      <w:r>
        <w:t xml:space="preserve"> </w:t>
      </w:r>
    </w:p>
    <w:p w:rsidR="00B7635A" w:rsidRDefault="00817A76">
      <w:r>
        <w:t>1919 Sandaru 713847189</w:t>
      </w:r>
    </w:p>
    <w:p w:rsidR="00B7635A" w:rsidRDefault="00817A76">
      <w:r>
        <w:t xml:space="preserve"> </w:t>
      </w:r>
    </w:p>
    <w:p w:rsidR="00B7635A" w:rsidRDefault="00817A76">
      <w:r>
        <w:t>1920 SPAM 112045966</w:t>
      </w:r>
    </w:p>
    <w:p w:rsidR="00B7635A" w:rsidRDefault="00817A76">
      <w:r>
        <w:t xml:space="preserve"> </w:t>
      </w:r>
    </w:p>
    <w:p w:rsidR="00B7635A" w:rsidRDefault="00817A76">
      <w:r>
        <w:t>1921 SPAM 759996185</w:t>
      </w:r>
    </w:p>
    <w:p w:rsidR="00B7635A" w:rsidRDefault="00817A76">
      <w:r>
        <w:t xml:space="preserve"> </w:t>
      </w:r>
    </w:p>
    <w:p w:rsidR="00B7635A" w:rsidRDefault="00817A76">
      <w:r>
        <w:t>1922 SPAM 759710617</w:t>
      </w:r>
    </w:p>
    <w:p w:rsidR="00B7635A" w:rsidRDefault="00817A76">
      <w:r>
        <w:t xml:space="preserve"> </w:t>
      </w:r>
    </w:p>
    <w:p w:rsidR="00B7635A" w:rsidRDefault="00817A76">
      <w:r>
        <w:t>1923 Dunith 772797536</w:t>
      </w:r>
    </w:p>
    <w:p w:rsidR="00B7635A" w:rsidRDefault="00817A76">
      <w:r>
        <w:t xml:space="preserve"> </w:t>
      </w:r>
    </w:p>
    <w:p w:rsidR="00B7635A" w:rsidRDefault="00817A76">
      <w:r>
        <w:t>1924 Diniru Bhanuka 758182037</w:t>
      </w:r>
    </w:p>
    <w:p w:rsidR="00B7635A" w:rsidRDefault="00817A76">
      <w:r>
        <w:t xml:space="preserve"> </w:t>
      </w:r>
    </w:p>
    <w:p w:rsidR="00B7635A" w:rsidRDefault="00817A76">
      <w:r>
        <w:t>1925 Revz Silva revzsilva@gmail.com</w:t>
      </w:r>
    </w:p>
    <w:p w:rsidR="00B7635A" w:rsidRDefault="00817A76">
      <w:r>
        <w:t xml:space="preserve"> </w:t>
      </w:r>
    </w:p>
    <w:p w:rsidR="00B7635A" w:rsidRDefault="00817A76">
      <w:r>
        <w:t>1926 Devin 764926271</w:t>
      </w:r>
    </w:p>
    <w:p w:rsidR="00B7635A" w:rsidRDefault="00817A76">
      <w:r>
        <w:t xml:space="preserve"> </w:t>
      </w:r>
    </w:p>
    <w:p w:rsidR="00B7635A" w:rsidRDefault="00817A76">
      <w:r>
        <w:t>1928 SPAM 757203350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1929 SPAM 785350350</w:t>
      </w:r>
    </w:p>
    <w:p w:rsidR="00B7635A" w:rsidRDefault="00817A76">
      <w:r>
        <w:t xml:space="preserve"> </w:t>
      </w:r>
    </w:p>
    <w:p w:rsidR="00B7635A" w:rsidRDefault="00817A76">
      <w:r>
        <w:t>1930 Sasith Kawshalya 713090696</w:t>
      </w:r>
    </w:p>
    <w:p w:rsidR="00B7635A" w:rsidRDefault="00817A76">
      <w:r>
        <w:t xml:space="preserve"> </w:t>
      </w:r>
    </w:p>
    <w:p w:rsidR="00B7635A" w:rsidRDefault="00817A76">
      <w:r>
        <w:t>1931 SPAM 830001450</w:t>
      </w:r>
    </w:p>
    <w:p w:rsidR="00B7635A" w:rsidRDefault="00817A76">
      <w:r>
        <w:t xml:space="preserve"> </w:t>
      </w:r>
    </w:p>
    <w:p w:rsidR="00B7635A" w:rsidRDefault="00817A76">
      <w:r>
        <w:t>1932 SPAM 759431909</w:t>
      </w:r>
    </w:p>
    <w:p w:rsidR="00B7635A" w:rsidRDefault="00817A76">
      <w:r>
        <w:t xml:space="preserve"> </w:t>
      </w:r>
    </w:p>
    <w:p w:rsidR="00B7635A" w:rsidRDefault="00817A76">
      <w:r>
        <w:t>1933 SPAM 117463100</w:t>
      </w:r>
    </w:p>
    <w:p w:rsidR="00B7635A" w:rsidRDefault="00817A76">
      <w:r>
        <w:t xml:space="preserve"> </w:t>
      </w:r>
    </w:p>
    <w:p w:rsidR="00B7635A" w:rsidRDefault="00817A76">
      <w:r>
        <w:t>1934 SPAM 789999781</w:t>
      </w:r>
    </w:p>
    <w:p w:rsidR="00B7635A" w:rsidRDefault="00817A76">
      <w:r>
        <w:t xml:space="preserve"> </w:t>
      </w:r>
    </w:p>
    <w:p w:rsidR="00B7635A" w:rsidRDefault="00817A76">
      <w:r>
        <w:t>1935 SPAM 759019387</w:t>
      </w:r>
    </w:p>
    <w:p w:rsidR="00B7635A" w:rsidRDefault="00817A76">
      <w:r>
        <w:t xml:space="preserve"> </w:t>
      </w:r>
    </w:p>
    <w:p w:rsidR="00B7635A" w:rsidRDefault="00817A76">
      <w:r>
        <w:t>1936 SPAM 758998776</w:t>
      </w:r>
    </w:p>
    <w:p w:rsidR="00B7635A" w:rsidRDefault="00817A76">
      <w:r>
        <w:t xml:space="preserve"> </w:t>
      </w:r>
    </w:p>
    <w:p w:rsidR="00B7635A" w:rsidRDefault="00817A76">
      <w:r>
        <w:t>1937 SPAM 759431949</w:t>
      </w:r>
    </w:p>
    <w:p w:rsidR="00B7635A" w:rsidRDefault="00817A76">
      <w:r>
        <w:t xml:space="preserve"> </w:t>
      </w:r>
    </w:p>
    <w:p w:rsidR="00B7635A" w:rsidRDefault="00817A76">
      <w:r>
        <w:t>1938 SPAM 753550286</w:t>
      </w:r>
    </w:p>
    <w:p w:rsidR="00B7635A" w:rsidRDefault="00817A76">
      <w:r>
        <w:t xml:space="preserve"> </w:t>
      </w:r>
    </w:p>
    <w:p w:rsidR="00B7635A" w:rsidRDefault="00817A76">
      <w:r>
        <w:t>1939 Manith 711917441</w:t>
      </w:r>
    </w:p>
    <w:p w:rsidR="00B7635A" w:rsidRDefault="00817A76">
      <w:r>
        <w:t xml:space="preserve"> </w:t>
      </w:r>
    </w:p>
    <w:p w:rsidR="00B7635A" w:rsidRDefault="00817A76">
      <w:r>
        <w:t>1940 SPAM 770399738</w:t>
      </w:r>
    </w:p>
    <w:p w:rsidR="00B7635A" w:rsidRDefault="00817A76">
      <w:r>
        <w:t xml:space="preserve"> </w:t>
      </w:r>
    </w:p>
    <w:p w:rsidR="00B7635A" w:rsidRDefault="00817A76">
      <w:r>
        <w:t>1941 SPAM 770326921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1942 Revz Silva 722853634</w:t>
      </w:r>
    </w:p>
    <w:p w:rsidR="00B7635A" w:rsidRDefault="00817A76">
      <w:r>
        <w:t xml:space="preserve"> </w:t>
      </w:r>
    </w:p>
    <w:p w:rsidR="00B7635A" w:rsidRDefault="00817A76">
      <w:r>
        <w:t>1943 Sahan Kavishka 789491238</w:t>
      </w:r>
    </w:p>
    <w:p w:rsidR="00B7635A" w:rsidRDefault="00817A76">
      <w:r>
        <w:t xml:space="preserve"> </w:t>
      </w:r>
    </w:p>
    <w:p w:rsidR="00B7635A" w:rsidRDefault="00817A76">
      <w:r>
        <w:t>1944 SPAM 830007136</w:t>
      </w:r>
    </w:p>
    <w:p w:rsidR="00B7635A" w:rsidRDefault="00817A76">
      <w:r>
        <w:t xml:space="preserve"> </w:t>
      </w:r>
    </w:p>
    <w:p w:rsidR="00B7635A" w:rsidRDefault="00817A76">
      <w:r>
        <w:t>1945 SPAM 759710691</w:t>
      </w:r>
    </w:p>
    <w:p w:rsidR="00B7635A" w:rsidRDefault="00817A76">
      <w:r>
        <w:t xml:space="preserve"> </w:t>
      </w:r>
    </w:p>
    <w:p w:rsidR="00B7635A" w:rsidRDefault="00817A76">
      <w:r>
        <w:t>1946 SPAM 759431961</w:t>
      </w:r>
    </w:p>
    <w:p w:rsidR="00B7635A" w:rsidRDefault="00817A76">
      <w:r>
        <w:t xml:space="preserve"> </w:t>
      </w:r>
    </w:p>
    <w:p w:rsidR="00B7635A" w:rsidRDefault="00817A76">
      <w:r>
        <w:t>1947 SPAM 759431927</w:t>
      </w:r>
    </w:p>
    <w:p w:rsidR="00B7635A" w:rsidRDefault="00817A76">
      <w:r>
        <w:t xml:space="preserve"> </w:t>
      </w:r>
    </w:p>
    <w:p w:rsidR="00B7635A" w:rsidRDefault="00817A76">
      <w:r>
        <w:t>1948 Damayanthi Perera 778989302</w:t>
      </w:r>
    </w:p>
    <w:p w:rsidR="00B7635A" w:rsidRDefault="00817A76">
      <w:r>
        <w:t xml:space="preserve"> </w:t>
      </w:r>
    </w:p>
    <w:p w:rsidR="00B7635A" w:rsidRDefault="00817A76">
      <w:r>
        <w:t>1949 SPAM 764924971</w:t>
      </w:r>
    </w:p>
    <w:p w:rsidR="00B7635A" w:rsidRDefault="00817A76">
      <w:r>
        <w:t xml:space="preserve"> </w:t>
      </w:r>
    </w:p>
    <w:p w:rsidR="00B7635A" w:rsidRDefault="00817A76">
      <w:r>
        <w:t>1950 Nadun Deshan 777102536</w:t>
      </w:r>
    </w:p>
    <w:p w:rsidR="00B7635A" w:rsidRDefault="00817A76">
      <w:r>
        <w:t xml:space="preserve"> </w:t>
      </w:r>
    </w:p>
    <w:p w:rsidR="00B7635A" w:rsidRDefault="00817A76">
      <w:r>
        <w:t>1951 Kavinda Gayashan 755384336</w:t>
      </w:r>
    </w:p>
    <w:p w:rsidR="00B7635A" w:rsidRDefault="00817A76">
      <w:r>
        <w:t xml:space="preserve"> </w:t>
      </w:r>
    </w:p>
    <w:p w:rsidR="00B7635A" w:rsidRDefault="00817A76">
      <w:r>
        <w:t>1952 SPAM 759710660</w:t>
      </w:r>
    </w:p>
    <w:p w:rsidR="00B7635A" w:rsidRDefault="00817A76">
      <w:r>
        <w:t xml:space="preserve"> </w:t>
      </w:r>
    </w:p>
    <w:p w:rsidR="00B7635A" w:rsidRDefault="00817A76">
      <w:r>
        <w:t>1953 SPAM 112045924</w:t>
      </w:r>
    </w:p>
    <w:p w:rsidR="00B7635A" w:rsidRDefault="00817A76">
      <w:r>
        <w:t xml:space="preserve"> </w:t>
      </w:r>
    </w:p>
    <w:p w:rsidR="00B7635A" w:rsidRDefault="00817A76">
      <w:r>
        <w:t>1954 SPAM 720600667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1955 Devin 766663978</w:t>
      </w:r>
    </w:p>
    <w:p w:rsidR="00B7635A" w:rsidRDefault="00817A76">
      <w:r>
        <w:t xml:space="preserve"> </w:t>
      </w:r>
    </w:p>
    <w:p w:rsidR="00B7635A" w:rsidRDefault="00817A76">
      <w:r>
        <w:t>1956 SPAM 759710624</w:t>
      </w:r>
    </w:p>
    <w:p w:rsidR="00B7635A" w:rsidRDefault="00817A76">
      <w:r>
        <w:t xml:space="preserve"> </w:t>
      </w:r>
    </w:p>
    <w:p w:rsidR="00B7635A" w:rsidRDefault="00817A76">
      <w:r>
        <w:t>1957 SPAM 759996190</w:t>
      </w:r>
    </w:p>
    <w:p w:rsidR="00B7635A" w:rsidRDefault="00817A76">
      <w:r>
        <w:t xml:space="preserve"> </w:t>
      </w:r>
    </w:p>
    <w:p w:rsidR="00B7635A" w:rsidRDefault="00817A76">
      <w:r>
        <w:t>1958 Sandith Devmika 763860689</w:t>
      </w:r>
    </w:p>
    <w:p w:rsidR="00B7635A" w:rsidRDefault="00817A76">
      <w:r>
        <w:t xml:space="preserve"> </w:t>
      </w:r>
    </w:p>
    <w:p w:rsidR="00B7635A" w:rsidRDefault="00817A76">
      <w:r>
        <w:t>1959 SPAM 759710639</w:t>
      </w:r>
    </w:p>
    <w:p w:rsidR="00B7635A" w:rsidRDefault="00817A76">
      <w:r>
        <w:t xml:space="preserve"> </w:t>
      </w:r>
    </w:p>
    <w:p w:rsidR="00B7635A" w:rsidRDefault="00817A76">
      <w:r>
        <w:t>1960 SPAM 112045935</w:t>
      </w:r>
    </w:p>
    <w:p w:rsidR="00B7635A" w:rsidRDefault="00817A76">
      <w:r>
        <w:t xml:space="preserve"> </w:t>
      </w:r>
    </w:p>
    <w:p w:rsidR="00B7635A" w:rsidRDefault="00817A76">
      <w:r>
        <w:t>1961 SPAM 789999915</w:t>
      </w:r>
    </w:p>
    <w:p w:rsidR="00B7635A" w:rsidRDefault="00817A76">
      <w:r>
        <w:t xml:space="preserve"> </w:t>
      </w:r>
    </w:p>
    <w:p w:rsidR="00B7635A" w:rsidRDefault="00817A76">
      <w:r>
        <w:t>1962 SPAM 759710618</w:t>
      </w:r>
    </w:p>
    <w:p w:rsidR="00B7635A" w:rsidRDefault="00817A76">
      <w:r>
        <w:t xml:space="preserve"> </w:t>
      </w:r>
    </w:p>
    <w:p w:rsidR="00B7635A" w:rsidRDefault="00817A76">
      <w:r>
        <w:t>1964 SPAM 759710689</w:t>
      </w:r>
    </w:p>
    <w:p w:rsidR="00B7635A" w:rsidRDefault="00817A76">
      <w:r>
        <w:t xml:space="preserve"> </w:t>
      </w:r>
    </w:p>
    <w:p w:rsidR="00B7635A" w:rsidRDefault="00817A76">
      <w:r>
        <w:t>1965 Charuka 773384702</w:t>
      </w:r>
    </w:p>
    <w:p w:rsidR="00B7635A" w:rsidRDefault="00817A76">
      <w:r>
        <w:t xml:space="preserve"> </w:t>
      </w:r>
    </w:p>
    <w:p w:rsidR="00B7635A" w:rsidRDefault="00817A76">
      <w:r>
        <w:t>1966 SPAM 759431907</w:t>
      </w:r>
    </w:p>
    <w:p w:rsidR="00B7635A" w:rsidRDefault="00817A76">
      <w:r>
        <w:t xml:space="preserve"> </w:t>
      </w:r>
    </w:p>
    <w:p w:rsidR="00B7635A" w:rsidRDefault="00817A76">
      <w:r>
        <w:t>1967 Udith Dilshan 715197268</w:t>
      </w:r>
    </w:p>
    <w:p w:rsidR="00B7635A" w:rsidRDefault="00817A76">
      <w:r>
        <w:t xml:space="preserve"> </w:t>
      </w:r>
    </w:p>
    <w:p w:rsidR="00B7635A" w:rsidRDefault="00817A76">
      <w:r>
        <w:t>1968 SPAM 759019391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1969 SPAM 759431980</w:t>
      </w:r>
    </w:p>
    <w:p w:rsidR="00B7635A" w:rsidRDefault="00817A76">
      <w:r>
        <w:t xml:space="preserve"> </w:t>
      </w:r>
    </w:p>
    <w:p w:rsidR="00B7635A" w:rsidRDefault="00817A76">
      <w:r>
        <w:t>1970 Gihan Kanishka 717478110</w:t>
      </w:r>
    </w:p>
    <w:p w:rsidR="00B7635A" w:rsidRDefault="00817A76">
      <w:r>
        <w:t xml:space="preserve"> </w:t>
      </w:r>
    </w:p>
    <w:p w:rsidR="00B7635A" w:rsidRDefault="00817A76">
      <w:r>
        <w:t>1971 SPAM 767000004</w:t>
      </w:r>
    </w:p>
    <w:p w:rsidR="00B7635A" w:rsidRDefault="00817A76">
      <w:r>
        <w:t xml:space="preserve"> </w:t>
      </w:r>
    </w:p>
    <w:p w:rsidR="00B7635A" w:rsidRDefault="00817A76">
      <w:r>
        <w:t>1972 SPAM 759019392</w:t>
      </w:r>
    </w:p>
    <w:p w:rsidR="00B7635A" w:rsidRDefault="00817A76">
      <w:r>
        <w:t xml:space="preserve"> </w:t>
      </w:r>
    </w:p>
    <w:p w:rsidR="00B7635A" w:rsidRDefault="00817A76">
      <w:r>
        <w:t>1973 SPAM 759710690</w:t>
      </w:r>
    </w:p>
    <w:p w:rsidR="00B7635A" w:rsidRDefault="00817A76">
      <w:r>
        <w:t xml:space="preserve"> </w:t>
      </w:r>
    </w:p>
    <w:p w:rsidR="00B7635A" w:rsidRDefault="00817A76">
      <w:r>
        <w:t>1974 SPAM 767076086</w:t>
      </w:r>
    </w:p>
    <w:p w:rsidR="00B7635A" w:rsidRDefault="00817A76">
      <w:r>
        <w:t xml:space="preserve"> </w:t>
      </w:r>
    </w:p>
    <w:p w:rsidR="00B7635A" w:rsidRDefault="00817A76">
      <w:r>
        <w:t>1975 SPAM 759027856</w:t>
      </w:r>
    </w:p>
    <w:p w:rsidR="00B7635A" w:rsidRDefault="00817A76">
      <w:r>
        <w:t xml:space="preserve"> </w:t>
      </w:r>
    </w:p>
    <w:p w:rsidR="00B7635A" w:rsidRDefault="00817A76">
      <w:r>
        <w:t>1976 Mother 777562340</w:t>
      </w:r>
    </w:p>
    <w:p w:rsidR="00B7635A" w:rsidRDefault="00817A76">
      <w:r>
        <w:t xml:space="preserve"> </w:t>
      </w:r>
    </w:p>
    <w:p w:rsidR="00B7635A" w:rsidRDefault="00817A76">
      <w:r>
        <w:t>1977 Sasith Home 112723554</w:t>
      </w:r>
    </w:p>
    <w:p w:rsidR="00B7635A" w:rsidRDefault="00817A76">
      <w:r>
        <w:t xml:space="preserve"> </w:t>
      </w:r>
    </w:p>
    <w:p w:rsidR="00B7635A" w:rsidRDefault="00817A76">
      <w:r>
        <w:t>1978 SPAM 758402331</w:t>
      </w:r>
    </w:p>
    <w:p w:rsidR="00B7635A" w:rsidRDefault="00817A76">
      <w:r>
        <w:t xml:space="preserve"> </w:t>
      </w:r>
    </w:p>
    <w:p w:rsidR="00B7635A" w:rsidRDefault="00817A76">
      <w:r>
        <w:t>1979 SPAM 753550272</w:t>
      </w:r>
    </w:p>
    <w:p w:rsidR="00B7635A" w:rsidRDefault="00817A76">
      <w:r>
        <w:t xml:space="preserve"> </w:t>
      </w:r>
    </w:p>
    <w:p w:rsidR="00B7635A" w:rsidRDefault="00817A76">
      <w:r>
        <w:t>1980 Menuka 771634941</w:t>
      </w:r>
    </w:p>
    <w:p w:rsidR="00B7635A" w:rsidRDefault="00817A76">
      <w:r>
        <w:t xml:space="preserve"> </w:t>
      </w:r>
    </w:p>
    <w:p w:rsidR="00B7635A" w:rsidRDefault="00817A76">
      <w:r>
        <w:t>1981 SPAM 759710698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1982 SPAM 759431969</w:t>
      </w:r>
    </w:p>
    <w:p w:rsidR="00B7635A" w:rsidRDefault="00817A76">
      <w:r>
        <w:t xml:space="preserve"> </w:t>
      </w:r>
    </w:p>
    <w:p w:rsidR="00B7635A" w:rsidRDefault="00817A76">
      <w:r>
        <w:t>1983 Nuwin Mom 773424779</w:t>
      </w:r>
    </w:p>
    <w:p w:rsidR="00B7635A" w:rsidRDefault="00817A76">
      <w:r>
        <w:t xml:space="preserve"> </w:t>
      </w:r>
    </w:p>
    <w:p w:rsidR="00B7635A" w:rsidRDefault="00817A76">
      <w:r>
        <w:t>1984 SPAM 112045999</w:t>
      </w:r>
    </w:p>
    <w:p w:rsidR="00B7635A" w:rsidRDefault="00817A76">
      <w:r>
        <w:t xml:space="preserve"> </w:t>
      </w:r>
    </w:p>
    <w:p w:rsidR="00B7635A" w:rsidRDefault="00817A76">
      <w:r>
        <w:t>1985 Father 718021703</w:t>
      </w:r>
    </w:p>
    <w:p w:rsidR="00B7635A" w:rsidRDefault="00817A76">
      <w:r>
        <w:t xml:space="preserve"> </w:t>
      </w:r>
    </w:p>
    <w:p w:rsidR="00B7635A" w:rsidRDefault="00817A76">
      <w:r>
        <w:t>1986 SPAM 755482043</w:t>
      </w:r>
    </w:p>
    <w:p w:rsidR="00B7635A" w:rsidRDefault="00817A76">
      <w:r>
        <w:t xml:space="preserve"> </w:t>
      </w:r>
    </w:p>
    <w:p w:rsidR="00B7635A" w:rsidRDefault="00817A76">
      <w:r>
        <w:t>1987 Revz Silva 768117559</w:t>
      </w:r>
    </w:p>
    <w:p w:rsidR="00B7635A" w:rsidRDefault="00817A76">
      <w:r>
        <w:t xml:space="preserve"> </w:t>
      </w:r>
    </w:p>
    <w:p w:rsidR="00B7635A" w:rsidRDefault="00817A76">
      <w:r>
        <w:t>1988 SPAM 759710640</w:t>
      </w:r>
    </w:p>
    <w:p w:rsidR="00B7635A" w:rsidRDefault="00817A76">
      <w:r>
        <w:t xml:space="preserve"> </w:t>
      </w:r>
    </w:p>
    <w:p w:rsidR="00B7635A" w:rsidRDefault="00817A76">
      <w:r>
        <w:t>1989 SPAM 117422588</w:t>
      </w:r>
    </w:p>
    <w:p w:rsidR="00B7635A" w:rsidRDefault="00817A76">
      <w:r>
        <w:t xml:space="preserve"> </w:t>
      </w:r>
    </w:p>
    <w:p w:rsidR="00B7635A" w:rsidRDefault="00817A76">
      <w:r>
        <w:t>1990 Yeran 767942858</w:t>
      </w:r>
    </w:p>
    <w:p w:rsidR="00B7635A" w:rsidRDefault="00817A76">
      <w:r>
        <w:t xml:space="preserve"> </w:t>
      </w:r>
    </w:p>
    <w:p w:rsidR="00B7635A" w:rsidRDefault="00817A76">
      <w:r>
        <w:t>1991 SPAM 759027859</w:t>
      </w:r>
    </w:p>
    <w:p w:rsidR="00B7635A" w:rsidRDefault="00817A76">
      <w:r>
        <w:t xml:space="preserve"> </w:t>
      </w:r>
    </w:p>
    <w:p w:rsidR="00B7635A" w:rsidRDefault="00817A76">
      <w:r>
        <w:t>1992 Diniru 719087400</w:t>
      </w:r>
    </w:p>
    <w:p w:rsidR="00B7635A" w:rsidRDefault="00817A76">
      <w:r>
        <w:t xml:space="preserve"> </w:t>
      </w:r>
    </w:p>
    <w:p w:rsidR="00B7635A" w:rsidRDefault="00817A76">
      <w:r>
        <w:t>1993 Navod Wickramasinghe navodwickramasinghe717@gmail.com</w:t>
      </w:r>
    </w:p>
    <w:p w:rsidR="00B7635A" w:rsidRDefault="00817A76">
      <w:r>
        <w:t xml:space="preserve"> </w:t>
      </w:r>
    </w:p>
    <w:p w:rsidR="00B7635A" w:rsidRDefault="00817A76">
      <w:r>
        <w:t>1994 SPAM 759431965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1995 SPAM 753550278</w:t>
      </w:r>
    </w:p>
    <w:p w:rsidR="00B7635A" w:rsidRDefault="00817A76">
      <w:r>
        <w:t xml:space="preserve"> </w:t>
      </w:r>
    </w:p>
    <w:p w:rsidR="00B7635A" w:rsidRDefault="00817A76">
      <w:r>
        <w:t>1996 SPAM 720203344</w:t>
      </w:r>
    </w:p>
    <w:p w:rsidR="00B7635A" w:rsidRDefault="00817A76">
      <w:r>
        <w:t xml:space="preserve"> </w:t>
      </w:r>
    </w:p>
    <w:p w:rsidR="00B7635A" w:rsidRDefault="00817A76">
      <w:r>
        <w:t>1997 SPAM 759027857</w:t>
      </w:r>
    </w:p>
    <w:p w:rsidR="00B7635A" w:rsidRDefault="00817A76">
      <w:r>
        <w:t xml:space="preserve"> </w:t>
      </w:r>
    </w:p>
    <w:p w:rsidR="00B7635A" w:rsidRDefault="00817A76">
      <w:r>
        <w:t>1998 SPAM 112045947</w:t>
      </w:r>
    </w:p>
    <w:p w:rsidR="00B7635A" w:rsidRDefault="00817A76">
      <w:r>
        <w:t xml:space="preserve"> </w:t>
      </w:r>
    </w:p>
    <w:p w:rsidR="00B7635A" w:rsidRDefault="00817A76">
      <w:r>
        <w:t>1999 Gihan Kanishka 787907274</w:t>
      </w:r>
    </w:p>
    <w:p w:rsidR="00B7635A" w:rsidRDefault="00817A76">
      <w:r>
        <w:t xml:space="preserve"> </w:t>
      </w:r>
    </w:p>
    <w:p w:rsidR="00B7635A" w:rsidRDefault="00817A76">
      <w:r>
        <w:t>2000 SPAM 112045960</w:t>
      </w:r>
    </w:p>
    <w:p w:rsidR="00B7635A" w:rsidRDefault="00817A76">
      <w:r>
        <w:t xml:space="preserve"> </w:t>
      </w:r>
    </w:p>
    <w:p w:rsidR="00B7635A" w:rsidRDefault="00817A76">
      <w:r>
        <w:t>2001 SPAM 830001457</w:t>
      </w:r>
    </w:p>
    <w:p w:rsidR="00B7635A" w:rsidRDefault="00817A76">
      <w:r>
        <w:t xml:space="preserve"> </w:t>
      </w:r>
    </w:p>
    <w:p w:rsidR="00B7635A" w:rsidRDefault="00817A76">
      <w:r>
        <w:t>2002 SPAM 759027854</w:t>
      </w:r>
    </w:p>
    <w:p w:rsidR="00B7635A" w:rsidRDefault="00817A76">
      <w:r>
        <w:t xml:space="preserve"> </w:t>
      </w:r>
    </w:p>
    <w:p w:rsidR="00B7635A" w:rsidRDefault="00817A76">
      <w:r>
        <w:t>2003 Akila Sandamal 761063622</w:t>
      </w:r>
    </w:p>
    <w:p w:rsidR="00B7635A" w:rsidRDefault="00817A76">
      <w:r>
        <w:t xml:space="preserve"> </w:t>
      </w:r>
    </w:p>
    <w:p w:rsidR="00B7635A" w:rsidRDefault="00817A76">
      <w:r>
        <w:t>2004 SPAM 759710654</w:t>
      </w:r>
    </w:p>
    <w:p w:rsidR="00B7635A" w:rsidRDefault="00817A76">
      <w:r>
        <w:t xml:space="preserve"> </w:t>
      </w:r>
    </w:p>
    <w:p w:rsidR="00B7635A" w:rsidRDefault="00817A76">
      <w:r>
        <w:t>2005 Odil 711831923</w:t>
      </w:r>
    </w:p>
    <w:p w:rsidR="00B7635A" w:rsidRDefault="00817A76">
      <w:r>
        <w:t xml:space="preserve"> </w:t>
      </w:r>
    </w:p>
    <w:p w:rsidR="00B7635A" w:rsidRDefault="00817A76">
      <w:r>
        <w:t>2006 SPAM 117600100</w:t>
      </w:r>
    </w:p>
    <w:p w:rsidR="00B7635A" w:rsidRDefault="00817A76">
      <w:r>
        <w:t xml:space="preserve"> </w:t>
      </w:r>
    </w:p>
    <w:p w:rsidR="00B7635A" w:rsidRDefault="00817A76">
      <w:r>
        <w:t>2007 SPAM 767090309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2008 SPAM 759710649</w:t>
      </w:r>
    </w:p>
    <w:p w:rsidR="00B7635A" w:rsidRDefault="00817A76">
      <w:r>
        <w:t xml:space="preserve"> </w:t>
      </w:r>
    </w:p>
    <w:p w:rsidR="00B7635A" w:rsidRDefault="00817A76">
      <w:r>
        <w:t>2009 Keshiya keshiyaminali@gmail.com</w:t>
      </w:r>
    </w:p>
    <w:p w:rsidR="00B7635A" w:rsidRDefault="00817A76">
      <w:r>
        <w:t xml:space="preserve"> </w:t>
      </w:r>
    </w:p>
    <w:p w:rsidR="00B7635A" w:rsidRDefault="00817A76">
      <w:r>
        <w:t>2010 SPAM 112045963</w:t>
      </w:r>
    </w:p>
    <w:p w:rsidR="00B7635A" w:rsidRDefault="00817A76">
      <w:r>
        <w:t xml:space="preserve"> </w:t>
      </w:r>
    </w:p>
    <w:p w:rsidR="00B7635A" w:rsidRDefault="00817A76">
      <w:r>
        <w:t>2011 Akila Kavinda 763568697</w:t>
      </w:r>
    </w:p>
    <w:p w:rsidR="00B7635A" w:rsidRDefault="00817A76">
      <w:r>
        <w:t xml:space="preserve"> </w:t>
      </w:r>
    </w:p>
    <w:p w:rsidR="00B7635A" w:rsidRDefault="00817A76">
      <w:r>
        <w:t>2012 Linuka Rivi 769988985</w:t>
      </w:r>
    </w:p>
    <w:p w:rsidR="00B7635A" w:rsidRDefault="00817A76">
      <w:r>
        <w:t xml:space="preserve"> </w:t>
      </w:r>
    </w:p>
    <w:p w:rsidR="00B7635A" w:rsidRDefault="00817A76">
      <w:r>
        <w:t>2013 SPAM 759710679</w:t>
      </w:r>
    </w:p>
    <w:p w:rsidR="00B7635A" w:rsidRDefault="00817A76">
      <w:r>
        <w:t xml:space="preserve"> </w:t>
      </w:r>
    </w:p>
    <w:p w:rsidR="00B7635A" w:rsidRDefault="00817A76">
      <w:r>
        <w:t>2014 SPAM 759710668</w:t>
      </w:r>
    </w:p>
    <w:p w:rsidR="00B7635A" w:rsidRDefault="00817A76">
      <w:r>
        <w:t xml:space="preserve"> </w:t>
      </w:r>
    </w:p>
    <w:p w:rsidR="00B7635A" w:rsidRDefault="00817A76">
      <w:r>
        <w:t>2015 SPAM 759710620</w:t>
      </w:r>
    </w:p>
    <w:p w:rsidR="00B7635A" w:rsidRDefault="00817A76">
      <w:r>
        <w:t xml:space="preserve"> </w:t>
      </w:r>
    </w:p>
    <w:p w:rsidR="00B7635A" w:rsidRDefault="00817A76">
      <w:r>
        <w:t>2016 Sandith Devmika 764911397</w:t>
      </w:r>
    </w:p>
    <w:p w:rsidR="00B7635A" w:rsidRDefault="00817A76">
      <w:r>
        <w:t xml:space="preserve"> </w:t>
      </w:r>
    </w:p>
    <w:p w:rsidR="00B7635A" w:rsidRDefault="00817A76">
      <w:r>
        <w:t>2017 Sahan Kavishka 783425629</w:t>
      </w:r>
    </w:p>
    <w:p w:rsidR="00B7635A" w:rsidRDefault="00817A76">
      <w:r>
        <w:t xml:space="preserve"> </w:t>
      </w:r>
    </w:p>
    <w:p w:rsidR="00B7635A" w:rsidRDefault="00817A76">
      <w:r>
        <w:t>2018 Rusiru 712137246</w:t>
      </w:r>
    </w:p>
    <w:p w:rsidR="00B7635A" w:rsidRDefault="00817A76">
      <w:r>
        <w:t xml:space="preserve"> </w:t>
      </w:r>
    </w:p>
    <w:p w:rsidR="00B7635A" w:rsidRDefault="00817A76">
      <w:r>
        <w:t>2019 Migara 768376548</w:t>
      </w:r>
    </w:p>
    <w:p w:rsidR="00B7635A" w:rsidRDefault="00817A76">
      <w:r>
        <w:t xml:space="preserve"> </w:t>
      </w:r>
    </w:p>
    <w:p w:rsidR="00B7635A" w:rsidRDefault="00817A76">
      <w:r>
        <w:t>2020 SPAM 759710676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2021 SPAM 759710642</w:t>
      </w:r>
    </w:p>
    <w:p w:rsidR="00B7635A" w:rsidRDefault="00817A76">
      <w:r>
        <w:t xml:space="preserve"> </w:t>
      </w:r>
    </w:p>
    <w:p w:rsidR="00B7635A" w:rsidRDefault="00817A76">
      <w:r>
        <w:t>2022 SPAM 759710688</w:t>
      </w:r>
    </w:p>
    <w:p w:rsidR="00B7635A" w:rsidRDefault="00817A76">
      <w:r>
        <w:t xml:space="preserve"> </w:t>
      </w:r>
    </w:p>
    <w:p w:rsidR="00B7635A" w:rsidRDefault="00817A76">
      <w:r>
        <w:t>2023 SPAM 112045933</w:t>
      </w:r>
    </w:p>
    <w:p w:rsidR="00B7635A" w:rsidRDefault="00817A76">
      <w:r>
        <w:t xml:space="preserve"> </w:t>
      </w:r>
    </w:p>
    <w:p w:rsidR="00B7635A" w:rsidRDefault="00817A76">
      <w:r>
        <w:t>2024 SPAM 720101869</w:t>
      </w:r>
    </w:p>
    <w:p w:rsidR="00B7635A" w:rsidRDefault="00817A76">
      <w:r>
        <w:t xml:space="preserve"> </w:t>
      </w:r>
    </w:p>
    <w:p w:rsidR="00B7635A" w:rsidRDefault="00817A76">
      <w:r>
        <w:t>2025 SPAM 759710652</w:t>
      </w:r>
    </w:p>
    <w:p w:rsidR="00B7635A" w:rsidRDefault="00817A76">
      <w:r>
        <w:t xml:space="preserve"> </w:t>
      </w:r>
    </w:p>
    <w:p w:rsidR="00B7635A" w:rsidRDefault="00817A76">
      <w:r>
        <w:t>2026 SPAM 112045992</w:t>
      </w:r>
    </w:p>
    <w:p w:rsidR="00B7635A" w:rsidRDefault="00817A76">
      <w:r>
        <w:t xml:space="preserve"> </w:t>
      </w:r>
    </w:p>
    <w:p w:rsidR="00B7635A" w:rsidRDefault="00817A76">
      <w:r>
        <w:t>2027 SPAM 759710672</w:t>
      </w:r>
    </w:p>
    <w:p w:rsidR="00B7635A" w:rsidRDefault="00817A76">
      <w:r>
        <w:t xml:space="preserve"> </w:t>
      </w:r>
    </w:p>
    <w:p w:rsidR="00B7635A" w:rsidRDefault="00817A76">
      <w:r>
        <w:t>2028 Sandith Dad 773918514</w:t>
      </w:r>
    </w:p>
    <w:p w:rsidR="00B7635A" w:rsidRDefault="00817A76">
      <w:r>
        <w:t xml:space="preserve"> </w:t>
      </w:r>
    </w:p>
    <w:p w:rsidR="00B7635A" w:rsidRDefault="00817A76">
      <w:r>
        <w:t>2030 Sejitha 779804845</w:t>
      </w:r>
    </w:p>
    <w:p w:rsidR="00B7635A" w:rsidRDefault="00817A76">
      <w:r>
        <w:t xml:space="preserve"> </w:t>
      </w:r>
    </w:p>
    <w:p w:rsidR="00B7635A" w:rsidRDefault="00817A76">
      <w:r>
        <w:t>2031 SPAM 759431971</w:t>
      </w:r>
    </w:p>
    <w:p w:rsidR="00B7635A" w:rsidRDefault="00817A76">
      <w:r>
        <w:t xml:space="preserve"> </w:t>
      </w:r>
    </w:p>
    <w:p w:rsidR="00B7635A" w:rsidRDefault="00817A76">
      <w:r>
        <w:t>2032 SPAM 112045973</w:t>
      </w:r>
    </w:p>
    <w:p w:rsidR="00B7635A" w:rsidRDefault="00817A76">
      <w:r>
        <w:t xml:space="preserve"> </w:t>
      </w:r>
    </w:p>
    <w:p w:rsidR="00B7635A" w:rsidRDefault="00817A76">
      <w:r>
        <w:t>2033 SPAM 776544195</w:t>
      </w:r>
    </w:p>
    <w:p w:rsidR="00B7635A" w:rsidRDefault="00817A76">
      <w:r>
        <w:t xml:space="preserve"> </w:t>
      </w:r>
    </w:p>
    <w:p w:rsidR="00B7635A" w:rsidRDefault="00817A76">
      <w:r>
        <w:t>2034 SPAM 759710670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2035 SPAM 722208258</w:t>
      </w:r>
    </w:p>
    <w:p w:rsidR="00B7635A" w:rsidRDefault="00817A76">
      <w:r>
        <w:t xml:space="preserve"> </w:t>
      </w:r>
    </w:p>
    <w:p w:rsidR="00B7635A" w:rsidRDefault="00817A76">
      <w:r>
        <w:t>2036 Supun Ishara 710784350</w:t>
      </w:r>
    </w:p>
    <w:p w:rsidR="00B7635A" w:rsidRDefault="00817A76">
      <w:r>
        <w:t xml:space="preserve"> </w:t>
      </w:r>
    </w:p>
    <w:p w:rsidR="00B7635A" w:rsidRDefault="00817A76">
      <w:r>
        <w:t>2037 SPAM 759027855</w:t>
      </w:r>
    </w:p>
    <w:p w:rsidR="00B7635A" w:rsidRDefault="00817A76">
      <w:r>
        <w:t xml:space="preserve"> </w:t>
      </w:r>
    </w:p>
    <w:p w:rsidR="00B7635A" w:rsidRDefault="00817A76">
      <w:r>
        <w:t>2038 SPAM 112045929</w:t>
      </w:r>
    </w:p>
    <w:p w:rsidR="00B7635A" w:rsidRDefault="00817A76">
      <w:r>
        <w:t xml:space="preserve"> </w:t>
      </w:r>
    </w:p>
    <w:p w:rsidR="00B7635A" w:rsidRDefault="00817A76">
      <w:r>
        <w:t>2039 Nimal Sir 722960705</w:t>
      </w:r>
    </w:p>
    <w:p w:rsidR="00B7635A" w:rsidRDefault="00817A76">
      <w:r>
        <w:t xml:space="preserve"> </w:t>
      </w:r>
    </w:p>
    <w:p w:rsidR="00B7635A" w:rsidRDefault="00817A76">
      <w:r>
        <w:t>2040 SPAM 759996191</w:t>
      </w:r>
    </w:p>
    <w:p w:rsidR="00B7635A" w:rsidRDefault="00817A76">
      <w:r>
        <w:t xml:space="preserve"> </w:t>
      </w:r>
    </w:p>
    <w:p w:rsidR="00B7635A" w:rsidRDefault="00817A76">
      <w:r>
        <w:t>2041 SPAM 753143080</w:t>
      </w:r>
    </w:p>
    <w:p w:rsidR="00B7635A" w:rsidRDefault="00817A76">
      <w:r>
        <w:t xml:space="preserve"> </w:t>
      </w:r>
    </w:p>
    <w:p w:rsidR="00B7635A" w:rsidRDefault="00817A76">
      <w:r>
        <w:t>2042 SPAM 759710656</w:t>
      </w:r>
    </w:p>
    <w:p w:rsidR="00B7635A" w:rsidRDefault="00817A76">
      <w:r>
        <w:t xml:space="preserve"> </w:t>
      </w:r>
    </w:p>
    <w:p w:rsidR="00B7635A" w:rsidRDefault="00817A76">
      <w:r>
        <w:t>2043 SPAM 753143094</w:t>
      </w:r>
    </w:p>
    <w:p w:rsidR="00B7635A" w:rsidRDefault="00817A76">
      <w:r>
        <w:t xml:space="preserve"> </w:t>
      </w:r>
    </w:p>
    <w:p w:rsidR="00B7635A" w:rsidRDefault="00817A76">
      <w:r>
        <w:t>2044 Nadul 767930048</w:t>
      </w:r>
    </w:p>
    <w:p w:rsidR="00B7635A" w:rsidRDefault="00817A76">
      <w:r>
        <w:t xml:space="preserve"> </w:t>
      </w:r>
    </w:p>
    <w:p w:rsidR="00B7635A" w:rsidRDefault="00817A76">
      <w:r>
        <w:t>2045 Dilini Shashikala 768883947</w:t>
      </w:r>
    </w:p>
    <w:p w:rsidR="00B7635A" w:rsidRDefault="00817A76">
      <w:r>
        <w:t xml:space="preserve"> </w:t>
      </w:r>
    </w:p>
    <w:p w:rsidR="00B7635A" w:rsidRDefault="00817A76">
      <w:r>
        <w:t>2046 SPAM 117422599</w:t>
      </w:r>
    </w:p>
    <w:p w:rsidR="00B7635A" w:rsidRDefault="00817A76">
      <w:r>
        <w:t xml:space="preserve"> </w:t>
      </w:r>
    </w:p>
    <w:p w:rsidR="00B7635A" w:rsidRDefault="00817A76">
      <w:r>
        <w:t>2047 Movindu 714484199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2048 SPAM 759431917</w:t>
      </w:r>
    </w:p>
    <w:p w:rsidR="00B7635A" w:rsidRDefault="00817A76">
      <w:r>
        <w:t xml:space="preserve"> </w:t>
      </w:r>
    </w:p>
    <w:p w:rsidR="00B7635A" w:rsidRDefault="00817A76">
      <w:r>
        <w:t>2049 Janith Rehan 711848145</w:t>
      </w:r>
    </w:p>
    <w:p w:rsidR="00B7635A" w:rsidRDefault="00817A76">
      <w:r>
        <w:t xml:space="preserve"> </w:t>
      </w:r>
    </w:p>
    <w:p w:rsidR="00B7635A" w:rsidRDefault="00817A76">
      <w:r>
        <w:t>2050 SPAM 753143085</w:t>
      </w:r>
    </w:p>
    <w:p w:rsidR="00B7635A" w:rsidRDefault="00817A76">
      <w:r>
        <w:t xml:space="preserve"> </w:t>
      </w:r>
    </w:p>
    <w:p w:rsidR="00B7635A" w:rsidRDefault="00817A76">
      <w:r>
        <w:t>2051 SPAM 112045988</w:t>
      </w:r>
    </w:p>
    <w:p w:rsidR="00B7635A" w:rsidRDefault="00817A76">
      <w:r>
        <w:t xml:space="preserve"> </w:t>
      </w:r>
    </w:p>
    <w:p w:rsidR="00B7635A" w:rsidRDefault="00817A76">
      <w:r>
        <w:t>2052 SPAM 112045954</w:t>
      </w:r>
    </w:p>
    <w:p w:rsidR="00B7635A" w:rsidRDefault="00817A76">
      <w:r>
        <w:t xml:space="preserve"> </w:t>
      </w:r>
    </w:p>
    <w:p w:rsidR="00B7635A" w:rsidRDefault="00817A76">
      <w:r>
        <w:t>2053 Chami fernando 761792557</w:t>
      </w:r>
    </w:p>
    <w:p w:rsidR="00B7635A" w:rsidRDefault="00817A76">
      <w:r>
        <w:t xml:space="preserve"> </w:t>
      </w:r>
    </w:p>
    <w:p w:rsidR="00B7635A" w:rsidRDefault="00817A76">
      <w:r>
        <w:t>2054 SPAM 759431985</w:t>
      </w:r>
    </w:p>
    <w:p w:rsidR="00B7635A" w:rsidRDefault="00817A76">
      <w:r>
        <w:t xml:space="preserve"> </w:t>
      </w:r>
    </w:p>
    <w:p w:rsidR="00B7635A" w:rsidRDefault="00817A76">
      <w:r>
        <w:t>2055 Pawan 778388812</w:t>
      </w:r>
    </w:p>
    <w:p w:rsidR="00B7635A" w:rsidRDefault="00817A76">
      <w:r>
        <w:t xml:space="preserve"> </w:t>
      </w:r>
    </w:p>
    <w:p w:rsidR="00B7635A" w:rsidRDefault="00817A76">
      <w:r>
        <w:t>2056 SPAM 759431908</w:t>
      </w:r>
    </w:p>
    <w:p w:rsidR="00B7635A" w:rsidRDefault="00817A76">
      <w:r>
        <w:t xml:space="preserve"> </w:t>
      </w:r>
    </w:p>
    <w:p w:rsidR="00B7635A" w:rsidRDefault="00817A76">
      <w:r>
        <w:t>2057 SPAM 722208101</w:t>
      </w:r>
    </w:p>
    <w:p w:rsidR="00B7635A" w:rsidRDefault="00817A76">
      <w:r>
        <w:t xml:space="preserve"> </w:t>
      </w:r>
    </w:p>
    <w:p w:rsidR="00B7635A" w:rsidRDefault="00817A76">
      <w:r>
        <w:t>2058 SPAM 112045912</w:t>
      </w:r>
    </w:p>
    <w:p w:rsidR="00B7635A" w:rsidRDefault="00817A76">
      <w:r>
        <w:t xml:space="preserve"> </w:t>
      </w:r>
    </w:p>
    <w:p w:rsidR="00B7635A" w:rsidRDefault="00817A76">
      <w:r>
        <w:t>2059 SPAM 759027846</w:t>
      </w:r>
    </w:p>
    <w:p w:rsidR="00B7635A" w:rsidRDefault="00817A76">
      <w:r>
        <w:t xml:space="preserve"> </w:t>
      </w:r>
    </w:p>
    <w:p w:rsidR="00B7635A" w:rsidRDefault="00817A76">
      <w:r>
        <w:t>2060 SPAM 830001455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2061 Udara Lakshitha 773229333</w:t>
      </w:r>
    </w:p>
    <w:p w:rsidR="00B7635A" w:rsidRDefault="00817A76">
      <w:r>
        <w:t xml:space="preserve"> </w:t>
      </w:r>
    </w:p>
    <w:p w:rsidR="00B7635A" w:rsidRDefault="00817A76">
      <w:r>
        <w:t>2062 SPAM 112045915</w:t>
      </w:r>
    </w:p>
    <w:p w:rsidR="00B7635A" w:rsidRDefault="00817A76">
      <w:r>
        <w:t xml:space="preserve"> </w:t>
      </w:r>
    </w:p>
    <w:p w:rsidR="00B7635A" w:rsidRDefault="00817A76">
      <w:r>
        <w:t>2063 Chathushka Rahal chathushkarahal@gmail.com</w:t>
      </w:r>
    </w:p>
    <w:p w:rsidR="00B7635A" w:rsidRDefault="00817A76">
      <w:r>
        <w:t xml:space="preserve"> </w:t>
      </w:r>
    </w:p>
    <w:p w:rsidR="00B7635A" w:rsidRDefault="00817A76">
      <w:r>
        <w:t>2064 SPAM 764901433</w:t>
      </w:r>
    </w:p>
    <w:p w:rsidR="00B7635A" w:rsidRDefault="00817A76">
      <w:r>
        <w:t xml:space="preserve"> </w:t>
      </w:r>
    </w:p>
    <w:p w:rsidR="00B7635A" w:rsidRDefault="00817A76">
      <w:r>
        <w:t>2065 Nihindu 778581840</w:t>
      </w:r>
    </w:p>
    <w:p w:rsidR="00B7635A" w:rsidRDefault="00817A76">
      <w:r>
        <w:t xml:space="preserve"> </w:t>
      </w:r>
    </w:p>
    <w:p w:rsidR="00B7635A" w:rsidRDefault="00817A76">
      <w:r>
        <w:t>2066 Lahiru 710154431</w:t>
      </w:r>
    </w:p>
    <w:p w:rsidR="00B7635A" w:rsidRDefault="00817A76">
      <w:r>
        <w:t xml:space="preserve"> </w:t>
      </w:r>
    </w:p>
    <w:p w:rsidR="00B7635A" w:rsidRDefault="00817A76">
      <w:r>
        <w:t>2068 Navod Wickramasinghe 769198937</w:t>
      </w:r>
    </w:p>
    <w:p w:rsidR="00B7635A" w:rsidRDefault="00817A76">
      <w:r>
        <w:t xml:space="preserve"> </w:t>
      </w:r>
    </w:p>
    <w:p w:rsidR="00B7635A" w:rsidRDefault="00817A76">
      <w:r>
        <w:t>2069 Chathushka Rahal 755595688</w:t>
      </w:r>
    </w:p>
    <w:p w:rsidR="00B7635A" w:rsidRDefault="00817A76">
      <w:r>
        <w:t xml:space="preserve"> </w:t>
      </w:r>
    </w:p>
    <w:p w:rsidR="00B7635A" w:rsidRDefault="00817A76">
      <w:r>
        <w:t>2070 SPAM 759710634</w:t>
      </w:r>
    </w:p>
    <w:p w:rsidR="00B7635A" w:rsidRDefault="00817A76">
      <w:r>
        <w:t xml:space="preserve"> </w:t>
      </w:r>
    </w:p>
    <w:p w:rsidR="00B7635A" w:rsidRDefault="00817A76">
      <w:r>
        <w:t>2071 SPAM 759710638</w:t>
      </w:r>
    </w:p>
    <w:p w:rsidR="00B7635A" w:rsidRDefault="00817A76">
      <w:r>
        <w:t xml:space="preserve"> </w:t>
      </w:r>
    </w:p>
    <w:p w:rsidR="00B7635A" w:rsidRDefault="00817A76">
      <w:r>
        <w:t>2072 SPAM 759027862</w:t>
      </w:r>
    </w:p>
    <w:p w:rsidR="00B7635A" w:rsidRDefault="00817A76">
      <w:r>
        <w:t xml:space="preserve"> </w:t>
      </w:r>
    </w:p>
    <w:p w:rsidR="00B7635A" w:rsidRDefault="00817A76">
      <w:r>
        <w:t>2073 Hasitha Sir 772654198</w:t>
      </w:r>
    </w:p>
    <w:p w:rsidR="00B7635A" w:rsidRDefault="00817A76">
      <w:r>
        <w:t xml:space="preserve"> </w:t>
      </w:r>
    </w:p>
    <w:p w:rsidR="00B7635A" w:rsidRDefault="00817A76">
      <w:r>
        <w:t>2074 SPAM 753143082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2075 SPAM 759431973</w:t>
      </w:r>
    </w:p>
    <w:p w:rsidR="00B7635A" w:rsidRDefault="00817A76">
      <w:r>
        <w:t xml:space="preserve"> </w:t>
      </w:r>
    </w:p>
    <w:p w:rsidR="00B7635A" w:rsidRDefault="00817A76">
      <w:r>
        <w:t>2076 SPAM 753550271</w:t>
      </w:r>
    </w:p>
    <w:p w:rsidR="00B7635A" w:rsidRDefault="00817A76">
      <w:r>
        <w:t xml:space="preserve"> </w:t>
      </w:r>
    </w:p>
    <w:p w:rsidR="00B7635A" w:rsidRDefault="00817A76">
      <w:r>
        <w:t>2077 SPAM 753143084</w:t>
      </w:r>
    </w:p>
    <w:p w:rsidR="00B7635A" w:rsidRDefault="00817A76">
      <w:r>
        <w:t xml:space="preserve"> </w:t>
      </w:r>
    </w:p>
    <w:p w:rsidR="00B7635A" w:rsidRDefault="00817A76">
      <w:r>
        <w:t>2078 SPAM 753143076</w:t>
      </w:r>
    </w:p>
    <w:p w:rsidR="00B7635A" w:rsidRDefault="00817A76">
      <w:r>
        <w:t xml:space="preserve"> </w:t>
      </w:r>
    </w:p>
    <w:p w:rsidR="00B7635A" w:rsidRDefault="00817A76">
      <w:r>
        <w:t>2079 SPAM 112045948</w:t>
      </w:r>
    </w:p>
    <w:p w:rsidR="00B7635A" w:rsidRDefault="00817A76">
      <w:r>
        <w:t xml:space="preserve"> </w:t>
      </w:r>
    </w:p>
    <w:p w:rsidR="00B7635A" w:rsidRDefault="00817A76">
      <w:r>
        <w:t>2080 SPAM 759431923</w:t>
      </w:r>
    </w:p>
    <w:p w:rsidR="00B7635A" w:rsidRDefault="00817A76">
      <w:r>
        <w:t xml:space="preserve"> </w:t>
      </w:r>
    </w:p>
    <w:p w:rsidR="00B7635A" w:rsidRDefault="00817A76">
      <w:r>
        <w:t>2081 SPAM 759431915</w:t>
      </w:r>
    </w:p>
    <w:p w:rsidR="00B7635A" w:rsidRDefault="00817A76">
      <w:r>
        <w:t xml:space="preserve"> </w:t>
      </w:r>
    </w:p>
    <w:p w:rsidR="00B7635A" w:rsidRDefault="00817A76">
      <w:r>
        <w:t>2082 SPAM 759996193</w:t>
      </w:r>
    </w:p>
    <w:p w:rsidR="00B7635A" w:rsidRDefault="00817A76">
      <w:r>
        <w:t xml:space="preserve"> </w:t>
      </w:r>
    </w:p>
    <w:p w:rsidR="00B7635A" w:rsidRDefault="00817A76">
      <w:r>
        <w:t>2083 SPAM 759027864</w:t>
      </w:r>
    </w:p>
    <w:p w:rsidR="00B7635A" w:rsidRDefault="00817A76">
      <w:r>
        <w:t xml:space="preserve"> </w:t>
      </w:r>
    </w:p>
    <w:p w:rsidR="00B7635A" w:rsidRDefault="00817A76">
      <w:r>
        <w:t>2084 SPAM 759710692</w:t>
      </w:r>
    </w:p>
    <w:p w:rsidR="00B7635A" w:rsidRDefault="00817A76">
      <w:r>
        <w:t xml:space="preserve"> </w:t>
      </w:r>
    </w:p>
    <w:p w:rsidR="00B7635A" w:rsidRDefault="00817A76">
      <w:r>
        <w:t>2085 SPAM 759710610</w:t>
      </w:r>
    </w:p>
    <w:p w:rsidR="00B7635A" w:rsidRDefault="00817A76">
      <w:r>
        <w:t xml:space="preserve"> </w:t>
      </w:r>
    </w:p>
    <w:p w:rsidR="00B7635A" w:rsidRDefault="00817A76">
      <w:r>
        <w:t>2086 Revz Silva 721828787</w:t>
      </w:r>
    </w:p>
    <w:p w:rsidR="00B7635A" w:rsidRDefault="00817A76">
      <w:r>
        <w:t xml:space="preserve"> </w:t>
      </w:r>
    </w:p>
    <w:p w:rsidR="00B7635A" w:rsidRDefault="00817A76">
      <w:r>
        <w:t>2087 SPAM 759710614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2088 Supun Tharindu 765376526</w:t>
      </w:r>
    </w:p>
    <w:p w:rsidR="00B7635A" w:rsidRDefault="00817A76">
      <w:r>
        <w:t xml:space="preserve"> </w:t>
      </w:r>
    </w:p>
    <w:p w:rsidR="00B7635A" w:rsidRDefault="00817A76">
      <w:r>
        <w:t>2089 Sahan Kavishka 712285627</w:t>
      </w:r>
    </w:p>
    <w:p w:rsidR="00B7635A" w:rsidRDefault="00817A76">
      <w:r>
        <w:t xml:space="preserve"> </w:t>
      </w:r>
    </w:p>
    <w:p w:rsidR="00B7635A" w:rsidRDefault="00817A76">
      <w:r>
        <w:t>2090 SPAM 112045977</w:t>
      </w:r>
    </w:p>
    <w:p w:rsidR="00B7635A" w:rsidRDefault="00817A76">
      <w:r>
        <w:t xml:space="preserve"> </w:t>
      </w:r>
    </w:p>
    <w:p w:rsidR="00B7635A" w:rsidRDefault="00817A76">
      <w:r>
        <w:t>2091 Asheka GF) 767147958</w:t>
      </w:r>
    </w:p>
    <w:p w:rsidR="00B7635A" w:rsidRDefault="00817A76">
      <w:r>
        <w:t xml:space="preserve"> </w:t>
      </w:r>
    </w:p>
    <w:p w:rsidR="00B7635A" w:rsidRDefault="00817A76">
      <w:r>
        <w:t>2092 SPAM 720300577</w:t>
      </w:r>
    </w:p>
    <w:p w:rsidR="00B7635A" w:rsidRDefault="00817A76">
      <w:r>
        <w:t xml:space="preserve"> </w:t>
      </w:r>
    </w:p>
    <w:p w:rsidR="00B7635A" w:rsidRDefault="00817A76">
      <w:r>
        <w:t>2093 SPAM 759431993</w:t>
      </w:r>
    </w:p>
    <w:p w:rsidR="00B7635A" w:rsidRDefault="00817A76">
      <w:r>
        <w:t xml:space="preserve"> </w:t>
      </w:r>
    </w:p>
    <w:p w:rsidR="00B7635A" w:rsidRDefault="00817A76">
      <w:r>
        <w:t>2094 SE 1 755498036</w:t>
      </w:r>
    </w:p>
    <w:p w:rsidR="00B7635A" w:rsidRDefault="00817A76">
      <w:r>
        <w:t xml:space="preserve"> </w:t>
      </w:r>
    </w:p>
    <w:p w:rsidR="00B7635A" w:rsidRDefault="00817A76">
      <w:r>
        <w:t>2095 Oshan Ishara 771146501</w:t>
      </w:r>
    </w:p>
    <w:p w:rsidR="00B7635A" w:rsidRDefault="00817A76">
      <w:r>
        <w:t xml:space="preserve"> </w:t>
      </w:r>
    </w:p>
    <w:p w:rsidR="00B7635A" w:rsidRDefault="00817A76">
      <w:r>
        <w:t>2096 S7 769042412</w:t>
      </w:r>
    </w:p>
    <w:p w:rsidR="00B7635A" w:rsidRDefault="00817A76">
      <w:r>
        <w:t xml:space="preserve"> </w:t>
      </w:r>
    </w:p>
    <w:p w:rsidR="00B7635A" w:rsidRDefault="00817A76">
      <w:r>
        <w:t>2097 4C 755268468</w:t>
      </w:r>
    </w:p>
    <w:p w:rsidR="00B7635A" w:rsidRDefault="00817A76">
      <w:r>
        <w:t xml:space="preserve"> </w:t>
      </w:r>
    </w:p>
    <w:p w:rsidR="00B7635A" w:rsidRDefault="00817A76">
      <w:r>
        <w:t>2098 SPAM 830001375</w:t>
      </w:r>
    </w:p>
    <w:p w:rsidR="00B7635A" w:rsidRDefault="00817A76">
      <w:r>
        <w:t xml:space="preserve"> </w:t>
      </w:r>
    </w:p>
    <w:p w:rsidR="00B7635A" w:rsidRDefault="00817A76">
      <w:r>
        <w:t>2099 SPAM 764901223</w:t>
      </w:r>
    </w:p>
    <w:p w:rsidR="00B7635A" w:rsidRDefault="00817A76">
      <w:r>
        <w:t xml:space="preserve"> </w:t>
      </w:r>
    </w:p>
    <w:p w:rsidR="00B7635A" w:rsidRDefault="00817A76">
      <w:r>
        <w:t>2100 SPAM 759710694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2101 SPAM 112045943</w:t>
      </w:r>
    </w:p>
    <w:p w:rsidR="00B7635A" w:rsidRDefault="00817A76">
      <w:r>
        <w:t xml:space="preserve"> </w:t>
      </w:r>
    </w:p>
    <w:p w:rsidR="00B7635A" w:rsidRDefault="00817A76">
      <w:r>
        <w:t>2102 SPAM 722208868</w:t>
      </w:r>
    </w:p>
    <w:p w:rsidR="00B7635A" w:rsidRDefault="00817A76">
      <w:r>
        <w:t xml:space="preserve"> </w:t>
      </w:r>
    </w:p>
    <w:p w:rsidR="00B7635A" w:rsidRDefault="00817A76">
      <w:r>
        <w:t>2103 SPAM 753143092</w:t>
      </w:r>
    </w:p>
    <w:p w:rsidR="00B7635A" w:rsidRDefault="00817A76">
      <w:r>
        <w:t xml:space="preserve"> </w:t>
      </w:r>
    </w:p>
    <w:p w:rsidR="00B7635A" w:rsidRDefault="00817A76">
      <w:r>
        <w:t>2104 SPAM 759996194</w:t>
      </w:r>
    </w:p>
    <w:p w:rsidR="00B7635A" w:rsidRDefault="00817A76">
      <w:r>
        <w:t xml:space="preserve"> </w:t>
      </w:r>
    </w:p>
    <w:p w:rsidR="00B7635A" w:rsidRDefault="00817A76">
      <w:r>
        <w:t>2105 SPAM 112045934</w:t>
      </w:r>
    </w:p>
    <w:p w:rsidR="00B7635A" w:rsidRDefault="00817A76">
      <w:r>
        <w:t xml:space="preserve"> </w:t>
      </w:r>
    </w:p>
    <w:p w:rsidR="00B7635A" w:rsidRDefault="00817A76">
      <w:r>
        <w:t>2106 SPAM 754605340</w:t>
      </w:r>
    </w:p>
    <w:p w:rsidR="00B7635A" w:rsidRDefault="00817A76">
      <w:r>
        <w:t xml:space="preserve"> </w:t>
      </w:r>
    </w:p>
    <w:p w:rsidR="00B7635A" w:rsidRDefault="00817A76">
      <w:r>
        <w:t>2107 SPAM 759431995</w:t>
      </w:r>
    </w:p>
    <w:p w:rsidR="00B7635A" w:rsidRDefault="00817A76">
      <w:r>
        <w:t xml:space="preserve"> </w:t>
      </w:r>
    </w:p>
    <w:p w:rsidR="00B7635A" w:rsidRDefault="00817A76">
      <w:r>
        <w:t>2108 Pawan 763962485</w:t>
      </w:r>
    </w:p>
    <w:p w:rsidR="00B7635A" w:rsidRDefault="00817A76">
      <w:r>
        <w:t xml:space="preserve"> </w:t>
      </w:r>
    </w:p>
    <w:p w:rsidR="00B7635A" w:rsidRDefault="00817A76">
      <w:r>
        <w:t>2109 Diniru Bhanuka 768836682</w:t>
      </w:r>
    </w:p>
    <w:p w:rsidR="00B7635A" w:rsidRDefault="00817A76">
      <w:r>
        <w:t xml:space="preserve"> </w:t>
      </w:r>
    </w:p>
    <w:p w:rsidR="00B7635A" w:rsidRDefault="00817A76">
      <w:r>
        <w:t>2110 Yeran 774905848</w:t>
      </w:r>
    </w:p>
    <w:p w:rsidR="00B7635A" w:rsidRDefault="00817A76">
      <w:r>
        <w:t xml:space="preserve"> </w:t>
      </w:r>
    </w:p>
    <w:p w:rsidR="00B7635A" w:rsidRDefault="00817A76">
      <w:r>
        <w:t>2111 SPAM 759431944</w:t>
      </w:r>
    </w:p>
    <w:p w:rsidR="00B7635A" w:rsidRDefault="00817A76">
      <w:r>
        <w:t xml:space="preserve"> </w:t>
      </w:r>
    </w:p>
    <w:p w:rsidR="00B7635A" w:rsidRDefault="00817A76">
      <w:r>
        <w:t>2112 Rifaz 761570240</w:t>
      </w:r>
    </w:p>
    <w:p w:rsidR="00B7635A" w:rsidRDefault="00817A76">
      <w:r>
        <w:t xml:space="preserve"> </w:t>
      </w:r>
    </w:p>
    <w:p w:rsidR="00B7635A" w:rsidRDefault="00817A76">
      <w:r>
        <w:t>2113 SPAM 112045910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2114 SPAM 759431950</w:t>
      </w:r>
    </w:p>
    <w:p w:rsidR="00B7635A" w:rsidRDefault="00817A76">
      <w:r>
        <w:t xml:space="preserve"> </w:t>
      </w:r>
    </w:p>
    <w:p w:rsidR="00B7635A" w:rsidRDefault="00817A76">
      <w:r>
        <w:t>2115 SPAM 759710630</w:t>
      </w:r>
    </w:p>
    <w:p w:rsidR="00B7635A" w:rsidRDefault="00817A76">
      <w:r>
        <w:t xml:space="preserve"> </w:t>
      </w:r>
    </w:p>
    <w:p w:rsidR="00B7635A" w:rsidRDefault="00817A76">
      <w:r>
        <w:t>2116 SPAM 759710632</w:t>
      </w:r>
    </w:p>
    <w:p w:rsidR="00B7635A" w:rsidRDefault="00817A76">
      <w:r>
        <w:t xml:space="preserve"> </w:t>
      </w:r>
    </w:p>
    <w:p w:rsidR="00B7635A" w:rsidRDefault="00817A76">
      <w:r>
        <w:t>2117 SPAM 759710644</w:t>
      </w:r>
    </w:p>
    <w:p w:rsidR="00B7635A" w:rsidRDefault="00817A76">
      <w:r>
        <w:t xml:space="preserve"> </w:t>
      </w:r>
    </w:p>
    <w:p w:rsidR="00B7635A" w:rsidRDefault="00817A76">
      <w:r>
        <w:t>2118 SPAM 759996192</w:t>
      </w:r>
    </w:p>
    <w:p w:rsidR="00B7635A" w:rsidRDefault="00817A76">
      <w:r>
        <w:t xml:space="preserve"> </w:t>
      </w:r>
    </w:p>
    <w:p w:rsidR="00B7635A" w:rsidRDefault="00817A76">
      <w:r>
        <w:t>2119 3c 767784489</w:t>
      </w:r>
    </w:p>
    <w:p w:rsidR="00B7635A" w:rsidRDefault="00817A76">
      <w:r>
        <w:t xml:space="preserve"> </w:t>
      </w:r>
    </w:p>
    <w:p w:rsidR="00B7635A" w:rsidRDefault="00817A76">
      <w:r>
        <w:t>2120 SPAM 112045968</w:t>
      </w:r>
    </w:p>
    <w:p w:rsidR="00B7635A" w:rsidRDefault="00817A76">
      <w:r>
        <w:t xml:space="preserve"> </w:t>
      </w:r>
    </w:p>
    <w:p w:rsidR="00B7635A" w:rsidRDefault="00817A76">
      <w:r>
        <w:t>2121 Dasumi 776295955</w:t>
      </w:r>
    </w:p>
    <w:p w:rsidR="00B7635A" w:rsidRDefault="00817A76">
      <w:r>
        <w:t xml:space="preserve"> </w:t>
      </w:r>
    </w:p>
    <w:p w:rsidR="00B7635A" w:rsidRDefault="00817A76">
      <w:r>
        <w:t>2122 SPAM 759431911</w:t>
      </w:r>
    </w:p>
    <w:p w:rsidR="00B7635A" w:rsidRDefault="00817A76">
      <w:r>
        <w:t xml:space="preserve"> </w:t>
      </w:r>
    </w:p>
    <w:p w:rsidR="00B7635A" w:rsidRDefault="00817A76">
      <w:r>
        <w:t>2123 Santhush 703776974</w:t>
      </w:r>
    </w:p>
    <w:p w:rsidR="00B7635A" w:rsidRDefault="00817A76">
      <w:r>
        <w:t xml:space="preserve"> </w:t>
      </w:r>
    </w:p>
    <w:p w:rsidR="00B7635A" w:rsidRDefault="00817A76">
      <w:r>
        <w:t>2124 Nelusha 713419297</w:t>
      </w:r>
    </w:p>
    <w:p w:rsidR="00B7635A" w:rsidRDefault="00817A76">
      <w:r>
        <w:t xml:space="preserve"> </w:t>
      </w:r>
    </w:p>
    <w:p w:rsidR="00B7635A" w:rsidRDefault="00817A76">
      <w:r>
        <w:t>2125 SPAM 112045986</w:t>
      </w:r>
    </w:p>
    <w:p w:rsidR="00B7635A" w:rsidRDefault="00817A76">
      <w:r>
        <w:t xml:space="preserve"> </w:t>
      </w:r>
    </w:p>
    <w:p w:rsidR="00B7635A" w:rsidRDefault="00817A76">
      <w:r>
        <w:t>2126 SPAM 112045956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2127 SPAM 759027849</w:t>
      </w:r>
    </w:p>
    <w:p w:rsidR="00B7635A" w:rsidRDefault="00817A76">
      <w:r>
        <w:t xml:space="preserve"> </w:t>
      </w:r>
    </w:p>
    <w:p w:rsidR="00B7635A" w:rsidRDefault="00817A76">
      <w:r>
        <w:t>2128 SPAM 759996188</w:t>
      </w:r>
    </w:p>
    <w:p w:rsidR="00B7635A" w:rsidRDefault="00817A76">
      <w:r>
        <w:t xml:space="preserve"> </w:t>
      </w:r>
    </w:p>
    <w:p w:rsidR="00B7635A" w:rsidRDefault="00817A76">
      <w:r>
        <w:t>2129 SPAM 112045913</w:t>
      </w:r>
    </w:p>
    <w:p w:rsidR="00B7635A" w:rsidRDefault="00817A76">
      <w:r>
        <w:t xml:space="preserve"> </w:t>
      </w:r>
    </w:p>
    <w:p w:rsidR="00B7635A" w:rsidRDefault="00817A76">
      <w:r>
        <w:t>2130 SPAM 759710648</w:t>
      </w:r>
    </w:p>
    <w:p w:rsidR="00B7635A" w:rsidRDefault="00817A76">
      <w:r>
        <w:t xml:space="preserve"> </w:t>
      </w:r>
    </w:p>
    <w:p w:rsidR="00B7635A" w:rsidRDefault="00817A76">
      <w:r>
        <w:t>2131 Imesh Aiya 768358194</w:t>
      </w:r>
    </w:p>
    <w:p w:rsidR="00B7635A" w:rsidRDefault="00817A76">
      <w:r>
        <w:t xml:space="preserve"> </w:t>
      </w:r>
    </w:p>
    <w:p w:rsidR="00B7635A" w:rsidRDefault="00817A76">
      <w:r>
        <w:t>2132 Migara migrox19@gmail.com</w:t>
      </w:r>
    </w:p>
    <w:p w:rsidR="00B7635A" w:rsidRDefault="00817A76">
      <w:r>
        <w:t xml:space="preserve"> </w:t>
      </w:r>
    </w:p>
    <w:p w:rsidR="00B7635A" w:rsidRDefault="00817A76">
      <w:r>
        <w:t>2133 SPAM 759431974</w:t>
      </w:r>
    </w:p>
    <w:p w:rsidR="00B7635A" w:rsidRDefault="00817A76">
      <w:r>
        <w:t xml:space="preserve"> </w:t>
      </w:r>
    </w:p>
    <w:p w:rsidR="00B7635A" w:rsidRDefault="00817A76">
      <w:r>
        <w:t>2134 SPAM 759431979</w:t>
      </w:r>
    </w:p>
    <w:p w:rsidR="00B7635A" w:rsidRDefault="00817A76">
      <w:r>
        <w:t xml:space="preserve"> </w:t>
      </w:r>
    </w:p>
    <w:p w:rsidR="00B7635A" w:rsidRDefault="00817A76">
      <w:r>
        <w:t>2135 Pawan Meevita 774073879</w:t>
      </w:r>
    </w:p>
    <w:p w:rsidR="00B7635A" w:rsidRDefault="00817A76">
      <w:r>
        <w:t xml:space="preserve"> </w:t>
      </w:r>
    </w:p>
    <w:p w:rsidR="00B7635A" w:rsidRDefault="00817A76">
      <w:r>
        <w:t>2136 Santhush 712322932</w:t>
      </w:r>
    </w:p>
    <w:p w:rsidR="00B7635A" w:rsidRDefault="00817A76">
      <w:r>
        <w:t xml:space="preserve"> </w:t>
      </w:r>
    </w:p>
    <w:p w:rsidR="00B7635A" w:rsidRDefault="00817A76">
      <w:r>
        <w:t>2137 SPAM 759710646</w:t>
      </w:r>
    </w:p>
    <w:p w:rsidR="00B7635A" w:rsidRDefault="00817A76">
      <w:r>
        <w:t xml:space="preserve"> </w:t>
      </w:r>
    </w:p>
    <w:p w:rsidR="00B7635A" w:rsidRDefault="00817A76">
      <w:r>
        <w:t>2138 SPAM 759996182</w:t>
      </w:r>
    </w:p>
    <w:p w:rsidR="00B7635A" w:rsidRDefault="00817A76">
      <w:r>
        <w:t xml:space="preserve"> </w:t>
      </w:r>
    </w:p>
    <w:p w:rsidR="00B7635A" w:rsidRDefault="00817A76">
      <w:r>
        <w:t>2139 Seneth 711549700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2140 SPAM 759710678</w:t>
      </w:r>
    </w:p>
    <w:p w:rsidR="00B7635A" w:rsidRDefault="00817A76">
      <w:r>
        <w:t xml:space="preserve"> </w:t>
      </w:r>
    </w:p>
    <w:p w:rsidR="00B7635A" w:rsidRDefault="00817A76">
      <w:r>
        <w:t>2141 Manuga 717841070</w:t>
      </w:r>
    </w:p>
    <w:p w:rsidR="00B7635A" w:rsidRDefault="00817A76">
      <w:r>
        <w:t xml:space="preserve"> </w:t>
      </w:r>
    </w:p>
    <w:p w:rsidR="00B7635A" w:rsidRDefault="00817A76">
      <w:r>
        <w:t>2142 SPAM 785450450</w:t>
      </w:r>
    </w:p>
    <w:p w:rsidR="00B7635A" w:rsidRDefault="00817A76">
      <w:r>
        <w:t xml:space="preserve"> </w:t>
      </w:r>
    </w:p>
    <w:p w:rsidR="00B7635A" w:rsidRDefault="00817A76">
      <w:r>
        <w:t>2143 Linal Maneth 722471454</w:t>
      </w:r>
    </w:p>
    <w:p w:rsidR="00B7635A" w:rsidRDefault="00817A76">
      <w:r>
        <w:t xml:space="preserve"> </w:t>
      </w:r>
    </w:p>
    <w:p w:rsidR="00B7635A" w:rsidRDefault="00817A76">
      <w:r>
        <w:t>2144 SPAM 753550285</w:t>
      </w:r>
    </w:p>
    <w:p w:rsidR="00B7635A" w:rsidRDefault="00817A76">
      <w:r>
        <w:t xml:space="preserve"> </w:t>
      </w:r>
    </w:p>
    <w:p w:rsidR="00B7635A" w:rsidRDefault="00817A76">
      <w:r>
        <w:t>2145 Navod Enuka 702045822</w:t>
      </w:r>
    </w:p>
    <w:p w:rsidR="00B7635A" w:rsidRDefault="00817A76">
      <w:r>
        <w:t xml:space="preserve"> </w:t>
      </w:r>
    </w:p>
    <w:p w:rsidR="00B7635A" w:rsidRDefault="00817A76">
      <w:r>
        <w:t>2146 SPAM 112045994</w:t>
      </w:r>
    </w:p>
    <w:p w:rsidR="00B7635A" w:rsidRDefault="00817A76">
      <w:r>
        <w:t xml:space="preserve"> </w:t>
      </w:r>
    </w:p>
    <w:p w:rsidR="00B7635A" w:rsidRDefault="00817A76">
      <w:r>
        <w:t>2147 SPAM 759710606</w:t>
      </w:r>
    </w:p>
    <w:p w:rsidR="00B7635A" w:rsidRDefault="00817A76">
      <w:r>
        <w:t xml:space="preserve"> </w:t>
      </w:r>
    </w:p>
    <w:p w:rsidR="00B7635A" w:rsidRDefault="00817A76">
      <w:r>
        <w:t>2148 Oshan Ishara 714072918</w:t>
      </w:r>
    </w:p>
    <w:p w:rsidR="00B7635A" w:rsidRDefault="00817A76">
      <w:r>
        <w:t xml:space="preserve"> </w:t>
      </w:r>
    </w:p>
    <w:p w:rsidR="00B7635A" w:rsidRDefault="00817A76">
      <w:r>
        <w:t>2149 SPAM 764901391</w:t>
      </w:r>
    </w:p>
    <w:p w:rsidR="00B7635A" w:rsidRDefault="00817A76">
      <w:r>
        <w:t xml:space="preserve"> </w:t>
      </w:r>
    </w:p>
    <w:p w:rsidR="00B7635A" w:rsidRDefault="00817A76">
      <w:r>
        <w:t>2150 SPAM 759431929</w:t>
      </w:r>
    </w:p>
    <w:p w:rsidR="00B7635A" w:rsidRDefault="00817A76">
      <w:r>
        <w:t xml:space="preserve"> </w:t>
      </w:r>
    </w:p>
    <w:p w:rsidR="00B7635A" w:rsidRDefault="00817A76">
      <w:r>
        <w:t>2151 SPAM 759019378</w:t>
      </w:r>
    </w:p>
    <w:p w:rsidR="00B7635A" w:rsidRDefault="00817A76">
      <w:r>
        <w:t xml:space="preserve"> </w:t>
      </w:r>
    </w:p>
    <w:p w:rsidR="00B7635A" w:rsidRDefault="00817A76">
      <w:r>
        <w:t>2152 Manith 112190723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2153 SPAM 759710637</w:t>
      </w:r>
    </w:p>
    <w:p w:rsidR="00B7635A" w:rsidRDefault="00817A76">
      <w:r>
        <w:t xml:space="preserve"> </w:t>
      </w:r>
    </w:p>
    <w:p w:rsidR="00B7635A" w:rsidRDefault="00817A76">
      <w:r>
        <w:t>2154 SPAM 112045905</w:t>
      </w:r>
    </w:p>
    <w:p w:rsidR="00B7635A" w:rsidRDefault="00817A76">
      <w:r>
        <w:t xml:space="preserve"> </w:t>
      </w:r>
    </w:p>
    <w:p w:rsidR="00B7635A" w:rsidRDefault="00817A76">
      <w:r>
        <w:t>2155 Hirun 767289295</w:t>
      </w:r>
    </w:p>
    <w:p w:rsidR="00B7635A" w:rsidRDefault="00817A76">
      <w:r>
        <w:t xml:space="preserve"> </w:t>
      </w:r>
    </w:p>
    <w:p w:rsidR="00B7635A" w:rsidRDefault="00817A76">
      <w:r>
        <w:t>2156 SPAM 753143089</w:t>
      </w:r>
    </w:p>
    <w:p w:rsidR="00B7635A" w:rsidRDefault="00817A76">
      <w:r>
        <w:t xml:space="preserve"> </w:t>
      </w:r>
    </w:p>
    <w:p w:rsidR="00B7635A" w:rsidRDefault="00817A76">
      <w:r>
        <w:t>2157 SPAM 759431955</w:t>
      </w:r>
    </w:p>
    <w:p w:rsidR="00B7635A" w:rsidRDefault="00817A76">
      <w:r>
        <w:t xml:space="preserve"> </w:t>
      </w:r>
    </w:p>
    <w:p w:rsidR="00B7635A" w:rsidRDefault="00817A76">
      <w:r>
        <w:t>2158 SPAM 764992067</w:t>
      </w:r>
    </w:p>
    <w:p w:rsidR="00B7635A" w:rsidRDefault="00817A76">
      <w:r>
        <w:t xml:space="preserve"> </w:t>
      </w:r>
    </w:p>
    <w:p w:rsidR="00B7635A" w:rsidRDefault="00817A76">
      <w:r>
        <w:t>2159 SPAM 720101871</w:t>
      </w:r>
    </w:p>
    <w:p w:rsidR="00B7635A" w:rsidRDefault="00817A76">
      <w:r>
        <w:t xml:space="preserve"> </w:t>
      </w:r>
    </w:p>
    <w:p w:rsidR="00B7635A" w:rsidRDefault="00817A76">
      <w:r>
        <w:t>2160 SPAM 759710687</w:t>
      </w:r>
    </w:p>
    <w:p w:rsidR="00B7635A" w:rsidRDefault="00817A76">
      <w:r>
        <w:t xml:space="preserve"> </w:t>
      </w:r>
    </w:p>
    <w:p w:rsidR="00B7635A" w:rsidRDefault="00817A76">
      <w:r>
        <w:t>2161 SPAM 112045944</w:t>
      </w:r>
    </w:p>
    <w:p w:rsidR="00B7635A" w:rsidRDefault="00817A76">
      <w:r>
        <w:t xml:space="preserve"> </w:t>
      </w:r>
    </w:p>
    <w:p w:rsidR="00B7635A" w:rsidRDefault="00817A76">
      <w:r>
        <w:t>2162 SPAM 759431935</w:t>
      </w:r>
    </w:p>
    <w:p w:rsidR="00B7635A" w:rsidRDefault="00817A76">
      <w:r>
        <w:t xml:space="preserve"> </w:t>
      </w:r>
    </w:p>
    <w:p w:rsidR="00B7635A" w:rsidRDefault="00817A76">
      <w:r>
        <w:t>2163 SPAM 759019386</w:t>
      </w:r>
    </w:p>
    <w:p w:rsidR="00B7635A" w:rsidRDefault="00817A76">
      <w:r>
        <w:t xml:space="preserve"> </w:t>
      </w:r>
    </w:p>
    <w:p w:rsidR="00B7635A" w:rsidRDefault="00817A76">
      <w:r>
        <w:t>2164 SPAM 720567486</w:t>
      </w:r>
    </w:p>
    <w:p w:rsidR="00B7635A" w:rsidRDefault="00817A76">
      <w:r>
        <w:t xml:space="preserve"> </w:t>
      </w:r>
    </w:p>
    <w:p w:rsidR="00B7635A" w:rsidRDefault="00817A76">
      <w:r>
        <w:t>2165 SPAM 758802160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2166 SPAM 789999902</w:t>
      </w:r>
    </w:p>
    <w:p w:rsidR="00B7635A" w:rsidRDefault="00817A76">
      <w:r>
        <w:t xml:space="preserve"> </w:t>
      </w:r>
    </w:p>
    <w:p w:rsidR="00B7635A" w:rsidRDefault="00817A76">
      <w:r>
        <w:t>2167 SPAM 112045932</w:t>
      </w:r>
    </w:p>
    <w:p w:rsidR="00B7635A" w:rsidRDefault="00817A76">
      <w:r>
        <w:t xml:space="preserve"> </w:t>
      </w:r>
    </w:p>
    <w:p w:rsidR="00B7635A" w:rsidRDefault="00817A76">
      <w:r>
        <w:t>2168 SPAM 759019390</w:t>
      </w:r>
    </w:p>
    <w:p w:rsidR="00B7635A" w:rsidRDefault="00817A76">
      <w:r>
        <w:t xml:space="preserve"> </w:t>
      </w:r>
    </w:p>
    <w:p w:rsidR="00B7635A" w:rsidRDefault="00817A76">
      <w:r>
        <w:t>2169 SPAM 753143090</w:t>
      </w:r>
    </w:p>
    <w:p w:rsidR="00B7635A" w:rsidRDefault="00817A76">
      <w:r>
        <w:t xml:space="preserve"> </w:t>
      </w:r>
    </w:p>
    <w:p w:rsidR="00B7635A" w:rsidRDefault="00817A76">
      <w:r>
        <w:t>2170 SPAM 759431921</w:t>
      </w:r>
    </w:p>
    <w:p w:rsidR="00B7635A" w:rsidRDefault="00817A76">
      <w:r>
        <w:t xml:space="preserve"> </w:t>
      </w:r>
    </w:p>
    <w:p w:rsidR="00B7635A" w:rsidRDefault="00817A76">
      <w:r>
        <w:t>2171 Buddhika Sir 713758208</w:t>
      </w:r>
    </w:p>
    <w:p w:rsidR="00B7635A" w:rsidRDefault="00817A76">
      <w:r>
        <w:t xml:space="preserve"> </w:t>
      </w:r>
    </w:p>
    <w:p w:rsidR="00B7635A" w:rsidRDefault="00817A76">
      <w:r>
        <w:t>2172 SPAM 112045996</w:t>
      </w:r>
    </w:p>
    <w:p w:rsidR="00B7635A" w:rsidRDefault="00817A76">
      <w:r>
        <w:t xml:space="preserve"> </w:t>
      </w:r>
    </w:p>
    <w:p w:rsidR="00B7635A" w:rsidRDefault="00817A76">
      <w:r>
        <w:t>2173 SPAM 112045919</w:t>
      </w:r>
    </w:p>
    <w:p w:rsidR="00B7635A" w:rsidRDefault="00817A76">
      <w:r>
        <w:t xml:space="preserve"> </w:t>
      </w:r>
    </w:p>
    <w:p w:rsidR="00B7635A" w:rsidRDefault="00817A76">
      <w:r>
        <w:t>2174 Danushka 782530789</w:t>
      </w:r>
    </w:p>
    <w:p w:rsidR="00B7635A" w:rsidRDefault="00817A76">
      <w:r>
        <w:t xml:space="preserve"> </w:t>
      </w:r>
    </w:p>
    <w:p w:rsidR="00B7635A" w:rsidRDefault="00817A76">
      <w:r>
        <w:t>2175 SPAM 759431925</w:t>
      </w:r>
    </w:p>
    <w:p w:rsidR="00B7635A" w:rsidRDefault="00817A76">
      <w:r>
        <w:t xml:space="preserve"> </w:t>
      </w:r>
    </w:p>
    <w:p w:rsidR="00B7635A" w:rsidRDefault="00817A76">
      <w:r>
        <w:t>2176 SPAM 758836735</w:t>
      </w:r>
    </w:p>
    <w:p w:rsidR="00B7635A" w:rsidRDefault="00817A76">
      <w:r>
        <w:t xml:space="preserve"> </w:t>
      </w:r>
    </w:p>
    <w:p w:rsidR="00B7635A" w:rsidRDefault="00817A76">
      <w:r>
        <w:t>2177 SPAM 112045938</w:t>
      </w:r>
    </w:p>
    <w:p w:rsidR="00B7635A" w:rsidRDefault="00817A76">
      <w:r>
        <w:t xml:space="preserve"> </w:t>
      </w:r>
    </w:p>
    <w:p w:rsidR="00B7635A" w:rsidRDefault="00817A76">
      <w:r>
        <w:t>2178 Rusiru 702053645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2179 SPAM 759019384</w:t>
      </w:r>
    </w:p>
    <w:p w:rsidR="00B7635A" w:rsidRDefault="00817A76">
      <w:r>
        <w:t xml:space="preserve"> </w:t>
      </w:r>
    </w:p>
    <w:p w:rsidR="00B7635A" w:rsidRDefault="00817A76">
      <w:r>
        <w:t>2180 Gamith 767713590</w:t>
      </w:r>
    </w:p>
    <w:p w:rsidR="00B7635A" w:rsidRDefault="00817A76">
      <w:r>
        <w:t xml:space="preserve"> </w:t>
      </w:r>
    </w:p>
    <w:p w:rsidR="00B7635A" w:rsidRDefault="00817A76">
      <w:r>
        <w:t>2181 SPAM 759027861</w:t>
      </w:r>
    </w:p>
    <w:p w:rsidR="00B7635A" w:rsidRDefault="00817A76">
      <w:r>
        <w:t xml:space="preserve"> </w:t>
      </w:r>
    </w:p>
    <w:p w:rsidR="00B7635A" w:rsidRDefault="00817A76">
      <w:r>
        <w:t>2182 SPAM 767090809</w:t>
      </w:r>
    </w:p>
    <w:p w:rsidR="00B7635A" w:rsidRDefault="00817A76">
      <w:r>
        <w:t xml:space="preserve"> </w:t>
      </w:r>
    </w:p>
    <w:p w:rsidR="00B7635A" w:rsidRDefault="00817A76">
      <w:r>
        <w:t>2183 SPAM 759710695</w:t>
      </w:r>
    </w:p>
    <w:p w:rsidR="00B7635A" w:rsidRDefault="00817A76">
      <w:r>
        <w:t xml:space="preserve"> </w:t>
      </w:r>
    </w:p>
    <w:p w:rsidR="00B7635A" w:rsidRDefault="00817A76">
      <w:r>
        <w:t>2184 SPAM 759431956</w:t>
      </w:r>
    </w:p>
    <w:p w:rsidR="00B7635A" w:rsidRDefault="00817A76">
      <w:r>
        <w:t xml:space="preserve"> </w:t>
      </w:r>
    </w:p>
    <w:p w:rsidR="00B7635A" w:rsidRDefault="00817A76">
      <w:r>
        <w:t>2185 SPAM 759431957</w:t>
      </w:r>
    </w:p>
    <w:p w:rsidR="00B7635A" w:rsidRDefault="00817A76">
      <w:r>
        <w:t xml:space="preserve"> </w:t>
      </w:r>
    </w:p>
    <w:p w:rsidR="00B7635A" w:rsidRDefault="00817A76">
      <w:r>
        <w:t>2186 SPAM 753550289</w:t>
      </w:r>
    </w:p>
    <w:p w:rsidR="00B7635A" w:rsidRDefault="00817A76">
      <w:r>
        <w:t xml:space="preserve"> </w:t>
      </w:r>
    </w:p>
    <w:p w:rsidR="00B7635A" w:rsidRDefault="00817A76">
      <w:r>
        <w:t>2187 Lehan Randika 717094604</w:t>
      </w:r>
    </w:p>
    <w:p w:rsidR="00B7635A" w:rsidRDefault="00817A76">
      <w:r>
        <w:t xml:space="preserve"> </w:t>
      </w:r>
    </w:p>
    <w:p w:rsidR="00B7635A" w:rsidRDefault="00817A76">
      <w:r>
        <w:t>2188 Didul Dulsara 712766040</w:t>
      </w:r>
    </w:p>
    <w:p w:rsidR="00B7635A" w:rsidRDefault="00817A76">
      <w:r>
        <w:t xml:space="preserve"> </w:t>
      </w:r>
    </w:p>
    <w:p w:rsidR="00B7635A" w:rsidRDefault="00817A76">
      <w:r>
        <w:t>2189 SPAM 112045998</w:t>
      </w:r>
    </w:p>
    <w:p w:rsidR="00B7635A" w:rsidRDefault="00817A76">
      <w:r>
        <w:t xml:space="preserve"> </w:t>
      </w:r>
    </w:p>
    <w:p w:rsidR="00B7635A" w:rsidRDefault="00817A76">
      <w:r>
        <w:t>2190 SPAM 759019374</w:t>
      </w:r>
    </w:p>
    <w:p w:rsidR="00B7635A" w:rsidRDefault="00817A76">
      <w:r>
        <w:t xml:space="preserve"> </w:t>
      </w:r>
    </w:p>
    <w:p w:rsidR="00B7635A" w:rsidRDefault="00817A76">
      <w:r>
        <w:t>2191 SPAM 759710604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2192 SPAM 759710693</w:t>
      </w:r>
    </w:p>
    <w:p w:rsidR="00B7635A" w:rsidRDefault="00817A76">
      <w:r>
        <w:t xml:space="preserve"> </w:t>
      </w:r>
    </w:p>
    <w:p w:rsidR="00B7635A" w:rsidRDefault="00817A76">
      <w:r>
        <w:t>2193 SPAM 759431933</w:t>
      </w:r>
    </w:p>
    <w:p w:rsidR="00B7635A" w:rsidRDefault="00817A76">
      <w:r>
        <w:t xml:space="preserve"> </w:t>
      </w:r>
    </w:p>
    <w:p w:rsidR="00B7635A" w:rsidRDefault="00817A76">
      <w:r>
        <w:t>2194 SPAM 759710696</w:t>
      </w:r>
    </w:p>
    <w:p w:rsidR="00B7635A" w:rsidRDefault="00817A76">
      <w:r>
        <w:t xml:space="preserve"> </w:t>
      </w:r>
    </w:p>
    <w:p w:rsidR="00B7635A" w:rsidRDefault="00817A76">
      <w:r>
        <w:t>2195 SPAM 759431903</w:t>
      </w:r>
    </w:p>
    <w:p w:rsidR="00B7635A" w:rsidRDefault="00817A76">
      <w:r>
        <w:t xml:space="preserve"> </w:t>
      </w:r>
    </w:p>
    <w:p w:rsidR="00B7635A" w:rsidRDefault="00817A76">
      <w:r>
        <w:t>2196 SPAM 764902295</w:t>
      </w:r>
    </w:p>
    <w:p w:rsidR="00B7635A" w:rsidRDefault="00817A76">
      <w:r>
        <w:t xml:space="preserve"> </w:t>
      </w:r>
    </w:p>
    <w:p w:rsidR="00B7635A" w:rsidRDefault="00817A76">
      <w:r>
        <w:t>2197 SPAM 759431954</w:t>
      </w:r>
    </w:p>
    <w:p w:rsidR="00B7635A" w:rsidRDefault="00817A76">
      <w:r>
        <w:t xml:space="preserve"> </w:t>
      </w:r>
    </w:p>
    <w:p w:rsidR="00B7635A" w:rsidRDefault="00817A76">
      <w:r>
        <w:t>2198 Kalindu 768096777</w:t>
      </w:r>
    </w:p>
    <w:p w:rsidR="00B7635A" w:rsidRDefault="00817A76">
      <w:r>
        <w:t xml:space="preserve"> </w:t>
      </w:r>
    </w:p>
    <w:p w:rsidR="00B7635A" w:rsidRDefault="00817A76">
      <w:r>
        <w:t>2199 SPAM 758603486</w:t>
      </w:r>
    </w:p>
    <w:p w:rsidR="00B7635A" w:rsidRDefault="00817A76">
      <w:r>
        <w:t xml:space="preserve"> </w:t>
      </w:r>
    </w:p>
    <w:p w:rsidR="00B7635A" w:rsidRDefault="00817A76">
      <w:r>
        <w:t>2200 Sasika 342241134</w:t>
      </w:r>
    </w:p>
    <w:p w:rsidR="00B7635A" w:rsidRDefault="00817A76">
      <w:r>
        <w:t xml:space="preserve"> </w:t>
      </w:r>
    </w:p>
    <w:p w:rsidR="00B7635A" w:rsidRDefault="00817A76">
      <w:r>
        <w:t>2201 SPAM 753143086</w:t>
      </w:r>
    </w:p>
    <w:p w:rsidR="00B7635A" w:rsidRDefault="00817A76">
      <w:r>
        <w:t xml:space="preserve"> </w:t>
      </w:r>
    </w:p>
    <w:p w:rsidR="00B7635A" w:rsidRDefault="00817A76">
      <w:r>
        <w:t>2202 Father 758011467</w:t>
      </w:r>
    </w:p>
    <w:p w:rsidR="00B7635A" w:rsidRDefault="00817A76">
      <w:r>
        <w:t xml:space="preserve"> </w:t>
      </w:r>
    </w:p>
    <w:p w:rsidR="00B7635A" w:rsidRDefault="00817A76">
      <w:r>
        <w:t>2203 SPAM 759710612</w:t>
      </w:r>
    </w:p>
    <w:p w:rsidR="00B7635A" w:rsidRDefault="00817A76">
      <w:r>
        <w:t xml:space="preserve"> </w:t>
      </w:r>
    </w:p>
    <w:p w:rsidR="00B7635A" w:rsidRDefault="00817A76">
      <w:r>
        <w:t>2204 Nuwin Ramnidu 112725213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2205 SPAM 759431934</w:t>
      </w:r>
    </w:p>
    <w:p w:rsidR="00B7635A" w:rsidRDefault="00817A76">
      <w:r>
        <w:t xml:space="preserve"> </w:t>
      </w:r>
    </w:p>
    <w:p w:rsidR="00B7635A" w:rsidRDefault="00817A76">
      <w:r>
        <w:t>2206 SPAM 759710602</w:t>
      </w:r>
    </w:p>
    <w:p w:rsidR="00B7635A" w:rsidRDefault="00817A76">
      <w:r>
        <w:t xml:space="preserve"> </w:t>
      </w:r>
    </w:p>
    <w:p w:rsidR="00B7635A" w:rsidRDefault="00817A76">
      <w:r>
        <w:t>2207 SPAM 764902307</w:t>
      </w:r>
    </w:p>
    <w:p w:rsidR="00B7635A" w:rsidRDefault="00817A76">
      <w:r>
        <w:t xml:space="preserve"> </w:t>
      </w:r>
    </w:p>
    <w:p w:rsidR="00B7635A" w:rsidRDefault="00817A76">
      <w:r>
        <w:t>2208 SPAM 759431997</w:t>
      </w:r>
    </w:p>
    <w:p w:rsidR="00B7635A" w:rsidRDefault="00817A76">
      <w:r>
        <w:t xml:space="preserve"> </w:t>
      </w:r>
    </w:p>
    <w:p w:rsidR="00B7635A" w:rsidRDefault="00817A76">
      <w:r>
        <w:t>2209 SPAM 759027858</w:t>
      </w:r>
    </w:p>
    <w:p w:rsidR="00B7635A" w:rsidRDefault="00817A76">
      <w:r>
        <w:t xml:space="preserve"> </w:t>
      </w:r>
    </w:p>
    <w:p w:rsidR="00B7635A" w:rsidRDefault="00817A76">
      <w:r>
        <w:t>2210 SPAM 112045978</w:t>
      </w:r>
    </w:p>
    <w:p w:rsidR="00B7635A" w:rsidRDefault="00817A76">
      <w:r>
        <w:t xml:space="preserve"> </w:t>
      </w:r>
    </w:p>
    <w:p w:rsidR="00B7635A" w:rsidRDefault="00817A76">
      <w:r>
        <w:t>2211 SPAM 117655355</w:t>
      </w:r>
    </w:p>
    <w:p w:rsidR="00B7635A" w:rsidRDefault="00817A76">
      <w:r>
        <w:t xml:space="preserve"> </w:t>
      </w:r>
    </w:p>
    <w:p w:rsidR="00B7635A" w:rsidRDefault="00817A76">
      <w:r>
        <w:t>2212 SPAM 759019376</w:t>
      </w:r>
    </w:p>
    <w:p w:rsidR="00B7635A" w:rsidRDefault="00817A76">
      <w:r>
        <w:t xml:space="preserve"> </w:t>
      </w:r>
    </w:p>
    <w:p w:rsidR="00B7635A" w:rsidRDefault="00817A76">
      <w:r>
        <w:t>2213 SPAM 112045917</w:t>
      </w:r>
    </w:p>
    <w:p w:rsidR="00B7635A" w:rsidRDefault="00817A76">
      <w:r>
        <w:t xml:space="preserve"> </w:t>
      </w:r>
    </w:p>
    <w:p w:rsidR="00B7635A" w:rsidRDefault="00817A76">
      <w:r>
        <w:t>2214 Viruna Fernando 772587631</w:t>
      </w:r>
    </w:p>
    <w:p w:rsidR="00B7635A" w:rsidRDefault="00817A76">
      <w:r>
        <w:t xml:space="preserve"> </w:t>
      </w:r>
    </w:p>
    <w:p w:rsidR="00B7635A" w:rsidRDefault="00817A76">
      <w:r>
        <w:t>2215 SPAM 112045904</w:t>
      </w:r>
    </w:p>
    <w:p w:rsidR="00B7635A" w:rsidRDefault="00817A76">
      <w:r>
        <w:t xml:space="preserve"> </w:t>
      </w:r>
    </w:p>
    <w:p w:rsidR="00B7635A" w:rsidRDefault="00817A76">
      <w:r>
        <w:t>2216 SPAM 112045907</w:t>
      </w:r>
    </w:p>
    <w:p w:rsidR="00B7635A" w:rsidRDefault="00817A76">
      <w:r>
        <w:t xml:space="preserve"> </w:t>
      </w:r>
    </w:p>
    <w:p w:rsidR="00B7635A" w:rsidRDefault="00817A76">
      <w:r>
        <w:t>2217 SPAM 753550270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2218 SPAM 830001373</w:t>
      </w:r>
    </w:p>
    <w:p w:rsidR="00B7635A" w:rsidRDefault="00817A76">
      <w:r>
        <w:t xml:space="preserve"> </w:t>
      </w:r>
    </w:p>
    <w:p w:rsidR="00B7635A" w:rsidRDefault="00817A76">
      <w:r>
        <w:t>2219 SPAM 112045989</w:t>
      </w:r>
    </w:p>
    <w:p w:rsidR="00B7635A" w:rsidRDefault="00817A76">
      <w:r>
        <w:t xml:space="preserve"> </w:t>
      </w:r>
    </w:p>
    <w:p w:rsidR="00B7635A" w:rsidRDefault="00817A76">
      <w:r>
        <w:t>2220 Yashod 778123317</w:t>
      </w:r>
    </w:p>
    <w:p w:rsidR="00B7635A" w:rsidRDefault="00817A76">
      <w:r>
        <w:t xml:space="preserve"> </w:t>
      </w:r>
    </w:p>
    <w:p w:rsidR="00B7635A" w:rsidRDefault="00817A76">
      <w:r>
        <w:t>2221 SPAM 112045903</w:t>
      </w:r>
    </w:p>
    <w:p w:rsidR="00B7635A" w:rsidRDefault="00817A76">
      <w:r>
        <w:t xml:space="preserve"> </w:t>
      </w:r>
    </w:p>
    <w:p w:rsidR="00B7635A" w:rsidRDefault="00817A76">
      <w:r>
        <w:t>2222 SPAM 755011355</w:t>
      </w:r>
    </w:p>
    <w:p w:rsidR="00B7635A" w:rsidRDefault="00817A76">
      <w:r>
        <w:t xml:space="preserve"> </w:t>
      </w:r>
    </w:p>
    <w:p w:rsidR="00B7635A" w:rsidRDefault="00817A76">
      <w:r>
        <w:t>2223 SPAM 720567617</w:t>
      </w:r>
    </w:p>
    <w:p w:rsidR="00B7635A" w:rsidRDefault="00817A76">
      <w:r>
        <w:t xml:space="preserve"> </w:t>
      </w:r>
    </w:p>
    <w:p w:rsidR="00B7635A" w:rsidRDefault="00817A76">
      <w:r>
        <w:t>2224 SPAM 722208633</w:t>
      </w:r>
    </w:p>
    <w:p w:rsidR="00B7635A" w:rsidRDefault="00817A76">
      <w:r>
        <w:t xml:space="preserve"> </w:t>
      </w:r>
    </w:p>
    <w:p w:rsidR="00B7635A" w:rsidRDefault="00817A76">
      <w:r>
        <w:t>2225 Danushka 756587653</w:t>
      </w:r>
    </w:p>
    <w:p w:rsidR="00B7635A" w:rsidRDefault="00817A76">
      <w:r>
        <w:t xml:space="preserve"> </w:t>
      </w:r>
    </w:p>
    <w:p w:rsidR="00B7635A" w:rsidRDefault="00817A76">
      <w:r>
        <w:t>2226 Dineth Pasindu 728803201</w:t>
      </w:r>
    </w:p>
    <w:p w:rsidR="00B7635A" w:rsidRDefault="00817A76">
      <w:r>
        <w:t xml:space="preserve"> </w:t>
      </w:r>
    </w:p>
    <w:p w:rsidR="00B7635A" w:rsidRDefault="00817A76">
      <w:r>
        <w:t>2227 Danush Sir 711858434</w:t>
      </w:r>
    </w:p>
    <w:p w:rsidR="00B7635A" w:rsidRDefault="00817A76">
      <w:r>
        <w:t xml:space="preserve"> </w:t>
      </w:r>
    </w:p>
    <w:p w:rsidR="00B7635A" w:rsidRDefault="00817A76">
      <w:r>
        <w:t>2228 SPAM 759710683</w:t>
      </w:r>
    </w:p>
    <w:p w:rsidR="00B7635A" w:rsidRDefault="00817A76">
      <w:r>
        <w:t xml:space="preserve"> </w:t>
      </w:r>
    </w:p>
    <w:p w:rsidR="00B7635A" w:rsidRDefault="00817A76">
      <w:r>
        <w:t>2229 SPAM 783935974</w:t>
      </w:r>
    </w:p>
    <w:p w:rsidR="00B7635A" w:rsidRDefault="00817A76">
      <w:r>
        <w:t xml:space="preserve"> </w:t>
      </w:r>
    </w:p>
    <w:p w:rsidR="00B7635A" w:rsidRDefault="00817A76">
      <w:r>
        <w:t>2230 Chathushka Rahal 712163406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2231 SPAM 759431943</w:t>
      </w:r>
    </w:p>
    <w:p w:rsidR="00B7635A" w:rsidRDefault="00817A76">
      <w:r>
        <w:t xml:space="preserve"> </w:t>
      </w:r>
    </w:p>
    <w:p w:rsidR="00B7635A" w:rsidRDefault="00817A76">
      <w:r>
        <w:t>2232 SPAM 759996189</w:t>
      </w:r>
    </w:p>
    <w:p w:rsidR="00B7635A" w:rsidRDefault="00817A76">
      <w:r>
        <w:t xml:space="preserve"> </w:t>
      </w:r>
    </w:p>
    <w:p w:rsidR="00B7635A" w:rsidRDefault="00817A76">
      <w:r>
        <w:t>2233 Menuka nimethm5@gmail.com</w:t>
      </w:r>
    </w:p>
    <w:p w:rsidR="00B7635A" w:rsidRDefault="00817A76">
      <w:r>
        <w:t xml:space="preserve"> </w:t>
      </w:r>
    </w:p>
    <w:p w:rsidR="00B7635A" w:rsidRDefault="00817A76">
      <w:r>
        <w:t>2234 Revz Silva 729565464</w:t>
      </w:r>
    </w:p>
    <w:p w:rsidR="00B7635A" w:rsidRDefault="00817A76">
      <w:r>
        <w:t xml:space="preserve"> </w:t>
      </w:r>
    </w:p>
    <w:p w:rsidR="00B7635A" w:rsidRDefault="00817A76">
      <w:r>
        <w:t>2235 Movindu 717516825</w:t>
      </w:r>
    </w:p>
    <w:p w:rsidR="00B7635A" w:rsidRDefault="00817A76">
      <w:r>
        <w:t xml:space="preserve"> </w:t>
      </w:r>
    </w:p>
    <w:p w:rsidR="00B7635A" w:rsidRDefault="00817A76">
      <w:r>
        <w:t>2236 Manith 758409084</w:t>
      </w:r>
    </w:p>
    <w:p w:rsidR="00B7635A" w:rsidRDefault="00817A76">
      <w:r>
        <w:t xml:space="preserve"> </w:t>
      </w:r>
    </w:p>
    <w:p w:rsidR="00B7635A" w:rsidRDefault="00817A76">
      <w:r>
        <w:t>2237 Nuwin Ramnidu ramnidu44@gmail.com</w:t>
      </w:r>
    </w:p>
    <w:p w:rsidR="00B7635A" w:rsidRDefault="00817A76">
      <w:r>
        <w:t xml:space="preserve"> </w:t>
      </w:r>
    </w:p>
    <w:p w:rsidR="00B7635A" w:rsidRDefault="00817A76">
      <w:r>
        <w:t>2238 SPAM 753550280</w:t>
      </w:r>
    </w:p>
    <w:p w:rsidR="00B7635A" w:rsidRDefault="00817A76">
      <w:r>
        <w:t xml:space="preserve"> </w:t>
      </w:r>
    </w:p>
    <w:p w:rsidR="00B7635A" w:rsidRDefault="00817A76">
      <w:r>
        <w:t>2239 SPAM 759996187</w:t>
      </w:r>
    </w:p>
    <w:p w:rsidR="00B7635A" w:rsidRDefault="00817A76">
      <w:r>
        <w:t xml:space="preserve"> </w:t>
      </w:r>
    </w:p>
    <w:p w:rsidR="00B7635A" w:rsidRDefault="00817A76">
      <w:r>
        <w:t>2240 SPAM 112045952</w:t>
      </w:r>
    </w:p>
    <w:p w:rsidR="00B7635A" w:rsidRDefault="00817A76">
      <w:r>
        <w:t xml:space="preserve"> </w:t>
      </w:r>
    </w:p>
    <w:p w:rsidR="00B7635A" w:rsidRDefault="00817A76">
      <w:r>
        <w:t>2241 SPAM 759710662</w:t>
      </w:r>
    </w:p>
    <w:p w:rsidR="00B7635A" w:rsidRDefault="00817A76">
      <w:r>
        <w:t xml:space="preserve"> </w:t>
      </w:r>
    </w:p>
    <w:p w:rsidR="00B7635A" w:rsidRDefault="00817A76">
      <w:r>
        <w:t>2242 SPAM 759027863</w:t>
      </w:r>
    </w:p>
    <w:p w:rsidR="00B7635A" w:rsidRDefault="00817A76">
      <w:r>
        <w:t xml:space="preserve"> </w:t>
      </w:r>
    </w:p>
    <w:p w:rsidR="00B7635A" w:rsidRDefault="00817A76">
      <w:r>
        <w:t>2243 Nuwin Ramnidu 773044784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2244 Rukshan Nilanga 767644760</w:t>
      </w:r>
    </w:p>
    <w:p w:rsidR="00B7635A" w:rsidRDefault="00817A76">
      <w:r>
        <w:t xml:space="preserve"> </w:t>
      </w:r>
    </w:p>
    <w:p w:rsidR="00B7635A" w:rsidRDefault="00817A76">
      <w:r>
        <w:t>2245 SPAM 759027848</w:t>
      </w:r>
    </w:p>
    <w:p w:rsidR="00B7635A" w:rsidRDefault="00817A76">
      <w:r>
        <w:t xml:space="preserve"> </w:t>
      </w:r>
    </w:p>
    <w:p w:rsidR="00B7635A" w:rsidRDefault="00817A76">
      <w:r>
        <w:t>2246 Rifaz 789476737</w:t>
      </w:r>
    </w:p>
    <w:p w:rsidR="00B7635A" w:rsidRDefault="00817A76">
      <w:r>
        <w:t xml:space="preserve"> </w:t>
      </w:r>
    </w:p>
    <w:p w:rsidR="00B7635A" w:rsidRDefault="00817A76">
      <w:r>
        <w:t>2247 SPAM 759996176</w:t>
      </w:r>
    </w:p>
    <w:p w:rsidR="00B7635A" w:rsidRDefault="00817A76">
      <w:r>
        <w:t xml:space="preserve"> </w:t>
      </w:r>
    </w:p>
    <w:p w:rsidR="00B7635A" w:rsidRDefault="00817A76">
      <w:r>
        <w:t>2248 Sandith Mom 776395300</w:t>
      </w:r>
    </w:p>
    <w:p w:rsidR="00B7635A" w:rsidRDefault="00817A76">
      <w:r>
        <w:t xml:space="preserve"> </w:t>
      </w:r>
    </w:p>
    <w:p w:rsidR="00B7635A" w:rsidRDefault="00817A76">
      <w:r>
        <w:t>2249 Santhush 716352100</w:t>
      </w:r>
    </w:p>
    <w:p w:rsidR="00B7635A" w:rsidRDefault="00817A76">
      <w:r>
        <w:t xml:space="preserve"> </w:t>
      </w:r>
    </w:p>
    <w:p w:rsidR="00B7635A" w:rsidRDefault="00817A76">
      <w:r>
        <w:t>2250 SPAM 759431939</w:t>
      </w:r>
    </w:p>
    <w:p w:rsidR="00B7635A" w:rsidRDefault="00817A76">
      <w:r>
        <w:t xml:space="preserve"> </w:t>
      </w:r>
    </w:p>
    <w:p w:rsidR="00B7635A" w:rsidRDefault="00817A76">
      <w:r>
        <w:t>2251 Chami fernando 718765672</w:t>
      </w:r>
    </w:p>
    <w:p w:rsidR="00B7635A" w:rsidRDefault="00817A76">
      <w:r>
        <w:t xml:space="preserve"> </w:t>
      </w:r>
    </w:p>
    <w:p w:rsidR="00B7635A" w:rsidRDefault="00817A76">
      <w:r>
        <w:t>2252 SPAM 112045916</w:t>
      </w:r>
    </w:p>
    <w:p w:rsidR="00B7635A" w:rsidRDefault="00817A76">
      <w:r>
        <w:t xml:space="preserve"> </w:t>
      </w:r>
    </w:p>
    <w:p w:rsidR="00B7635A" w:rsidRDefault="00817A76">
      <w:r>
        <w:t>2253 Sahan Kavishka 787460379</w:t>
      </w:r>
    </w:p>
    <w:p w:rsidR="00B7635A" w:rsidRDefault="00817A76">
      <w:r>
        <w:t xml:space="preserve"> </w:t>
      </w:r>
    </w:p>
    <w:p w:rsidR="00B7635A" w:rsidRDefault="00817A76">
      <w:r>
        <w:t>2254 SPAM 759431960</w:t>
      </w:r>
    </w:p>
    <w:p w:rsidR="00B7635A" w:rsidRDefault="00817A76">
      <w:r>
        <w:t xml:space="preserve"> </w:t>
      </w:r>
    </w:p>
    <w:p w:rsidR="00B7635A" w:rsidRDefault="00817A76">
      <w:r>
        <w:t>2255 SPAM 112045902</w:t>
      </w:r>
    </w:p>
    <w:p w:rsidR="00B7635A" w:rsidRDefault="00817A76">
      <w:r>
        <w:t xml:space="preserve"> </w:t>
      </w:r>
    </w:p>
    <w:p w:rsidR="00B7635A" w:rsidRDefault="00817A76">
      <w:r>
        <w:t>2256 Nala Tharanga 757831906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2257 SPAM 753550287</w:t>
      </w:r>
    </w:p>
    <w:p w:rsidR="00B7635A" w:rsidRDefault="00817A76">
      <w:r>
        <w:t xml:space="preserve"> </w:t>
      </w:r>
    </w:p>
    <w:p w:rsidR="00B7635A" w:rsidRDefault="00817A76">
      <w:r>
        <w:t>2258 SPAM 112045953</w:t>
      </w:r>
    </w:p>
    <w:p w:rsidR="00B7635A" w:rsidRDefault="00817A76">
      <w:r>
        <w:t xml:space="preserve"> </w:t>
      </w:r>
    </w:p>
    <w:p w:rsidR="00B7635A" w:rsidRDefault="00817A76">
      <w:r>
        <w:t>2259 SPAM 753143087</w:t>
      </w:r>
    </w:p>
    <w:p w:rsidR="00B7635A" w:rsidRDefault="00817A76">
      <w:r>
        <w:t xml:space="preserve"> </w:t>
      </w:r>
    </w:p>
    <w:p w:rsidR="00B7635A" w:rsidRDefault="00817A76">
      <w:r>
        <w:t>2260 SPAM 722208841</w:t>
      </w:r>
    </w:p>
    <w:p w:rsidR="00B7635A" w:rsidRDefault="00817A76">
      <w:r>
        <w:t xml:space="preserve"> </w:t>
      </w:r>
    </w:p>
    <w:p w:rsidR="00B7635A" w:rsidRDefault="00817A76">
      <w:r>
        <w:t>2261 SPAM 759019383</w:t>
      </w:r>
    </w:p>
    <w:p w:rsidR="00B7635A" w:rsidRDefault="00817A76">
      <w:r>
        <w:t xml:space="preserve"> </w:t>
      </w:r>
    </w:p>
    <w:p w:rsidR="00B7635A" w:rsidRDefault="00817A76">
      <w:r>
        <w:t>2262 SPAM 112045941</w:t>
      </w:r>
    </w:p>
    <w:p w:rsidR="00B7635A" w:rsidRDefault="00817A76">
      <w:r>
        <w:t xml:space="preserve"> </w:t>
      </w:r>
    </w:p>
    <w:p w:rsidR="00B7635A" w:rsidRDefault="00817A76">
      <w:r>
        <w:t>2263 SPAM 759431975</w:t>
      </w:r>
    </w:p>
    <w:p w:rsidR="00B7635A" w:rsidRDefault="00817A76">
      <w:r>
        <w:t xml:space="preserve"> </w:t>
      </w:r>
    </w:p>
    <w:p w:rsidR="00B7635A" w:rsidRDefault="00817A76">
      <w:r>
        <w:t>2264 SPAM 759710684</w:t>
      </w:r>
    </w:p>
    <w:p w:rsidR="00B7635A" w:rsidRDefault="00817A76">
      <w:r>
        <w:t xml:space="preserve"> </w:t>
      </w:r>
    </w:p>
    <w:p w:rsidR="00B7635A" w:rsidRDefault="00817A76">
      <w:r>
        <w:t>2265 SPAM 112045936</w:t>
      </w:r>
    </w:p>
    <w:p w:rsidR="00B7635A" w:rsidRDefault="00817A76">
      <w:r>
        <w:t xml:space="preserve"> </w:t>
      </w:r>
    </w:p>
    <w:p w:rsidR="00B7635A" w:rsidRDefault="00817A76">
      <w:r>
        <w:t>2266 Sahan Kavishka 783372054</w:t>
      </w:r>
    </w:p>
    <w:p w:rsidR="00B7635A" w:rsidRDefault="00817A76">
      <w:r>
        <w:t xml:space="preserve"> </w:t>
      </w:r>
    </w:p>
    <w:p w:rsidR="00B7635A" w:rsidRDefault="00817A76">
      <w:r>
        <w:t>2267 SPAM 759996177</w:t>
      </w:r>
    </w:p>
    <w:p w:rsidR="00B7635A" w:rsidRDefault="00817A76">
      <w:r>
        <w:t xml:space="preserve"> </w:t>
      </w:r>
    </w:p>
    <w:p w:rsidR="00B7635A" w:rsidRDefault="00817A76">
      <w:r>
        <w:t>2268 Kasun 768095562</w:t>
      </w:r>
    </w:p>
    <w:p w:rsidR="00B7635A" w:rsidRDefault="00817A76">
      <w:r>
        <w:t xml:space="preserve"> </w:t>
      </w:r>
    </w:p>
    <w:p w:rsidR="00B7635A" w:rsidRDefault="00817A76">
      <w:r>
        <w:t>2269 Kaveen 702730191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2270 SPAM 759431953</w:t>
      </w:r>
    </w:p>
    <w:p w:rsidR="00B7635A" w:rsidRDefault="00817A76">
      <w:r>
        <w:t xml:space="preserve"> </w:t>
      </w:r>
    </w:p>
    <w:p w:rsidR="00B7635A" w:rsidRDefault="00817A76">
      <w:r>
        <w:t>2271 SPAM 759710616</w:t>
      </w:r>
    </w:p>
    <w:p w:rsidR="00B7635A" w:rsidRDefault="00817A76">
      <w:r>
        <w:t xml:space="preserve"> </w:t>
      </w:r>
    </w:p>
    <w:p w:rsidR="00B7635A" w:rsidRDefault="00817A76">
      <w:r>
        <w:t>2273 SPAM 759996178</w:t>
      </w:r>
    </w:p>
    <w:p w:rsidR="00B7635A" w:rsidRDefault="00817A76">
      <w:r>
        <w:t xml:space="preserve"> </w:t>
      </w:r>
    </w:p>
    <w:p w:rsidR="00B7635A" w:rsidRDefault="00817A76">
      <w:r>
        <w:t>2274 SPAM 759431981</w:t>
      </w:r>
    </w:p>
    <w:p w:rsidR="00B7635A" w:rsidRDefault="00817A76">
      <w:r>
        <w:t xml:space="preserve"> </w:t>
      </w:r>
    </w:p>
    <w:p w:rsidR="00B7635A" w:rsidRDefault="00817A76">
      <w:r>
        <w:t>2275 Home 112739256</w:t>
      </w:r>
    </w:p>
    <w:p w:rsidR="00B7635A" w:rsidRDefault="00817A76">
      <w:r>
        <w:t xml:space="preserve"> </w:t>
      </w:r>
    </w:p>
    <w:p w:rsidR="00B7635A" w:rsidRDefault="00817A76">
      <w:r>
        <w:t>2276 SPAM 759431928</w:t>
      </w:r>
    </w:p>
    <w:p w:rsidR="00B7635A" w:rsidRDefault="00817A76">
      <w:r>
        <w:t xml:space="preserve"> </w:t>
      </w:r>
    </w:p>
    <w:p w:rsidR="00B7635A" w:rsidRDefault="00817A76">
      <w:r>
        <w:t>2277 SPAM 759019385</w:t>
      </w:r>
    </w:p>
    <w:p w:rsidR="00B7635A" w:rsidRDefault="00817A76">
      <w:r>
        <w:t xml:space="preserve"> </w:t>
      </w:r>
    </w:p>
    <w:p w:rsidR="00B7635A" w:rsidRDefault="00817A76">
      <w:r>
        <w:t>2278 Nelusha 716495515</w:t>
      </w:r>
    </w:p>
    <w:p w:rsidR="00B7635A" w:rsidRDefault="00817A76">
      <w:r>
        <w:t xml:space="preserve"> </w:t>
      </w:r>
    </w:p>
    <w:p w:rsidR="00B7635A" w:rsidRDefault="00817A76">
      <w:r>
        <w:t>2279 SPAM 753550282</w:t>
      </w:r>
    </w:p>
    <w:p w:rsidR="00B7635A" w:rsidRDefault="00817A76">
      <w:r>
        <w:t xml:space="preserve"> </w:t>
      </w:r>
    </w:p>
    <w:p w:rsidR="00B7635A" w:rsidRDefault="00817A76">
      <w:r>
        <w:t>2280 Devin Tanula 715674664</w:t>
      </w:r>
    </w:p>
    <w:p w:rsidR="00B7635A" w:rsidRDefault="00817A76">
      <w:r>
        <w:t xml:space="preserve"> </w:t>
      </w:r>
    </w:p>
    <w:p w:rsidR="00B7635A" w:rsidRDefault="00817A76">
      <w:r>
        <w:t>2281 SPAM 759431913</w:t>
      </w:r>
    </w:p>
    <w:p w:rsidR="00B7635A" w:rsidRDefault="00817A76">
      <w:r>
        <w:t xml:space="preserve"> </w:t>
      </w:r>
    </w:p>
    <w:p w:rsidR="00B7635A" w:rsidRDefault="00817A76">
      <w:r>
        <w:t>2282 Devin Tanula 776874721</w:t>
      </w:r>
    </w:p>
    <w:p w:rsidR="00B7635A" w:rsidRDefault="00817A76">
      <w:r>
        <w:t xml:space="preserve"> </w:t>
      </w:r>
    </w:p>
    <w:p w:rsidR="00B7635A" w:rsidRDefault="00817A76">
      <w:r>
        <w:t>2283 SPAM 112045940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2284 SPAM 759996180</w:t>
      </w:r>
    </w:p>
    <w:p w:rsidR="00B7635A" w:rsidRDefault="00817A76">
      <w:r>
        <w:t xml:space="preserve"> </w:t>
      </w:r>
    </w:p>
    <w:p w:rsidR="00B7635A" w:rsidRDefault="00817A76">
      <w:r>
        <w:t>2285 SPAM 112045962</w:t>
      </w:r>
    </w:p>
    <w:p w:rsidR="00B7635A" w:rsidRDefault="00817A76">
      <w:r>
        <w:t xml:space="preserve"> </w:t>
      </w:r>
    </w:p>
    <w:p w:rsidR="00B7635A" w:rsidRDefault="00817A76">
      <w:r>
        <w:t>2286 SPAM 759710608</w:t>
      </w:r>
    </w:p>
    <w:p w:rsidR="00B7635A" w:rsidRDefault="00817A76">
      <w:r>
        <w:t xml:space="preserve"> </w:t>
      </w:r>
    </w:p>
    <w:p w:rsidR="00B7635A" w:rsidRDefault="00817A76">
      <w:r>
        <w:t>2287 SPAM 112045927</w:t>
      </w:r>
    </w:p>
    <w:p w:rsidR="00B7635A" w:rsidRDefault="00817A76">
      <w:r>
        <w:t xml:space="preserve"> </w:t>
      </w:r>
    </w:p>
    <w:p w:rsidR="00B7635A" w:rsidRDefault="00817A76">
      <w:r>
        <w:t>2288 SPAM 759431914</w:t>
      </w:r>
    </w:p>
    <w:p w:rsidR="00B7635A" w:rsidRDefault="00817A76">
      <w:r>
        <w:t xml:space="preserve"> </w:t>
      </w:r>
    </w:p>
    <w:p w:rsidR="00B7635A" w:rsidRDefault="00817A76">
      <w:r>
        <w:t>2289 Dinitha Thenuja 716994576</w:t>
      </w:r>
    </w:p>
    <w:p w:rsidR="00B7635A" w:rsidRDefault="00817A76">
      <w:r>
        <w:t xml:space="preserve"> </w:t>
      </w:r>
    </w:p>
    <w:p w:rsidR="00B7635A" w:rsidRDefault="00817A76">
      <w:r>
        <w:t>2291 SPAM 112045900</w:t>
      </w:r>
    </w:p>
    <w:p w:rsidR="00B7635A" w:rsidRDefault="00817A76">
      <w:r>
        <w:t xml:space="preserve"> </w:t>
      </w:r>
    </w:p>
    <w:p w:rsidR="00B7635A" w:rsidRDefault="00817A76">
      <w:r>
        <w:t>2292 SPAM 754809630</w:t>
      </w:r>
    </w:p>
    <w:p w:rsidR="00B7635A" w:rsidRDefault="00817A76">
      <w:r>
        <w:t xml:space="preserve"> </w:t>
      </w:r>
    </w:p>
    <w:p w:rsidR="00B7635A" w:rsidRDefault="00817A76">
      <w:r>
        <w:t>2293 SPAM 759710626</w:t>
      </w:r>
    </w:p>
    <w:p w:rsidR="00B7635A" w:rsidRDefault="00817A76">
      <w:r>
        <w:t xml:space="preserve"> </w:t>
      </w:r>
    </w:p>
    <w:p w:rsidR="00B7635A" w:rsidRDefault="00817A76">
      <w:r>
        <w:t>2294 SPAM 759027852</w:t>
      </w:r>
    </w:p>
    <w:p w:rsidR="00B7635A" w:rsidRDefault="00817A76">
      <w:r>
        <w:t xml:space="preserve"> </w:t>
      </w:r>
    </w:p>
    <w:p w:rsidR="00B7635A" w:rsidRDefault="00817A76">
      <w:r>
        <w:t>2295 SPAM 112045969</w:t>
      </w:r>
    </w:p>
    <w:p w:rsidR="00B7635A" w:rsidRDefault="00817A76">
      <w:r>
        <w:t xml:space="preserve"> </w:t>
      </w:r>
    </w:p>
    <w:p w:rsidR="00B7635A" w:rsidRDefault="00817A76">
      <w:r>
        <w:t>2296 SPAM 112045974</w:t>
      </w:r>
    </w:p>
    <w:p w:rsidR="00B7635A" w:rsidRDefault="00817A76">
      <w:r>
        <w:t xml:space="preserve"> </w:t>
      </w:r>
    </w:p>
    <w:p w:rsidR="00B7635A" w:rsidRDefault="00817A76">
      <w:r>
        <w:t>2297 Akindu 764852963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2298 Dineth Pasindu dinethpasindu@icloud.com</w:t>
      </w:r>
    </w:p>
    <w:p w:rsidR="00B7635A" w:rsidRDefault="00817A76">
      <w:r>
        <w:t xml:space="preserve"> </w:t>
      </w:r>
    </w:p>
    <w:p w:rsidR="00B7635A" w:rsidRDefault="00817A76">
      <w:r>
        <w:t>2299 SPAM 112045942</w:t>
      </w:r>
    </w:p>
    <w:p w:rsidR="00B7635A" w:rsidRDefault="00817A76">
      <w:r>
        <w:t xml:space="preserve"> </w:t>
      </w:r>
    </w:p>
    <w:p w:rsidR="00B7635A" w:rsidRDefault="00817A76">
      <w:r>
        <w:t>2300 SPAM 759431922</w:t>
      </w:r>
    </w:p>
    <w:p w:rsidR="00B7635A" w:rsidRDefault="00817A76">
      <w:r>
        <w:t xml:space="preserve"> </w:t>
      </w:r>
    </w:p>
    <w:p w:rsidR="00B7635A" w:rsidRDefault="00817A76">
      <w:r>
        <w:t>2301 SPAM 773822122</w:t>
      </w:r>
    </w:p>
    <w:p w:rsidR="00B7635A" w:rsidRDefault="00817A76">
      <w:r>
        <w:t xml:space="preserve"> </w:t>
      </w:r>
    </w:p>
    <w:p w:rsidR="00B7635A" w:rsidRDefault="00817A76">
      <w:r>
        <w:t>2302 SPAM 759431986</w:t>
      </w:r>
    </w:p>
    <w:p w:rsidR="00B7635A" w:rsidRDefault="00817A76">
      <w:r>
        <w:t xml:space="preserve"> </w:t>
      </w:r>
    </w:p>
    <w:p w:rsidR="00B7635A" w:rsidRDefault="00817A76">
      <w:r>
        <w:t>2303 SPAM 112045995</w:t>
      </w:r>
    </w:p>
    <w:p w:rsidR="00B7635A" w:rsidRDefault="00817A76">
      <w:r>
        <w:t xml:space="preserve"> </w:t>
      </w:r>
    </w:p>
    <w:p w:rsidR="00B7635A" w:rsidRDefault="00817A76">
      <w:r>
        <w:t>2304 SPAM 112045991</w:t>
      </w:r>
    </w:p>
    <w:p w:rsidR="00B7635A" w:rsidRDefault="00817A76">
      <w:r>
        <w:t xml:space="preserve"> </w:t>
      </w:r>
    </w:p>
    <w:p w:rsidR="00B7635A" w:rsidRDefault="00817A76">
      <w:r>
        <w:t>2305 SPAM 759019380</w:t>
      </w:r>
    </w:p>
    <w:p w:rsidR="00B7635A" w:rsidRDefault="00817A76">
      <w:r>
        <w:t xml:space="preserve"> </w:t>
      </w:r>
    </w:p>
    <w:p w:rsidR="00B7635A" w:rsidRDefault="00817A76">
      <w:r>
        <w:t>2306 SPAM 759710653</w:t>
      </w:r>
    </w:p>
    <w:p w:rsidR="00B7635A" w:rsidRDefault="00817A76">
      <w:r>
        <w:t xml:space="preserve"> </w:t>
      </w:r>
    </w:p>
    <w:p w:rsidR="00B7635A" w:rsidRDefault="00817A76">
      <w:r>
        <w:t>2307 Devin Tanula 718648885</w:t>
      </w:r>
    </w:p>
    <w:p w:rsidR="00B7635A" w:rsidRDefault="00817A76">
      <w:r>
        <w:t xml:space="preserve"> </w:t>
      </w:r>
    </w:p>
    <w:p w:rsidR="00B7635A" w:rsidRDefault="00817A76">
      <w:r>
        <w:t>2308 Devin Tanula 778758291</w:t>
      </w:r>
    </w:p>
    <w:p w:rsidR="00B7635A" w:rsidRDefault="00817A76">
      <w:r>
        <w:t xml:space="preserve"> </w:t>
      </w:r>
    </w:p>
    <w:p w:rsidR="00B7635A" w:rsidRDefault="00817A76">
      <w:r>
        <w:t>2309 SPAM 719494721</w:t>
      </w:r>
    </w:p>
    <w:p w:rsidR="00B7635A" w:rsidRDefault="00817A76">
      <w:r>
        <w:t xml:space="preserve"> </w:t>
      </w:r>
    </w:p>
    <w:p w:rsidR="00B7635A" w:rsidRDefault="00817A76">
      <w:r>
        <w:t>2310 Akila Sir 769809061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2311 SPAM 759431952</w:t>
      </w:r>
    </w:p>
    <w:p w:rsidR="00B7635A" w:rsidRDefault="00817A76">
      <w:r>
        <w:t xml:space="preserve"> </w:t>
      </w:r>
    </w:p>
    <w:p w:rsidR="00B7635A" w:rsidRDefault="00817A76">
      <w:r>
        <w:t>2312 SPAM 753143078</w:t>
      </w:r>
    </w:p>
    <w:p w:rsidR="00B7635A" w:rsidRDefault="00817A76">
      <w:r>
        <w:t xml:space="preserve"> </w:t>
      </w:r>
    </w:p>
    <w:p w:rsidR="00B7635A" w:rsidRDefault="00817A76">
      <w:r>
        <w:t>2313 SPAM 753550284</w:t>
      </w:r>
    </w:p>
    <w:p w:rsidR="00B7635A" w:rsidRDefault="00817A76">
      <w:r>
        <w:t xml:space="preserve"> </w:t>
      </w:r>
    </w:p>
    <w:p w:rsidR="00B7635A" w:rsidRDefault="00817A76">
      <w:r>
        <w:t>2314 Didul Dulsara 718253596</w:t>
      </w:r>
    </w:p>
    <w:p w:rsidR="00B7635A" w:rsidRDefault="00817A76">
      <w:r>
        <w:t xml:space="preserve"> </w:t>
      </w:r>
    </w:p>
    <w:p w:rsidR="00B7635A" w:rsidRDefault="00817A76">
      <w:r>
        <w:t>2315 SPAM 112045945</w:t>
      </w:r>
    </w:p>
    <w:p w:rsidR="00B7635A" w:rsidRDefault="00817A76">
      <w:r>
        <w:t xml:space="preserve"> </w:t>
      </w:r>
    </w:p>
    <w:p w:rsidR="00B7635A" w:rsidRDefault="00817A76">
      <w:r>
        <w:t>2316 SPAM 112045150</w:t>
      </w:r>
    </w:p>
    <w:p w:rsidR="00B7635A" w:rsidRDefault="00817A76">
      <w:r>
        <w:t xml:space="preserve"> </w:t>
      </w:r>
    </w:p>
    <w:p w:rsidR="00B7635A" w:rsidRDefault="00817A76">
      <w:r>
        <w:t>2317 SPAM 112045946</w:t>
      </w:r>
    </w:p>
    <w:p w:rsidR="00B7635A" w:rsidRDefault="00817A76">
      <w:r>
        <w:t xml:space="preserve"> </w:t>
      </w:r>
    </w:p>
    <w:p w:rsidR="00B7635A" w:rsidRDefault="00817A76">
      <w:r>
        <w:t>2318 SPAM 764901209</w:t>
      </w:r>
    </w:p>
    <w:p w:rsidR="00B7635A" w:rsidRDefault="00817A76">
      <w:r>
        <w:t xml:space="preserve"> </w:t>
      </w:r>
    </w:p>
    <w:p w:rsidR="00B7635A" w:rsidRDefault="00817A76">
      <w:r>
        <w:t>2320 SPAM 753381497</w:t>
      </w:r>
    </w:p>
    <w:p w:rsidR="00B7635A" w:rsidRDefault="00817A76">
      <w:r>
        <w:t xml:space="preserve"> </w:t>
      </w:r>
    </w:p>
    <w:p w:rsidR="00B7635A" w:rsidRDefault="00817A76">
      <w:r>
        <w:t>2321 Nala Tharanga 710634797</w:t>
      </w:r>
    </w:p>
    <w:p w:rsidR="00B7635A" w:rsidRDefault="00817A76">
      <w:r>
        <w:t xml:space="preserve"> </w:t>
      </w:r>
    </w:p>
    <w:p w:rsidR="00B7635A" w:rsidRDefault="00817A76">
      <w:r>
        <w:t>2322 Yashod 711267559</w:t>
      </w:r>
    </w:p>
    <w:p w:rsidR="00B7635A" w:rsidRDefault="00817A76">
      <w:r>
        <w:t xml:space="preserve"> </w:t>
      </w:r>
    </w:p>
    <w:p w:rsidR="00B7635A" w:rsidRDefault="00817A76">
      <w:r>
        <w:t>2323 SPAM 772422610</w:t>
      </w:r>
    </w:p>
    <w:p w:rsidR="00B7635A" w:rsidRDefault="00817A76">
      <w:r>
        <w:t xml:space="preserve"> </w:t>
      </w:r>
    </w:p>
    <w:p w:rsidR="00B7635A" w:rsidRDefault="00817A76">
      <w:r>
        <w:t>2324 SPAM 767000005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2325 SPAM 112045967</w:t>
      </w:r>
    </w:p>
    <w:p w:rsidR="00B7635A" w:rsidRDefault="00817A76">
      <w:r>
        <w:t xml:space="preserve"> </w:t>
      </w:r>
    </w:p>
    <w:p w:rsidR="00B7635A" w:rsidRDefault="00817A76">
      <w:r>
        <w:t>2326 SPAM 764901227</w:t>
      </w:r>
    </w:p>
    <w:p w:rsidR="00B7635A" w:rsidRDefault="00817A76">
      <w:r>
        <w:t xml:space="preserve"> </w:t>
      </w:r>
    </w:p>
    <w:p w:rsidR="00B7635A" w:rsidRDefault="00817A76">
      <w:r>
        <w:t>2327 SE 777680239</w:t>
      </w:r>
    </w:p>
    <w:p w:rsidR="00B7635A" w:rsidRDefault="00817A76">
      <w:r>
        <w:t xml:space="preserve"> </w:t>
      </w:r>
    </w:p>
    <w:p w:rsidR="00B7635A" w:rsidRDefault="00817A76">
      <w:r>
        <w:t>2328 Lakma Gomes 772727263</w:t>
      </w:r>
    </w:p>
    <w:p w:rsidR="00B7635A" w:rsidRDefault="00817A76">
      <w:r>
        <w:t xml:space="preserve"> </w:t>
      </w:r>
    </w:p>
    <w:p w:rsidR="00B7635A" w:rsidRDefault="00817A76">
      <w:r>
        <w:t>2329 SPAM 759431989</w:t>
      </w:r>
    </w:p>
    <w:p w:rsidR="00B7635A" w:rsidRDefault="00817A76">
      <w:r>
        <w:t xml:space="preserve"> </w:t>
      </w:r>
    </w:p>
    <w:p w:rsidR="00B7635A" w:rsidRDefault="00817A76">
      <w:r>
        <w:t>2330 Chuti Puncha 777357202</w:t>
      </w:r>
    </w:p>
    <w:p w:rsidR="00B7635A" w:rsidRDefault="00817A76">
      <w:r>
        <w:t xml:space="preserve"> </w:t>
      </w:r>
    </w:p>
    <w:p w:rsidR="00B7635A" w:rsidRDefault="00817A76">
      <w:r>
        <w:t>2331 SPAM 759431905</w:t>
      </w:r>
    </w:p>
    <w:p w:rsidR="00B7635A" w:rsidRDefault="00817A76">
      <w:r>
        <w:t xml:space="preserve"> </w:t>
      </w:r>
    </w:p>
    <w:p w:rsidR="00B7635A" w:rsidRDefault="00817A76">
      <w:r>
        <w:t>2332 Lakma Gomes 752994883</w:t>
      </w:r>
    </w:p>
    <w:p w:rsidR="00B7635A" w:rsidRDefault="00817A76">
      <w:r>
        <w:t xml:space="preserve"> </w:t>
      </w:r>
    </w:p>
    <w:p w:rsidR="00B7635A" w:rsidRDefault="00817A76">
      <w:r>
        <w:t>2333 SPAM 759431906</w:t>
      </w:r>
    </w:p>
    <w:p w:rsidR="00B7635A" w:rsidRDefault="00817A76">
      <w:r>
        <w:t xml:space="preserve"> </w:t>
      </w:r>
    </w:p>
    <w:p w:rsidR="00B7635A" w:rsidRDefault="00817A76">
      <w:r>
        <w:t>2334 SPAM 117422555</w:t>
      </w:r>
    </w:p>
    <w:p w:rsidR="00B7635A" w:rsidRDefault="00817A76">
      <w:r>
        <w:t xml:space="preserve"> </w:t>
      </w:r>
    </w:p>
    <w:p w:rsidR="00B7635A" w:rsidRDefault="00817A76">
      <w:r>
        <w:t>2335 SPAM 112045901</w:t>
      </w:r>
    </w:p>
    <w:p w:rsidR="00B7635A" w:rsidRDefault="00817A76">
      <w:r>
        <w:t xml:space="preserve"> </w:t>
      </w:r>
    </w:p>
    <w:p w:rsidR="00B7635A" w:rsidRDefault="00817A76">
      <w:r>
        <w:t>2336 SPAM 759710658</w:t>
      </w:r>
    </w:p>
    <w:p w:rsidR="00B7635A" w:rsidRDefault="00817A76">
      <w:r>
        <w:t xml:space="preserve"> </w:t>
      </w:r>
    </w:p>
    <w:p w:rsidR="00B7635A" w:rsidRDefault="00817A76">
      <w:r>
        <w:t>2338 SPAM 112045984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2339 SPAM 759431938</w:t>
      </w:r>
    </w:p>
    <w:p w:rsidR="00B7635A" w:rsidRDefault="00817A76">
      <w:r>
        <w:t xml:space="preserve"> </w:t>
      </w:r>
    </w:p>
    <w:p w:rsidR="00B7635A" w:rsidRDefault="00817A76">
      <w:r>
        <w:t>2340 SPAM 753550279</w:t>
      </w:r>
    </w:p>
    <w:p w:rsidR="00B7635A" w:rsidRDefault="00817A76">
      <w:r>
        <w:t xml:space="preserve"> </w:t>
      </w:r>
    </w:p>
    <w:p w:rsidR="00B7635A" w:rsidRDefault="00817A76">
      <w:r>
        <w:t>2341 Kavithi 772245284</w:t>
      </w:r>
    </w:p>
    <w:p w:rsidR="00B7635A" w:rsidRDefault="00817A76">
      <w:r>
        <w:t xml:space="preserve"> </w:t>
      </w:r>
    </w:p>
    <w:p w:rsidR="00B7635A" w:rsidRDefault="00817A76">
      <w:r>
        <w:t>2342 SPAM 759431937</w:t>
      </w:r>
    </w:p>
    <w:p w:rsidR="00B7635A" w:rsidRDefault="00817A76">
      <w:r>
        <w:t xml:space="preserve"> </w:t>
      </w:r>
    </w:p>
    <w:p w:rsidR="00B7635A" w:rsidRDefault="00817A76">
      <w:r>
        <w:t>2343 SPAM 759710613</w:t>
      </w:r>
    </w:p>
    <w:p w:rsidR="00B7635A" w:rsidRDefault="00817A76">
      <w:r>
        <w:t xml:space="preserve"> </w:t>
      </w:r>
    </w:p>
    <w:p w:rsidR="00B7635A" w:rsidRDefault="00817A76">
      <w:r>
        <w:t>2344 SPAM 759431967</w:t>
      </w:r>
    </w:p>
    <w:p w:rsidR="00B7635A" w:rsidRDefault="00817A76">
      <w:r>
        <w:t xml:space="preserve"> </w:t>
      </w:r>
    </w:p>
    <w:p w:rsidR="00B7635A" w:rsidRDefault="00817A76">
      <w:r>
        <w:t>2345 Charith Chanuka 728248207</w:t>
      </w:r>
    </w:p>
    <w:p w:rsidR="00B7635A" w:rsidRDefault="00817A76">
      <w:r>
        <w:t xml:space="preserve"> </w:t>
      </w:r>
    </w:p>
    <w:p w:rsidR="00B7635A" w:rsidRDefault="00817A76">
      <w:r>
        <w:t>2346 SPAM 112045931</w:t>
      </w:r>
    </w:p>
    <w:p w:rsidR="00B7635A" w:rsidRDefault="00817A76">
      <w:r>
        <w:t xml:space="preserve"> </w:t>
      </w:r>
    </w:p>
    <w:p w:rsidR="00B7635A" w:rsidRDefault="00817A76">
      <w:r>
        <w:t>2347 Navod Wickramasinghe navodwickramasinghe@icloud.com</w:t>
      </w:r>
    </w:p>
    <w:p w:rsidR="00B7635A" w:rsidRDefault="00817A76">
      <w:r>
        <w:t xml:space="preserve"> </w:t>
      </w:r>
    </w:p>
    <w:p w:rsidR="00B7635A" w:rsidRDefault="00817A76">
      <w:r>
        <w:t>2348 Supun Ishara 768873602</w:t>
      </w:r>
    </w:p>
    <w:p w:rsidR="00B7635A" w:rsidRDefault="00817A76">
      <w:r>
        <w:t xml:space="preserve"> </w:t>
      </w:r>
    </w:p>
    <w:p w:rsidR="00B7635A" w:rsidRDefault="00817A76">
      <w:r>
        <w:t>2349 SPAM 753550281</w:t>
      </w:r>
    </w:p>
    <w:p w:rsidR="00B7635A" w:rsidRDefault="00817A76">
      <w:r>
        <w:t xml:space="preserve"> </w:t>
      </w:r>
    </w:p>
    <w:p w:rsidR="00B7635A" w:rsidRDefault="00817A76">
      <w:r>
        <w:t>2350 Sahan Kavishka rmskkumara2001@gmail.com</w:t>
      </w:r>
    </w:p>
    <w:p w:rsidR="00B7635A" w:rsidRDefault="00817A76">
      <w:r>
        <w:t xml:space="preserve"> </w:t>
      </w:r>
    </w:p>
    <w:p w:rsidR="00B7635A" w:rsidRDefault="00817A76">
      <w:r>
        <w:t>2351 SPAM 112045925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2352 SPAM 117530200</w:t>
      </w:r>
    </w:p>
    <w:p w:rsidR="00B7635A" w:rsidRDefault="00817A76">
      <w:r>
        <w:t xml:space="preserve"> </w:t>
      </w:r>
    </w:p>
    <w:p w:rsidR="00B7635A" w:rsidRDefault="00817A76">
      <w:r>
        <w:t>2353 SPAM 112045909</w:t>
      </w:r>
    </w:p>
    <w:p w:rsidR="00B7635A" w:rsidRDefault="00817A76">
      <w:r>
        <w:t xml:space="preserve"> </w:t>
      </w:r>
    </w:p>
    <w:p w:rsidR="00B7635A" w:rsidRDefault="00817A76">
      <w:r>
        <w:t>2354 SPAM 112045997</w:t>
      </w:r>
    </w:p>
    <w:p w:rsidR="00B7635A" w:rsidRDefault="00817A76">
      <w:r>
        <w:t xml:space="preserve"> </w:t>
      </w:r>
    </w:p>
    <w:p w:rsidR="00B7635A" w:rsidRDefault="00817A76">
      <w:r>
        <w:t>2355 Pawan Meevita 712961205</w:t>
      </w:r>
    </w:p>
    <w:p w:rsidR="00B7635A" w:rsidRDefault="00817A76">
      <w:r>
        <w:t xml:space="preserve"> </w:t>
      </w:r>
    </w:p>
    <w:p w:rsidR="00B7635A" w:rsidRDefault="00817A76">
      <w:r>
        <w:t>2356 SPAM 789999929</w:t>
      </w:r>
    </w:p>
    <w:p w:rsidR="00B7635A" w:rsidRDefault="00817A76">
      <w:r>
        <w:t xml:space="preserve"> </w:t>
      </w:r>
    </w:p>
    <w:p w:rsidR="00B7635A" w:rsidRDefault="00817A76">
      <w:r>
        <w:t>2357 SPAM 759431941</w:t>
      </w:r>
    </w:p>
    <w:p w:rsidR="00B7635A" w:rsidRDefault="00817A76">
      <w:r>
        <w:t xml:space="preserve"> </w:t>
      </w:r>
    </w:p>
    <w:p w:rsidR="00B7635A" w:rsidRDefault="00817A76">
      <w:r>
        <w:t>2358 SPAM 759710669</w:t>
      </w:r>
    </w:p>
    <w:p w:rsidR="00B7635A" w:rsidRDefault="00817A76">
      <w:r>
        <w:t xml:space="preserve"> </w:t>
      </w:r>
    </w:p>
    <w:p w:rsidR="00B7635A" w:rsidRDefault="00817A76">
      <w:r>
        <w:t>2359 SPAM 759710685</w:t>
      </w:r>
    </w:p>
    <w:p w:rsidR="00B7635A" w:rsidRDefault="00817A76">
      <w:r>
        <w:t xml:space="preserve"> </w:t>
      </w:r>
    </w:p>
    <w:p w:rsidR="00B7635A" w:rsidRDefault="00817A76">
      <w:r>
        <w:t>2360 Rasika Kaven 765318800</w:t>
      </w:r>
    </w:p>
    <w:p w:rsidR="00B7635A" w:rsidRDefault="00817A76">
      <w:r>
        <w:t xml:space="preserve"> </w:t>
      </w:r>
    </w:p>
    <w:p w:rsidR="00B7635A" w:rsidRDefault="00817A76">
      <w:r>
        <w:t>2361 SPAM 720600860</w:t>
      </w:r>
    </w:p>
    <w:p w:rsidR="00B7635A" w:rsidRDefault="00817A76">
      <w:r>
        <w:t xml:space="preserve"> </w:t>
      </w:r>
    </w:p>
    <w:p w:rsidR="00B7635A" w:rsidRDefault="00817A76">
      <w:r>
        <w:t>2362 SPAM 759710625</w:t>
      </w:r>
    </w:p>
    <w:p w:rsidR="00B7635A" w:rsidRDefault="00817A76">
      <w:r>
        <w:t xml:space="preserve"> </w:t>
      </w:r>
    </w:p>
    <w:p w:rsidR="00B7635A" w:rsidRDefault="00817A76">
      <w:r>
        <w:t>2363 SPAM 112045971</w:t>
      </w:r>
    </w:p>
    <w:p w:rsidR="00B7635A" w:rsidRDefault="00817A76">
      <w:r>
        <w:t xml:space="preserve"> </w:t>
      </w:r>
    </w:p>
    <w:p w:rsidR="00B7635A" w:rsidRDefault="00817A76">
      <w:r>
        <w:t>2364 SPAM 112045928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2365 SPAM 758924220</w:t>
      </w:r>
    </w:p>
    <w:p w:rsidR="00B7635A" w:rsidRDefault="00817A76">
      <w:r>
        <w:t xml:space="preserve"> </w:t>
      </w:r>
    </w:p>
    <w:p w:rsidR="00B7635A" w:rsidRDefault="00817A76">
      <w:r>
        <w:t>2366 SPAM 759431987</w:t>
      </w:r>
    </w:p>
    <w:p w:rsidR="00B7635A" w:rsidRDefault="00817A76">
      <w:r>
        <w:t xml:space="preserve"> </w:t>
      </w:r>
    </w:p>
    <w:p w:rsidR="00B7635A" w:rsidRDefault="00817A76">
      <w:r>
        <w:t>2367 Tharusha Prabashana 761647712</w:t>
      </w:r>
    </w:p>
    <w:p w:rsidR="00B7635A" w:rsidRDefault="00817A76">
      <w:r>
        <w:t xml:space="preserve"> </w:t>
      </w:r>
    </w:p>
    <w:p w:rsidR="00B7635A" w:rsidRDefault="00817A76">
      <w:r>
        <w:t>2368 Methum 776309067</w:t>
      </w:r>
    </w:p>
    <w:p w:rsidR="00B7635A" w:rsidRDefault="00817A76">
      <w:r>
        <w:t xml:space="preserve"> </w:t>
      </w:r>
    </w:p>
    <w:p w:rsidR="00B7635A" w:rsidRDefault="00817A76">
      <w:r>
        <w:t>2369 SPAM 759431994</w:t>
      </w:r>
    </w:p>
    <w:p w:rsidR="00B7635A" w:rsidRDefault="00817A76">
      <w:r>
        <w:t xml:space="preserve"> </w:t>
      </w:r>
    </w:p>
    <w:p w:rsidR="00B7635A" w:rsidRDefault="00817A76">
      <w:r>
        <w:t>2370 AC Nadeeka 714209121</w:t>
      </w:r>
    </w:p>
    <w:p w:rsidR="00B7635A" w:rsidRDefault="00817A76">
      <w:r>
        <w:t xml:space="preserve"> </w:t>
      </w:r>
    </w:p>
    <w:p w:rsidR="00B7635A" w:rsidRDefault="00817A76">
      <w:r>
        <w:t>2371 pavitra Akka 772818475</w:t>
      </w:r>
    </w:p>
    <w:p w:rsidR="00B7635A" w:rsidRDefault="00817A76">
      <w:r>
        <w:t xml:space="preserve"> </w:t>
      </w:r>
    </w:p>
    <w:p w:rsidR="00B7635A" w:rsidRDefault="00817A76">
      <w:r>
        <w:t>2372 KCC Randula Ayya 776957421</w:t>
      </w:r>
    </w:p>
    <w:p w:rsidR="00B7635A" w:rsidRDefault="00817A76">
      <w:r>
        <w:t xml:space="preserve"> </w:t>
      </w:r>
    </w:p>
    <w:p w:rsidR="00B7635A" w:rsidRDefault="00817A76">
      <w:r>
        <w:t>2373 KWel 2 770696996</w:t>
      </w:r>
    </w:p>
    <w:p w:rsidR="00B7635A" w:rsidRDefault="00817A76">
      <w:r>
        <w:t xml:space="preserve"> </w:t>
      </w:r>
    </w:p>
    <w:p w:rsidR="00B7635A" w:rsidRDefault="00817A76">
      <w:r>
        <w:t>2374 MGCK Dilmi Mbl 719934488</w:t>
      </w:r>
    </w:p>
    <w:p w:rsidR="00B7635A" w:rsidRDefault="00817A76">
      <w:r>
        <w:t xml:space="preserve"> </w:t>
      </w:r>
    </w:p>
    <w:p w:rsidR="00B7635A" w:rsidRDefault="00817A76">
      <w:r>
        <w:t>2375 AS Pasan 343943550</w:t>
      </w:r>
    </w:p>
    <w:p w:rsidR="00B7635A" w:rsidRDefault="00817A76">
      <w:r>
        <w:t xml:space="preserve"> </w:t>
      </w:r>
    </w:p>
    <w:p w:rsidR="00B7635A" w:rsidRDefault="00817A76">
      <w:r>
        <w:t>2376 AC Aska 763962485</w:t>
      </w:r>
    </w:p>
    <w:p w:rsidR="00B7635A" w:rsidRDefault="00817A76">
      <w:r>
        <w:t xml:space="preserve"> </w:t>
      </w:r>
    </w:p>
    <w:p w:rsidR="00B7635A" w:rsidRDefault="00817A76">
      <w:r>
        <w:t>2377 AC Nimesh 767653658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2378 AAA Sathnidu 711427657</w:t>
      </w:r>
    </w:p>
    <w:p w:rsidR="00B7635A" w:rsidRDefault="00817A76">
      <w:r>
        <w:t xml:space="preserve"> </w:t>
      </w:r>
    </w:p>
    <w:p w:rsidR="00B7635A" w:rsidRDefault="00817A76">
      <w:r>
        <w:t>2379 AC Sanuth Mble 768658243</w:t>
      </w:r>
    </w:p>
    <w:p w:rsidR="00B7635A" w:rsidRDefault="00817A76">
      <w:r>
        <w:t xml:space="preserve"> </w:t>
      </w:r>
    </w:p>
    <w:p w:rsidR="00B7635A" w:rsidRDefault="00817A76">
      <w:r>
        <w:t>2380 AC Sanuth Mble 711989918</w:t>
      </w:r>
    </w:p>
    <w:p w:rsidR="00B7635A" w:rsidRDefault="00817A76">
      <w:r>
        <w:t xml:space="preserve"> </w:t>
      </w:r>
    </w:p>
    <w:p w:rsidR="00B7635A" w:rsidRDefault="00817A76">
      <w:r>
        <w:t>2381 DCK Isuru Ayya 719832418</w:t>
      </w:r>
    </w:p>
    <w:p w:rsidR="00B7635A" w:rsidRDefault="00817A76">
      <w:r>
        <w:t xml:space="preserve"> </w:t>
      </w:r>
    </w:p>
    <w:p w:rsidR="00B7635A" w:rsidRDefault="00817A76">
      <w:r>
        <w:t>2382 Shamali Akka 757036463</w:t>
      </w:r>
    </w:p>
    <w:p w:rsidR="00B7635A" w:rsidRDefault="00817A76">
      <w:r>
        <w:t xml:space="preserve"> </w:t>
      </w:r>
    </w:p>
    <w:p w:rsidR="00B7635A" w:rsidRDefault="00817A76">
      <w:r>
        <w:t>2383 AC Ayya 710721053</w:t>
      </w:r>
    </w:p>
    <w:p w:rsidR="00B7635A" w:rsidRDefault="00817A76">
      <w:r>
        <w:t xml:space="preserve"> </w:t>
      </w:r>
    </w:p>
    <w:p w:rsidR="00B7635A" w:rsidRDefault="00817A76">
      <w:r>
        <w:t>2384 NCAS Dulkith 711400518</w:t>
      </w:r>
    </w:p>
    <w:p w:rsidR="00B7635A" w:rsidRDefault="00817A76">
      <w:r>
        <w:t xml:space="preserve"> </w:t>
      </w:r>
    </w:p>
    <w:p w:rsidR="00B7635A" w:rsidRDefault="00817A76">
      <w:r>
        <w:t>2385 Anuda 703194963</w:t>
      </w:r>
    </w:p>
    <w:p w:rsidR="00B7635A" w:rsidRDefault="00817A76">
      <w:r>
        <w:t xml:space="preserve"> </w:t>
      </w:r>
    </w:p>
    <w:p w:rsidR="00B7635A" w:rsidRDefault="00817A76">
      <w:r>
        <w:t>2386 MGCK Yasara 718103226</w:t>
      </w:r>
    </w:p>
    <w:p w:rsidR="00B7635A" w:rsidRDefault="00817A76">
      <w:r>
        <w:t xml:space="preserve"> </w:t>
      </w:r>
    </w:p>
    <w:p w:rsidR="00B7635A" w:rsidRDefault="00817A76">
      <w:r>
        <w:t>2387 MGCK Yasara 718103226</w:t>
      </w:r>
    </w:p>
    <w:p w:rsidR="00B7635A" w:rsidRDefault="00817A76">
      <w:r>
        <w:t xml:space="preserve"> </w:t>
      </w:r>
    </w:p>
    <w:p w:rsidR="00B7635A" w:rsidRDefault="00817A76">
      <w:r>
        <w:t>2388 Nethmi 772150829</w:t>
      </w:r>
    </w:p>
    <w:p w:rsidR="00B7635A" w:rsidRDefault="00817A76">
      <w:r>
        <w:t xml:space="preserve"> </w:t>
      </w:r>
    </w:p>
    <w:p w:rsidR="00B7635A" w:rsidRDefault="00817A76">
      <w:r>
        <w:t>2389 AC New 703194963</w:t>
      </w:r>
    </w:p>
    <w:p w:rsidR="00B7635A" w:rsidRDefault="00817A76">
      <w:r>
        <w:t xml:space="preserve"> </w:t>
      </w:r>
    </w:p>
    <w:p w:rsidR="00B7635A" w:rsidRDefault="00817A76">
      <w:r>
        <w:t>2390 AC Ninura 779668045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2391 AAA Ay 719078653</w:t>
      </w:r>
    </w:p>
    <w:p w:rsidR="00B7635A" w:rsidRDefault="00817A76">
      <w:r>
        <w:t xml:space="preserve"> </w:t>
      </w:r>
    </w:p>
    <w:p w:rsidR="00B7635A" w:rsidRDefault="00817A76">
      <w:r>
        <w:t>2392 AAA Dushan 767647748</w:t>
      </w:r>
    </w:p>
    <w:p w:rsidR="00B7635A" w:rsidRDefault="00817A76">
      <w:r>
        <w:t xml:space="preserve"> </w:t>
      </w:r>
    </w:p>
    <w:p w:rsidR="00B7635A" w:rsidRDefault="00817A76">
      <w:r>
        <w:t>2393 MGCK Paramie 774332647</w:t>
      </w:r>
    </w:p>
    <w:p w:rsidR="00B7635A" w:rsidRDefault="00817A76">
      <w:r>
        <w:t xml:space="preserve"> </w:t>
      </w:r>
    </w:p>
    <w:p w:rsidR="00B7635A" w:rsidRDefault="00817A76">
      <w:r>
        <w:t>2394 AAA Dushan 776461050</w:t>
      </w:r>
    </w:p>
    <w:p w:rsidR="00B7635A" w:rsidRDefault="00817A76">
      <w:r>
        <w:t xml:space="preserve"> </w:t>
      </w:r>
    </w:p>
    <w:p w:rsidR="00B7635A" w:rsidRDefault="00817A76">
      <w:r>
        <w:t>2395 DBV 2 764726685</w:t>
      </w:r>
    </w:p>
    <w:p w:rsidR="00B7635A" w:rsidRDefault="00817A76">
      <w:r>
        <w:t xml:space="preserve"> </w:t>
      </w:r>
    </w:p>
    <w:p w:rsidR="00B7635A" w:rsidRDefault="00817A76">
      <w:r>
        <w:t>2396 AAA Ayya 711115202</w:t>
      </w:r>
    </w:p>
    <w:p w:rsidR="00B7635A" w:rsidRDefault="00817A76">
      <w:r>
        <w:t xml:space="preserve"> </w:t>
      </w:r>
    </w:p>
    <w:p w:rsidR="00B7635A" w:rsidRDefault="00817A76">
      <w:r>
        <w:t>2397 Tharusha Ayya 756573868</w:t>
      </w:r>
    </w:p>
    <w:p w:rsidR="00B7635A" w:rsidRDefault="00817A76">
      <w:r>
        <w:t xml:space="preserve"> </w:t>
      </w:r>
    </w:p>
    <w:p w:rsidR="00B7635A" w:rsidRDefault="00817A76">
      <w:r>
        <w:t>2398 AC Imesh New 787725626</w:t>
      </w:r>
    </w:p>
    <w:p w:rsidR="00B7635A" w:rsidRDefault="00817A76">
      <w:r>
        <w:t xml:space="preserve"> </w:t>
      </w:r>
    </w:p>
    <w:p w:rsidR="00B7635A" w:rsidRDefault="00817A76">
      <w:r>
        <w:t>2399 AC Hasheen 789802980</w:t>
      </w:r>
    </w:p>
    <w:p w:rsidR="00B7635A" w:rsidRDefault="00817A76">
      <w:r>
        <w:t xml:space="preserve"> </w:t>
      </w:r>
    </w:p>
    <w:p w:rsidR="00B7635A" w:rsidRDefault="00817A76">
      <w:r>
        <w:t>2400 MGCK Dilmi 714993355</w:t>
      </w:r>
    </w:p>
    <w:p w:rsidR="00B7635A" w:rsidRDefault="00817A76">
      <w:r>
        <w:t xml:space="preserve"> </w:t>
      </w:r>
    </w:p>
    <w:p w:rsidR="00B7635A" w:rsidRDefault="00817A76">
      <w:r>
        <w:t>2401 AC Rashmika 712250556</w:t>
      </w:r>
    </w:p>
    <w:p w:rsidR="00B7635A" w:rsidRDefault="00817A76">
      <w:r>
        <w:t xml:space="preserve"> </w:t>
      </w:r>
    </w:p>
    <w:p w:rsidR="00B7635A" w:rsidRDefault="00817A76">
      <w:r>
        <w:t>2402 AV Duni 712637189</w:t>
      </w:r>
    </w:p>
    <w:p w:rsidR="00B7635A" w:rsidRDefault="00817A76">
      <w:r>
        <w:t xml:space="preserve"> </w:t>
      </w:r>
    </w:p>
    <w:p w:rsidR="00B7635A" w:rsidRDefault="00817A76">
      <w:r>
        <w:t>2403 MGCK Paramie 774332647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2404 AC New(astro) 713716295</w:t>
      </w:r>
    </w:p>
    <w:p w:rsidR="00B7635A" w:rsidRDefault="00817A76">
      <w:r>
        <w:t xml:space="preserve"> </w:t>
      </w:r>
    </w:p>
    <w:p w:rsidR="00B7635A" w:rsidRDefault="00817A76">
      <w:r>
        <w:t>2405 Hotel Bamiyan 812219924</w:t>
      </w:r>
    </w:p>
    <w:p w:rsidR="00B7635A" w:rsidRDefault="00817A76">
      <w:r>
        <w:t xml:space="preserve"> </w:t>
      </w:r>
    </w:p>
    <w:p w:rsidR="00B7635A" w:rsidRDefault="00817A76">
      <w:r>
        <w:t>2406 AC Imesh New 787725626</w:t>
      </w:r>
    </w:p>
    <w:p w:rsidR="00B7635A" w:rsidRDefault="00817A76">
      <w:r>
        <w:t xml:space="preserve"> </w:t>
      </w:r>
    </w:p>
    <w:p w:rsidR="00B7635A" w:rsidRDefault="00817A76">
      <w:r>
        <w:t>2407 AC Ranindu 710710749</w:t>
      </w:r>
    </w:p>
    <w:p w:rsidR="00B7635A" w:rsidRDefault="00817A76">
      <w:r>
        <w:t xml:space="preserve"> </w:t>
      </w:r>
    </w:p>
    <w:p w:rsidR="00B7635A" w:rsidRDefault="00817A76">
      <w:r>
        <w:t>2408 +41 79 726 44 797265444</w:t>
      </w:r>
    </w:p>
    <w:p w:rsidR="00B7635A" w:rsidRDefault="00817A76">
      <w:r>
        <w:t xml:space="preserve"> </w:t>
      </w:r>
    </w:p>
    <w:p w:rsidR="00B7635A" w:rsidRDefault="00817A76">
      <w:r>
        <w:t>2409 Aganthukaya 750554530</w:t>
      </w:r>
    </w:p>
    <w:p w:rsidR="00B7635A" w:rsidRDefault="00817A76">
      <w:r>
        <w:t xml:space="preserve"> </w:t>
      </w:r>
    </w:p>
    <w:p w:rsidR="00B7635A" w:rsidRDefault="00817A76">
      <w:r>
        <w:t>2410 වේස වේස 🖕🖕 767756768</w:t>
      </w:r>
    </w:p>
    <w:p w:rsidR="00B7635A" w:rsidRDefault="00817A76">
      <w:r>
        <w:t xml:space="preserve"> </w:t>
      </w:r>
    </w:p>
    <w:p w:rsidR="00B7635A" w:rsidRDefault="00817A76">
      <w:r>
        <w:t>2411 Kavshi Ain 702881277</w:t>
      </w:r>
    </w:p>
    <w:p w:rsidR="00B7635A" w:rsidRDefault="00817A76">
      <w:r>
        <w:t xml:space="preserve"> </w:t>
      </w:r>
    </w:p>
    <w:p w:rsidR="00B7635A" w:rsidRDefault="00817A76">
      <w:r>
        <w:t>2412 Watsapp Athal 717650503</w:t>
      </w:r>
    </w:p>
    <w:p w:rsidR="00B7635A" w:rsidRDefault="00817A76">
      <w:r>
        <w:t xml:space="preserve"> </w:t>
      </w:r>
    </w:p>
    <w:p w:rsidR="00B7635A" w:rsidRDefault="00817A76">
      <w:r>
        <w:t>2413 Chamika 787139262</w:t>
      </w:r>
    </w:p>
    <w:p w:rsidR="00B7635A" w:rsidRDefault="00817A76">
      <w:r>
        <w:t xml:space="preserve"> </w:t>
      </w:r>
    </w:p>
    <w:p w:rsidR="00B7635A" w:rsidRDefault="00817A76">
      <w:r>
        <w:t>2414 ⛓♣️⛓ ⛓♠️⛓9852 89678150</w:t>
      </w:r>
    </w:p>
    <w:p w:rsidR="00B7635A" w:rsidRDefault="00817A76">
      <w:r>
        <w:t xml:space="preserve"> </w:t>
      </w:r>
    </w:p>
    <w:p w:rsidR="00B7635A" w:rsidRDefault="00817A76">
      <w:r>
        <w:t>2415 කිබුලා 768884936</w:t>
      </w:r>
    </w:p>
    <w:p w:rsidR="00B7635A" w:rsidRDefault="00817A76">
      <w:r>
        <w:t xml:space="preserve"> </w:t>
      </w:r>
    </w:p>
    <w:p w:rsidR="00B7635A" w:rsidRDefault="00817A76">
      <w:r>
        <w:t>2416 යසිදු 788018579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2417 අශේන් ව්ලොග් 772584242</w:t>
      </w:r>
    </w:p>
    <w:p w:rsidR="00B7635A" w:rsidRDefault="00817A76">
      <w:r>
        <w:t xml:space="preserve"> </w:t>
      </w:r>
    </w:p>
    <w:p w:rsidR="00B7635A" w:rsidRDefault="00817A76">
      <w:r>
        <w:t>2418 හසා 769353709</w:t>
      </w:r>
    </w:p>
    <w:p w:rsidR="00B7635A" w:rsidRDefault="00817A76">
      <w:r>
        <w:t xml:space="preserve"> </w:t>
      </w:r>
    </w:p>
    <w:p w:rsidR="00B7635A" w:rsidRDefault="00817A76">
      <w:r>
        <w:t>2419 මහදැනමුත්ත ඇඩ්මින් 769475229</w:t>
      </w:r>
    </w:p>
    <w:p w:rsidR="00B7635A" w:rsidRDefault="00817A76">
      <w:r>
        <w:t xml:space="preserve"> </w:t>
      </w:r>
    </w:p>
    <w:p w:rsidR="00B7635A" w:rsidRDefault="00817A76">
      <w:r>
        <w:t>2420 චීට පොපා 50772249</w:t>
      </w:r>
    </w:p>
    <w:p w:rsidR="00B7635A" w:rsidRDefault="00817A76">
      <w:r>
        <w:t xml:space="preserve"> </w:t>
      </w:r>
    </w:p>
    <w:p w:rsidR="00B7635A" w:rsidRDefault="00817A76">
      <w:r>
        <w:t>2421 Red Wolf 2898063146</w:t>
      </w:r>
    </w:p>
    <w:p w:rsidR="00B7635A" w:rsidRDefault="00817A76">
      <w:r>
        <w:t xml:space="preserve"> </w:t>
      </w:r>
    </w:p>
    <w:p w:rsidR="00B7635A" w:rsidRDefault="00817A76">
      <w:r>
        <w:t>2422 Ponnaya 1 774823781</w:t>
      </w:r>
    </w:p>
    <w:p w:rsidR="00B7635A" w:rsidRDefault="00817A76">
      <w:r>
        <w:t xml:space="preserve"> </w:t>
      </w:r>
    </w:p>
    <w:p w:rsidR="00B7635A" w:rsidRDefault="00817A76">
      <w:r>
        <w:t>2423 පාරමී අක්ක 782853344</w:t>
      </w:r>
    </w:p>
    <w:p w:rsidR="00B7635A" w:rsidRDefault="00817A76">
      <w:r>
        <w:t xml:space="preserve"> </w:t>
      </w:r>
    </w:p>
    <w:p w:rsidR="00B7635A" w:rsidRDefault="00817A76">
      <w:r>
        <w:t>2424 ජොකා ප්ලස් 6043050929</w:t>
      </w:r>
    </w:p>
    <w:p w:rsidR="00B7635A" w:rsidRDefault="00817A76">
      <w:r>
        <w:t xml:space="preserve"> </w:t>
      </w:r>
    </w:p>
    <w:p w:rsidR="00B7635A" w:rsidRDefault="00817A76">
      <w:r>
        <w:t>2425 ⛓♣️⛓ ⛓♠️⛓9595 325879988</w:t>
      </w:r>
    </w:p>
    <w:p w:rsidR="00B7635A" w:rsidRDefault="00817A76">
      <w:r>
        <w:t xml:space="preserve"> </w:t>
      </w:r>
    </w:p>
    <w:p w:rsidR="00B7635A" w:rsidRDefault="00817A76">
      <w:r>
        <w:t>2426 Sl Aruna 715379180</w:t>
      </w:r>
    </w:p>
    <w:p w:rsidR="00B7635A" w:rsidRDefault="00817A76">
      <w:r>
        <w:t xml:space="preserve"> </w:t>
      </w:r>
    </w:p>
    <w:p w:rsidR="00B7635A" w:rsidRDefault="00817A76">
      <w:r>
        <w:t>2427 Saka 2 757167867</w:t>
      </w:r>
    </w:p>
    <w:p w:rsidR="00B7635A" w:rsidRDefault="00817A76">
      <w:r>
        <w:t xml:space="preserve"> </w:t>
      </w:r>
    </w:p>
    <w:p w:rsidR="00B7635A" w:rsidRDefault="00817A76">
      <w:r>
        <w:t>2428 පියුමි පුක 763917775</w:t>
      </w:r>
    </w:p>
    <w:p w:rsidR="00B7635A" w:rsidRDefault="00817A76">
      <w:r>
        <w:t xml:space="preserve"> </w:t>
      </w:r>
    </w:p>
    <w:p w:rsidR="00B7635A" w:rsidRDefault="00817A76">
      <w:r>
        <w:t>2429 Theekkkkkk 773122214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2430 හාද 775557217</w:t>
      </w:r>
    </w:p>
    <w:p w:rsidR="00B7635A" w:rsidRDefault="00817A76">
      <w:r>
        <w:t xml:space="preserve"> </w:t>
      </w:r>
    </w:p>
    <w:p w:rsidR="00B7635A" w:rsidRDefault="00817A76">
      <w:r>
        <w:t>2431 ලොකු අයිය 757114265</w:t>
      </w:r>
    </w:p>
    <w:p w:rsidR="00B7635A" w:rsidRDefault="00817A76">
      <w:r>
        <w:t xml:space="preserve"> </w:t>
      </w:r>
    </w:p>
    <w:p w:rsidR="00B7635A" w:rsidRDefault="00817A76">
      <w:r>
        <w:t>2432 Pramuditha 775277787</w:t>
      </w:r>
    </w:p>
    <w:p w:rsidR="00B7635A" w:rsidRDefault="00817A76">
      <w:r>
        <w:t xml:space="preserve"> </w:t>
      </w:r>
    </w:p>
    <w:p w:rsidR="00B7635A" w:rsidRDefault="00817A76">
      <w:r>
        <w:t>2433 Insta 7 769340562</w:t>
      </w:r>
    </w:p>
    <w:p w:rsidR="00B7635A" w:rsidRDefault="00817A76">
      <w:r>
        <w:t xml:space="preserve"> </w:t>
      </w:r>
    </w:p>
    <w:p w:rsidR="00B7635A" w:rsidRDefault="00817A76">
      <w:r>
        <w:t>2434 Talkthama 774016146</w:t>
      </w:r>
    </w:p>
    <w:p w:rsidR="00B7635A" w:rsidRDefault="00817A76">
      <w:r>
        <w:t xml:space="preserve"> </w:t>
      </w:r>
    </w:p>
    <w:p w:rsidR="00B7635A" w:rsidRDefault="00817A76">
      <w:r>
        <w:t>2435 Ravidu Achintha 715629683</w:t>
      </w:r>
    </w:p>
    <w:p w:rsidR="00B7635A" w:rsidRDefault="00817A76">
      <w:r>
        <w:t xml:space="preserve"> </w:t>
      </w:r>
    </w:p>
    <w:p w:rsidR="00B7635A" w:rsidRDefault="00817A76">
      <w:r>
        <w:t>2436 Lamda Wi 717188495</w:t>
      </w:r>
    </w:p>
    <w:p w:rsidR="00B7635A" w:rsidRDefault="00817A76">
      <w:r>
        <w:t xml:space="preserve"> </w:t>
      </w:r>
    </w:p>
    <w:p w:rsidR="00B7635A" w:rsidRDefault="00817A76">
      <w:r>
        <w:t>2438 හන්ටා පකා 767231025</w:t>
      </w:r>
    </w:p>
    <w:p w:rsidR="00B7635A" w:rsidRDefault="00817A76">
      <w:r>
        <w:t xml:space="preserve"> </w:t>
      </w:r>
    </w:p>
    <w:p w:rsidR="00B7635A" w:rsidRDefault="00817A76">
      <w:r>
        <w:t>2439 එලාර 713112628</w:t>
      </w:r>
    </w:p>
    <w:p w:rsidR="00B7635A" w:rsidRDefault="00817A76">
      <w:r>
        <w:t xml:space="preserve"> </w:t>
      </w:r>
    </w:p>
    <w:p w:rsidR="00B7635A" w:rsidRDefault="00817A76">
      <w:r>
        <w:t>2440 ලෙජා6 713032862</w:t>
      </w:r>
    </w:p>
    <w:p w:rsidR="00B7635A" w:rsidRDefault="00817A76">
      <w:r>
        <w:t xml:space="preserve"> </w:t>
      </w:r>
    </w:p>
    <w:p w:rsidR="00B7635A" w:rsidRDefault="00817A76">
      <w:r>
        <w:t>2441 Pakeer 713032862</w:t>
      </w:r>
    </w:p>
    <w:p w:rsidR="00B7635A" w:rsidRDefault="00817A76">
      <w:r>
        <w:t xml:space="preserve"> </w:t>
      </w:r>
    </w:p>
    <w:p w:rsidR="00B7635A" w:rsidRDefault="00817A76">
      <w:r>
        <w:t>2442 Thaveesha 715399041</w:t>
      </w:r>
    </w:p>
    <w:p w:rsidR="00B7635A" w:rsidRDefault="00817A76">
      <w:r>
        <w:t xml:space="preserve"> </w:t>
      </w:r>
    </w:p>
    <w:p w:rsidR="00B7635A" w:rsidRDefault="00817A76">
      <w:r>
        <w:t>2443 Kesutta 712609369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2444 Athal Admin 789055185</w:t>
      </w:r>
    </w:p>
    <w:p w:rsidR="00B7635A" w:rsidRDefault="00817A76">
      <w:r>
        <w:t xml:space="preserve"> </w:t>
      </w:r>
    </w:p>
    <w:p w:rsidR="00B7635A" w:rsidRDefault="00817A76">
      <w:r>
        <w:t>2445 A Father 772638180</w:t>
      </w:r>
    </w:p>
    <w:p w:rsidR="00B7635A" w:rsidRDefault="00817A76">
      <w:r>
        <w:t xml:space="preserve"> </w:t>
      </w:r>
    </w:p>
    <w:p w:rsidR="00B7635A" w:rsidRDefault="00817A76">
      <w:r>
        <w:t>2446 ලෙජා 2 763785568</w:t>
      </w:r>
    </w:p>
    <w:p w:rsidR="00B7635A" w:rsidRDefault="00817A76">
      <w:r>
        <w:t xml:space="preserve"> </w:t>
      </w:r>
    </w:p>
    <w:p w:rsidR="00B7635A" w:rsidRDefault="00817A76">
      <w:r>
        <w:t>2447 Anuda Astro 703194963</w:t>
      </w:r>
    </w:p>
    <w:p w:rsidR="00B7635A" w:rsidRDefault="00817A76">
      <w:r>
        <w:t xml:space="preserve"> </w:t>
      </w:r>
    </w:p>
    <w:p w:rsidR="00B7635A" w:rsidRDefault="00817A76">
      <w:r>
        <w:t>2448 ⛓♣️⛓ ⛓♠️⛓321 89678150</w:t>
      </w:r>
    </w:p>
    <w:p w:rsidR="00B7635A" w:rsidRDefault="00817A76">
      <w:r>
        <w:t xml:space="preserve"> </w:t>
      </w:r>
    </w:p>
    <w:p w:rsidR="00B7635A" w:rsidRDefault="00817A76">
      <w:r>
        <w:t>2449 රාවය 2 785332687</w:t>
      </w:r>
    </w:p>
    <w:p w:rsidR="00B7635A" w:rsidRDefault="00817A76">
      <w:r>
        <w:t xml:space="preserve"> </w:t>
      </w:r>
    </w:p>
    <w:p w:rsidR="00B7635A" w:rsidRDefault="00817A76">
      <w:r>
        <w:t>2450 ආත්ල් මාශි 776959340</w:t>
      </w:r>
    </w:p>
    <w:p w:rsidR="00B7635A" w:rsidRDefault="00817A76">
      <w:r>
        <w:t xml:space="preserve"> </w:t>
      </w:r>
    </w:p>
    <w:p w:rsidR="00B7635A" w:rsidRDefault="00817A76">
      <w:r>
        <w:t>2451 පෝරිසාදයා 714781446</w:t>
      </w:r>
    </w:p>
    <w:p w:rsidR="00B7635A" w:rsidRDefault="00817A76">
      <w:r>
        <w:t xml:space="preserve"> </w:t>
      </w:r>
    </w:p>
    <w:p w:rsidR="00B7635A" w:rsidRDefault="00817A76">
      <w:r>
        <w:t>2452 සද්දේ කැරියාඅ 711694995</w:t>
      </w:r>
    </w:p>
    <w:p w:rsidR="00B7635A" w:rsidRDefault="00817A76">
      <w:r>
        <w:t xml:space="preserve"> </w:t>
      </w:r>
    </w:p>
    <w:p w:rsidR="00B7635A" w:rsidRDefault="00817A76">
      <w:r>
        <w:t>2453 ලෙජා 5 763621737</w:t>
      </w:r>
    </w:p>
    <w:p w:rsidR="00B7635A" w:rsidRDefault="00817A76">
      <w:r>
        <w:t xml:space="preserve"> </w:t>
      </w:r>
    </w:p>
    <w:p w:rsidR="00B7635A" w:rsidRDefault="00817A76">
      <w:r>
        <w:t>2454 Samyan 2 5024883628</w:t>
      </w:r>
    </w:p>
    <w:p w:rsidR="00B7635A" w:rsidRDefault="00817A76">
      <w:r>
        <w:t xml:space="preserve"> </w:t>
      </w:r>
    </w:p>
    <w:p w:rsidR="00B7635A" w:rsidRDefault="00817A76">
      <w:r>
        <w:t>2455 Athal 2 725490774</w:t>
      </w:r>
    </w:p>
    <w:p w:rsidR="00B7635A" w:rsidRDefault="00817A76">
      <w:r>
        <w:t xml:space="preserve"> </w:t>
      </w:r>
    </w:p>
    <w:p w:rsidR="00B7635A" w:rsidRDefault="00817A76">
      <w:r>
        <w:t>2456 +94771241407 771241407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2457 සදා වේස් 703394264</w:t>
      </w:r>
    </w:p>
    <w:p w:rsidR="00B7635A" w:rsidRDefault="00817A76">
      <w:r>
        <w:t xml:space="preserve"> </w:t>
      </w:r>
    </w:p>
    <w:p w:rsidR="00B7635A" w:rsidRDefault="00817A76">
      <w:r>
        <w:t>2458 ෆේක් පොන්නය 725730116</w:t>
      </w:r>
    </w:p>
    <w:p w:rsidR="00B7635A" w:rsidRDefault="00817A76">
      <w:r>
        <w:t xml:space="preserve"> </w:t>
      </w:r>
    </w:p>
    <w:p w:rsidR="00B7635A" w:rsidRDefault="00817A76">
      <w:r>
        <w:t>2459 මාරය මල්ලි 754174898</w:t>
      </w:r>
    </w:p>
    <w:p w:rsidR="00B7635A" w:rsidRDefault="00817A76">
      <w:r>
        <w:t xml:space="preserve"> </w:t>
      </w:r>
    </w:p>
    <w:p w:rsidR="00B7635A" w:rsidRDefault="00817A76">
      <w:r>
        <w:t>2460 Be Admin 769985178</w:t>
      </w:r>
    </w:p>
    <w:p w:rsidR="00B7635A" w:rsidRDefault="00817A76">
      <w:r>
        <w:t xml:space="preserve"> </w:t>
      </w:r>
    </w:p>
    <w:p w:rsidR="00B7635A" w:rsidRDefault="00817A76">
      <w:r>
        <w:t>2461 Jimpappa 5063004224</w:t>
      </w:r>
    </w:p>
    <w:p w:rsidR="00B7635A" w:rsidRDefault="00817A76">
      <w:r>
        <w:t xml:space="preserve"> </w:t>
      </w:r>
    </w:p>
    <w:p w:rsidR="00B7635A" w:rsidRDefault="00817A76">
      <w:r>
        <w:t>2462 Fanta 4507000642</w:t>
      </w:r>
    </w:p>
    <w:p w:rsidR="00B7635A" w:rsidRDefault="00817A76">
      <w:r>
        <w:t xml:space="preserve"> </w:t>
      </w:r>
    </w:p>
    <w:p w:rsidR="00B7635A" w:rsidRDefault="00817A76">
      <w:r>
        <w:t>2463 එරන්ද Astro 785169358</w:t>
      </w:r>
    </w:p>
    <w:p w:rsidR="00B7635A" w:rsidRDefault="00817A76">
      <w:r>
        <w:t xml:space="preserve"> </w:t>
      </w:r>
    </w:p>
    <w:p w:rsidR="00B7635A" w:rsidRDefault="00817A76">
      <w:r>
        <w:t>2464 Insta 8 778496048</w:t>
      </w:r>
    </w:p>
    <w:p w:rsidR="00B7635A" w:rsidRDefault="00817A76">
      <w:r>
        <w:t xml:space="preserve"> </w:t>
      </w:r>
    </w:p>
    <w:p w:rsidR="00B7635A" w:rsidRDefault="00817A76">
      <w:r>
        <w:t>2465 විමුව 710958134</w:t>
      </w:r>
    </w:p>
    <w:p w:rsidR="00B7635A" w:rsidRDefault="00817A76">
      <w:r>
        <w:t xml:space="preserve"> </w:t>
      </w:r>
    </w:p>
    <w:p w:rsidR="00B7635A" w:rsidRDefault="00817A76">
      <w:r>
        <w:t>2466 Sada 775345375</w:t>
      </w:r>
    </w:p>
    <w:p w:rsidR="00B7635A" w:rsidRDefault="00817A76">
      <w:r>
        <w:t xml:space="preserve"> </w:t>
      </w:r>
    </w:p>
    <w:p w:rsidR="00B7635A" w:rsidRDefault="00817A76">
      <w:r>
        <w:t>2467 ⛓👑⛓Criminal ⛓👑⛓ 325879988</w:t>
      </w:r>
    </w:p>
    <w:p w:rsidR="00B7635A" w:rsidRDefault="00817A76">
      <w:r>
        <w:t xml:space="preserve"> </w:t>
      </w:r>
    </w:p>
    <w:p w:rsidR="00B7635A" w:rsidRDefault="00817A76">
      <w:r>
        <w:t>2468 මාස්ටර් බොක්ක 767074731</w:t>
      </w:r>
    </w:p>
    <w:p w:rsidR="00B7635A" w:rsidRDefault="00817A76">
      <w:r>
        <w:t xml:space="preserve"> </w:t>
      </w:r>
    </w:p>
    <w:p w:rsidR="00B7635A" w:rsidRDefault="00817A76">
      <w:r>
        <w:t>2469 Nuduka 772101214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2470 රතුහැට්ටකාරි 767891174</w:t>
      </w:r>
    </w:p>
    <w:p w:rsidR="00B7635A" w:rsidRDefault="00817A76">
      <w:r>
        <w:t xml:space="preserve"> </w:t>
      </w:r>
    </w:p>
    <w:p w:rsidR="00B7635A" w:rsidRDefault="00817A76">
      <w:r>
        <w:t>2471 ⚔💣⚔📴📴📴📵0 Yakadaya🏍4145📵⚔⚔4️⃣ Mobil : 8504005224</w:t>
      </w:r>
    </w:p>
    <w:p w:rsidR="00B7635A" w:rsidRDefault="00817A76">
      <w:r>
        <w:t xml:space="preserve"> </w:t>
      </w:r>
    </w:p>
    <w:p w:rsidR="00B7635A" w:rsidRDefault="00817A76">
      <w:r>
        <w:t>2472 දම් රැජින 718813132</w:t>
      </w:r>
    </w:p>
    <w:p w:rsidR="00B7635A" w:rsidRDefault="00817A76">
      <w:r>
        <w:t xml:space="preserve"> </w:t>
      </w:r>
    </w:p>
    <w:p w:rsidR="00B7635A" w:rsidRDefault="00817A76">
      <w:r>
        <w:t>2473 හංසා 2349003903</w:t>
      </w:r>
    </w:p>
    <w:p w:rsidR="00B7635A" w:rsidRDefault="00817A76">
      <w:r>
        <w:t xml:space="preserve"> </w:t>
      </w:r>
    </w:p>
    <w:p w:rsidR="00B7635A" w:rsidRDefault="00817A76">
      <w:r>
        <w:t>2474 Maraya 2 719507161</w:t>
      </w:r>
    </w:p>
    <w:p w:rsidR="00B7635A" w:rsidRDefault="00817A76">
      <w:r>
        <w:t xml:space="preserve"> </w:t>
      </w:r>
    </w:p>
    <w:p w:rsidR="00B7635A" w:rsidRDefault="00817A76">
      <w:r>
        <w:t>2475 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జ్ఞ‌ా 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numvmvuiuiv8vc877w87880vc0ovc9kvk8vj7797j7z&amp;@^^@^#&amp;&amp;#j&amp;jkm7yj&amp;2@*ku8k@k082k@lhudhauhdhduhuh numvmvuiuiv8vc877w87880vc0ovc9kvk8vj7797j7z&amp;@^^@^#&amp;&amp;#j&amp;jkm7yj&amp;2@*ku8k@k082k@lhudhauhdhduh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2476 Theekshana 712264292</w:t>
      </w:r>
    </w:p>
    <w:p w:rsidR="00B7635A" w:rsidRDefault="00817A76">
      <w:r>
        <w:t xml:space="preserve"> </w:t>
      </w:r>
    </w:p>
    <w:p w:rsidR="00B7635A" w:rsidRDefault="00817A76">
      <w:r>
        <w:t>2477 ⛓♣️⛓ ⛓♠️⛓7822 89678150</w:t>
      </w:r>
    </w:p>
    <w:p w:rsidR="00B7635A" w:rsidRDefault="00817A76">
      <w:r>
        <w:t xml:space="preserve"> </w:t>
      </w:r>
    </w:p>
    <w:p w:rsidR="00B7635A" w:rsidRDefault="00817A76">
      <w:r>
        <w:t>2478 Tilina 775629193</w:t>
      </w:r>
    </w:p>
    <w:p w:rsidR="00B7635A" w:rsidRDefault="00817A76">
      <w:r>
        <w:t xml:space="preserve"> </w:t>
      </w:r>
    </w:p>
    <w:p w:rsidR="00B7635A" w:rsidRDefault="00817A76">
      <w:r>
        <w:t>2480 උචියා 767174850</w:t>
      </w:r>
    </w:p>
    <w:p w:rsidR="00B7635A" w:rsidRDefault="00817A76">
      <w:r>
        <w:t xml:space="preserve"> </w:t>
      </w:r>
    </w:p>
    <w:p w:rsidR="00B7635A" w:rsidRDefault="00817A76">
      <w:r>
        <w:t>2481 නම වෙනස් 714495149</w:t>
      </w:r>
    </w:p>
    <w:p w:rsidR="00B7635A" w:rsidRDefault="00817A76">
      <w:r>
        <w:t xml:space="preserve"> </w:t>
      </w:r>
    </w:p>
    <w:p w:rsidR="00B7635A" w:rsidRDefault="00817A76">
      <w:r>
        <w:t>2482 Insta 6 710682595</w:t>
      </w:r>
    </w:p>
    <w:p w:rsidR="00B7635A" w:rsidRDefault="00817A76">
      <w:r>
        <w:t xml:space="preserve"> </w:t>
      </w:r>
    </w:p>
    <w:p w:rsidR="00B7635A" w:rsidRDefault="00817A76">
      <w:r>
        <w:t>2483 චමිදු හොකී 779391067</w:t>
      </w:r>
    </w:p>
    <w:p w:rsidR="00B7635A" w:rsidRDefault="00817A76">
      <w:r>
        <w:t xml:space="preserve"> </w:t>
      </w:r>
    </w:p>
    <w:p w:rsidR="00B7635A" w:rsidRDefault="00817A76">
      <w:r>
        <w:t>2484 සෙල්බුවා 724808058</w:t>
      </w:r>
    </w:p>
    <w:p w:rsidR="00B7635A" w:rsidRDefault="00817A76">
      <w:r>
        <w:t xml:space="preserve"> </w:t>
      </w:r>
    </w:p>
    <w:p w:rsidR="00B7635A" w:rsidRDefault="00817A76">
      <w:r>
        <w:t>2485 Hirusha Ayiya 774696043</w:t>
      </w:r>
    </w:p>
    <w:p w:rsidR="00B7635A" w:rsidRDefault="00817A76">
      <w:r>
        <w:t xml:space="preserve"> </w:t>
      </w:r>
    </w:p>
    <w:p w:rsidR="00B7635A" w:rsidRDefault="00817A76">
      <w:r>
        <w:t>2487 නයි Fm 759128930</w:t>
      </w:r>
    </w:p>
    <w:p w:rsidR="00B7635A" w:rsidRDefault="00817A76">
      <w:r>
        <w:t xml:space="preserve"> </w:t>
      </w:r>
    </w:p>
    <w:p w:rsidR="00B7635A" w:rsidRDefault="00817A76">
      <w:r>
        <w:t>2488 Hiruna 710482266</w:t>
      </w:r>
    </w:p>
    <w:p w:rsidR="00B7635A" w:rsidRDefault="00817A76">
      <w:r>
        <w:t xml:space="preserve"> </w:t>
      </w:r>
    </w:p>
    <w:p w:rsidR="00B7635A" w:rsidRDefault="00817A76">
      <w:r>
        <w:t>2489 Boda 3469541069</w:t>
      </w:r>
    </w:p>
    <w:p w:rsidR="00B7635A" w:rsidRDefault="00817A76">
      <w:r>
        <w:t xml:space="preserve"> </w:t>
      </w:r>
    </w:p>
    <w:p w:rsidR="00B7635A" w:rsidRDefault="00817A76">
      <w:r>
        <w:t>2490 Haminila Pala 9103592375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2491 Joli Seen 767344023</w:t>
      </w:r>
    </w:p>
    <w:p w:rsidR="00B7635A" w:rsidRDefault="00817A76">
      <w:r>
        <w:t xml:space="preserve"> </w:t>
      </w:r>
    </w:p>
    <w:p w:rsidR="00B7635A" w:rsidRDefault="00817A76">
      <w:r>
        <w:t>2492 Anjul 766250881</w:t>
      </w:r>
    </w:p>
    <w:p w:rsidR="00B7635A" w:rsidRDefault="00817A76">
      <w:r>
        <w:t xml:space="preserve"> </w:t>
      </w:r>
    </w:p>
    <w:p w:rsidR="00B7635A" w:rsidRDefault="00817A76">
      <w:r>
        <w:t>2493 ⛓♣️⛓ ⛓♠️⛓126 89678150</w:t>
      </w:r>
    </w:p>
    <w:p w:rsidR="00B7635A" w:rsidRDefault="00817A76">
      <w:r>
        <w:t xml:space="preserve"> </w:t>
      </w:r>
    </w:p>
    <w:p w:rsidR="00B7635A" w:rsidRDefault="00817A76">
      <w:r>
        <w:t>2494 Chatarlanthya 766148611</w:t>
      </w:r>
    </w:p>
    <w:p w:rsidR="00B7635A" w:rsidRDefault="00817A76">
      <w:r>
        <w:t xml:space="preserve"> </w:t>
      </w:r>
    </w:p>
    <w:p w:rsidR="00B7635A" w:rsidRDefault="00817A76">
      <w:r>
        <w:t>2495 Wristband 769636790</w:t>
      </w:r>
    </w:p>
    <w:p w:rsidR="00B7635A" w:rsidRDefault="00817A76">
      <w:r>
        <w:t xml:space="preserve"> </w:t>
      </w:r>
    </w:p>
    <w:p w:rsidR="00B7635A" w:rsidRDefault="00817A76">
      <w:r>
        <w:t>2496 Kassa Ayya 55193764</w:t>
      </w:r>
    </w:p>
    <w:p w:rsidR="00B7635A" w:rsidRDefault="00817A76">
      <w:r>
        <w:t xml:space="preserve"> </w:t>
      </w:r>
    </w:p>
    <w:p w:rsidR="00B7635A" w:rsidRDefault="00817A76">
      <w:r>
        <w:t>2497 තීක්ෂණ 710522650</w:t>
      </w:r>
    </w:p>
    <w:p w:rsidR="00B7635A" w:rsidRDefault="00817A76">
      <w:r>
        <w:t xml:space="preserve"> </w:t>
      </w:r>
    </w:p>
    <w:p w:rsidR="00B7635A" w:rsidRDefault="00817A76">
      <w:r>
        <w:t>2498 Hasen Stutas 716568448</w:t>
      </w:r>
    </w:p>
    <w:p w:rsidR="00B7635A" w:rsidRDefault="00817A76">
      <w:r>
        <w:t xml:space="preserve"> </w:t>
      </w:r>
    </w:p>
    <w:p w:rsidR="00B7635A" w:rsidRDefault="00817A76">
      <w:r>
        <w:t>2499 ⛓♣️⛓ ⛓♠️⛓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 2898145736</w:t>
      </w:r>
    </w:p>
    <w:p w:rsidR="00B7635A" w:rsidRDefault="00817A76">
      <w:r>
        <w:t xml:space="preserve"> </w:t>
      </w:r>
    </w:p>
    <w:p w:rsidR="00B7635A" w:rsidRDefault="00817A76">
      <w:r>
        <w:t>2500 Pravi 719869207</w:t>
      </w:r>
    </w:p>
    <w:p w:rsidR="00B7635A" w:rsidRDefault="00817A76">
      <w:r>
        <w:t xml:space="preserve"> </w:t>
      </w:r>
    </w:p>
    <w:p w:rsidR="00B7635A" w:rsidRDefault="00817A76">
      <w:r>
        <w:t>2501 මයුර 765940052</w:t>
      </w:r>
    </w:p>
    <w:p w:rsidR="00B7635A" w:rsidRDefault="00817A76">
      <w:r>
        <w:t xml:space="preserve"> </w:t>
      </w:r>
    </w:p>
    <w:p w:rsidR="00B7635A" w:rsidRDefault="00817A76">
      <w:r>
        <w:t>2502 බලු අජිත් 774142151</w:t>
      </w:r>
    </w:p>
    <w:p w:rsidR="00B7635A" w:rsidRDefault="00817A76">
      <w:r>
        <w:t xml:space="preserve"> </w:t>
      </w:r>
    </w:p>
    <w:p w:rsidR="00B7635A" w:rsidRDefault="00817A76">
      <w:r>
        <w:lastRenderedPageBreak/>
        <w:t xml:space="preserve">2503 55555544385908676424367435713556725584371 </w:t>
      </w:r>
      <w:r>
        <w:t>㊰ߘ㊠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㊠ߘ㊠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㊠ߘ㊠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㊰ߘ㰟</w:t>
      </w:r>
      <w:r>
        <w:t>ѝߘ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㊰ߘ㊊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</w:p>
    <w:p w:rsidR="00B7635A" w:rsidRDefault="00817A76">
      <w:r>
        <w:t xml:space="preserve"> </w:t>
      </w:r>
    </w:p>
    <w:p w:rsidR="00B7635A" w:rsidRDefault="00817A76">
      <w:r>
        <w:t>2504 සෙල්ලක්කාරයා 767612934</w:t>
      </w:r>
    </w:p>
    <w:p w:rsidR="00B7635A" w:rsidRDefault="00817A76">
      <w:r>
        <w:t xml:space="preserve"> </w:t>
      </w:r>
    </w:p>
    <w:p w:rsidR="00B7635A" w:rsidRDefault="00817A76">
      <w:r>
        <w:t>2506 ߘ</w:t>
      </w:r>
      <w:r>
        <w:t>㊠ߘ㊠</w:t>
      </w:r>
      <w:r>
        <w:t>ߘ</w:t>
      </w:r>
      <w:r>
        <w:t>㊠ߘ</w:t>
      </w:r>
      <w:r>
        <w:t>� �ߘ</w:t>
      </w:r>
      <w:r>
        <w:t>㊰ߘߘ㊠</w:t>
      </w:r>
      <w:r>
        <w:t>ߘ</w:t>
      </w:r>
      <w:r>
        <w:t>㊠ߘ㊠</w:t>
      </w:r>
      <w:r>
        <w:t xml:space="preserve"> ߘ</w:t>
      </w:r>
      <w:r>
        <w:t>㊰ߘ㊰</w:t>
      </w:r>
      <w:r>
        <w:t>ߘ</w:t>
      </w:r>
      <w:r>
        <w:t>㊠ߘ㊠</w:t>
      </w:r>
      <w:r>
        <w:t>ߘ� ��ߘ</w:t>
      </w:r>
      <w:r>
        <w:t>㊠ߘ㊠</w:t>
      </w:r>
      <w:r>
        <w:t>ߘ</w:t>
      </w:r>
      <w:r>
        <w:t>㊠ߘ㊠</w:t>
      </w:r>
      <w:r>
        <w:t>� �</w:t>
      </w:r>
      <w:r>
        <w:t>㊰ߘ㊰</w:t>
      </w:r>
      <w:r>
        <w:t>ߘ</w:t>
      </w:r>
      <w:r>
        <w:t>㊠ߘ㊠</w:t>
      </w:r>
      <w:r>
        <w:t>ߘ� �ߘ</w:t>
      </w:r>
      <w:r>
        <w:t>㊠ߘ㊠</w:t>
      </w:r>
      <w:r>
        <w:t>ߘ</w:t>
      </w:r>
      <w:r>
        <w:t>㊠ߘ㊠</w:t>
      </w:r>
      <w:r>
        <w:t xml:space="preserve">ߘ </w:t>
      </w:r>
      <w:r>
        <w:t>㊰ߘ㊰</w:t>
      </w:r>
      <w:r>
        <w:t>ߘ</w:t>
      </w:r>
      <w:r>
        <w:t>㊠ߘ㊠</w:t>
      </w:r>
      <w:r>
        <w:t>ߘ</w:t>
      </w:r>
      <w:r>
        <w:t>㠊</w:t>
      </w:r>
      <w:r>
        <w:t xml:space="preserve"> ߘ</w:t>
      </w:r>
      <w:r>
        <w:t>㊠ߘ㊠</w:t>
      </w:r>
      <w:r>
        <w:t>ߘ</w:t>
      </w:r>
      <w:r>
        <w:t>㊠ߘ㊠</w:t>
      </w:r>
      <w:r>
        <w:t>ߘ� ��ߘ</w:t>
      </w:r>
      <w:r>
        <w:t>㊰ߘ㊠</w:t>
      </w:r>
      <w:r>
        <w:t>ߘ</w:t>
      </w:r>
      <w:r>
        <w:t>㊠ߘ㠊</w:t>
      </w:r>
      <w:r>
        <w:t>� �</w:t>
      </w:r>
      <w:r>
        <w:t>㊠ߘ㊠</w:t>
      </w:r>
      <w:r>
        <w:t>ߘ</w:t>
      </w:r>
      <w:r>
        <w:t>㊠ߘ㊠</w:t>
      </w:r>
      <w:r>
        <w:t>ߘ� �ߘ</w:t>
      </w:r>
      <w:r>
        <w:t>㊰ߘ㊠</w:t>
      </w:r>
      <w:r>
        <w:t>ߘ</w:t>
      </w:r>
      <w:r>
        <w:t>㊠ߘ㠊</w:t>
      </w:r>
      <w:r>
        <w:t xml:space="preserve">ߘ </w:t>
      </w:r>
      <w:r>
        <w:t>㊠ߘ㊠</w:t>
      </w:r>
      <w:r>
        <w:t>ߘ</w:t>
      </w:r>
      <w:r>
        <w:t>㊠ߘ㊠</w:t>
      </w:r>
      <w:r>
        <w:t>ߘ</w:t>
      </w:r>
      <w:r>
        <w:t>㊰</w:t>
      </w:r>
      <w:r>
        <w:t xml:space="preserve"> ߘ</w:t>
      </w:r>
      <w:r>
        <w:t>㊰ߘ㊠</w:t>
      </w:r>
      <w:r>
        <w:t>ߘ</w:t>
      </w:r>
      <w:r>
        <w:t>㊠ߘ㠊</w:t>
      </w:r>
      <w:r>
        <w:t>ߘ� ��ߘ</w:t>
      </w:r>
      <w:r>
        <w:t>㊠ߘ㊠</w:t>
      </w:r>
      <w:r>
        <w:t>ߘ</w:t>
      </w:r>
      <w:r>
        <w:t>㊠ߘ㊰</w:t>
      </w:r>
      <w:r>
        <w:t>� �</w:t>
      </w:r>
      <w:r>
        <w:t>㊰ߘ㊠</w:t>
      </w:r>
      <w:r>
        <w:t>ߘ</w:t>
      </w:r>
      <w:r>
        <w:t>㊠ߘ㠊</w:t>
      </w:r>
      <w:r>
        <w:t>ߘ� �ߘ</w:t>
      </w:r>
      <w:r>
        <w:t>㊠ߘ㊠</w:t>
      </w:r>
      <w:r>
        <w:t>ߘ</w:t>
      </w:r>
      <w:r>
        <w:t>㊠ߘ㊰</w:t>
      </w:r>
      <w:r>
        <w:t xml:space="preserve">ߘ </w:t>
      </w:r>
      <w:r>
        <w:t>㊰ߘ㊠</w:t>
      </w:r>
      <w:r>
        <w:t>ߘ</w:t>
      </w:r>
      <w:r>
        <w:t>㊠ߘ㠊</w:t>
      </w:r>
      <w:r>
        <w:t>ߘ</w:t>
      </w:r>
      <w:r>
        <w:t>㊠</w:t>
      </w:r>
      <w:r>
        <w:t xml:space="preserve"> ߘ</w:t>
      </w:r>
      <w:r>
        <w:t>㊠ߘ㊠</w:t>
      </w:r>
      <w:r>
        <w:t>ߘ</w:t>
      </w:r>
      <w:r>
        <w:t>㊠ߘ㊰</w:t>
      </w:r>
      <w:r>
        <w:t>ߘ� ��ߘ</w:t>
      </w:r>
      <w:r>
        <w:t>㊠ߘ㊠</w:t>
      </w:r>
      <w:r>
        <w:t>ߘ</w:t>
      </w:r>
      <w:r>
        <w:t>㠊</w:t>
      </w:r>
      <w:r>
        <w:t>ߘ</w:t>
      </w:r>
      <w:r>
        <w:t>㊠</w:t>
      </w:r>
      <w:r>
        <w:t>� �</w:t>
      </w:r>
      <w:r>
        <w:t>㊠</w:t>
      </w:r>
      <w:r>
        <w:t xml:space="preserve"> 213546686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2507 Sc Saka Eka 8052258717</w:t>
      </w:r>
    </w:p>
    <w:p w:rsidR="00B7635A" w:rsidRDefault="00817A76">
      <w:r>
        <w:t xml:space="preserve"> </w:t>
      </w:r>
    </w:p>
    <w:p w:rsidR="00B7635A" w:rsidRDefault="00817A76">
      <w:r>
        <w:t>2508 Sanuja 768030575</w:t>
      </w:r>
    </w:p>
    <w:p w:rsidR="00B7635A" w:rsidRDefault="00817A76">
      <w:r>
        <w:t xml:space="preserve"> </w:t>
      </w:r>
    </w:p>
    <w:p w:rsidR="00B7635A" w:rsidRDefault="00817A76">
      <w:r>
        <w:t>2509 Damsith 112241070</w:t>
      </w:r>
    </w:p>
    <w:p w:rsidR="00B7635A" w:rsidRDefault="00817A76">
      <w:r>
        <w:t xml:space="preserve"> </w:t>
      </w:r>
    </w:p>
    <w:p w:rsidR="00B7635A" w:rsidRDefault="00817A76">
      <w:r>
        <w:t>2510 🔱🔱 3159740219</w:t>
      </w:r>
    </w:p>
    <w:p w:rsidR="00B7635A" w:rsidRDefault="00817A76">
      <w:r>
        <w:t xml:space="preserve"> </w:t>
      </w:r>
    </w:p>
    <w:p w:rsidR="00B7635A" w:rsidRDefault="00817A76">
      <w:r>
        <w:t>2512 උසාන් 702099640</w:t>
      </w:r>
    </w:p>
    <w:p w:rsidR="00B7635A" w:rsidRDefault="00817A76">
      <w:r>
        <w:t xml:space="preserve"> </w:t>
      </w:r>
    </w:p>
    <w:p w:rsidR="00B7635A" w:rsidRDefault="00817A76">
      <w:r>
        <w:t>2513 Cheeth 4502350656</w:t>
      </w:r>
    </w:p>
    <w:p w:rsidR="00B7635A" w:rsidRDefault="00817A76">
      <w:r>
        <w:t xml:space="preserve"> </w:t>
      </w:r>
    </w:p>
    <w:p w:rsidR="00B7635A" w:rsidRDefault="00817A76">
      <w:r>
        <w:t>2514 Ishanka 789633274</w:t>
      </w:r>
    </w:p>
    <w:p w:rsidR="00B7635A" w:rsidRDefault="00817A76">
      <w:r>
        <w:t xml:space="preserve"> </w:t>
      </w:r>
    </w:p>
    <w:p w:rsidR="00B7635A" w:rsidRDefault="00817A76">
      <w:r>
        <w:t>2515 ⛓♣️⛓ ⛓♠️⛓982 325879988</w:t>
      </w:r>
    </w:p>
    <w:p w:rsidR="00B7635A" w:rsidRDefault="00817A76">
      <w:r>
        <w:t xml:space="preserve"> </w:t>
      </w:r>
    </w:p>
    <w:p w:rsidR="00B7635A" w:rsidRDefault="00817A76">
      <w:r>
        <w:t>2517 Nava 714589179</w:t>
      </w:r>
    </w:p>
    <w:p w:rsidR="00B7635A" w:rsidRDefault="00817A76">
      <w:r>
        <w:t xml:space="preserve"> </w:t>
      </w:r>
    </w:p>
    <w:p w:rsidR="00B7635A" w:rsidRDefault="00817A76">
      <w:r>
        <w:t>2518 මන්දාරම් හීනය 757074046</w:t>
      </w:r>
    </w:p>
    <w:p w:rsidR="00B7635A" w:rsidRDefault="00817A76">
      <w:r>
        <w:t xml:space="preserve"> </w:t>
      </w:r>
    </w:p>
    <w:p w:rsidR="00B7635A" w:rsidRDefault="00817A76">
      <w:r>
        <w:t>2519 ⛓♣️⛓ ⛓♠️⛓127 89678150</w:t>
      </w:r>
    </w:p>
    <w:p w:rsidR="00B7635A" w:rsidRDefault="00817A76">
      <w:r>
        <w:t xml:space="preserve"> </w:t>
      </w:r>
    </w:p>
    <w:p w:rsidR="00B7635A" w:rsidRDefault="00817A76">
      <w:r>
        <w:t>2520 Kaveesha Liyanaarachi 766603638</w:t>
      </w:r>
    </w:p>
    <w:p w:rsidR="00B7635A" w:rsidRDefault="00817A76">
      <w:r>
        <w:t xml:space="preserve"> </w:t>
      </w:r>
    </w:p>
    <w:p w:rsidR="00B7635A" w:rsidRDefault="00817A76">
      <w:r>
        <w:t>2521 බය බය 710535323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2522 ⛓♣️⛓ ⛓♠️⛓7452 325879988</w:t>
      </w:r>
    </w:p>
    <w:p w:rsidR="00B7635A" w:rsidRDefault="00817A76">
      <w:r>
        <w:t xml:space="preserve"> </w:t>
      </w:r>
    </w:p>
    <w:p w:rsidR="00B7635A" w:rsidRDefault="00817A76">
      <w:r>
        <w:t>2523 Theekshana 717207499</w:t>
      </w:r>
    </w:p>
    <w:p w:rsidR="00B7635A" w:rsidRDefault="00817A76">
      <w:r>
        <w:t xml:space="preserve"> </w:t>
      </w:r>
    </w:p>
    <w:p w:rsidR="00B7635A" w:rsidRDefault="00817A76">
      <w:r>
        <w:t>2524 කෑලි1 763861305</w:t>
      </w:r>
    </w:p>
    <w:p w:rsidR="00B7635A" w:rsidRDefault="00817A76">
      <w:r>
        <w:t xml:space="preserve"> </w:t>
      </w:r>
    </w:p>
    <w:p w:rsidR="00B7635A" w:rsidRDefault="00817A76">
      <w:r>
        <w:t>2525 දන්නෙ එකා 779960345</w:t>
      </w:r>
    </w:p>
    <w:p w:rsidR="00B7635A" w:rsidRDefault="00817A76">
      <w:r>
        <w:t xml:space="preserve"> </w:t>
      </w:r>
    </w:p>
    <w:p w:rsidR="00B7635A" w:rsidRDefault="00817A76">
      <w:r>
        <w:t>2526 Laka Admin 3155724339</w:t>
      </w:r>
    </w:p>
    <w:p w:rsidR="00B7635A" w:rsidRDefault="00817A76">
      <w:r>
        <w:t xml:space="preserve"> </w:t>
      </w:r>
    </w:p>
    <w:p w:rsidR="00B7635A" w:rsidRDefault="00817A76">
      <w:r>
        <w:t>2527 Hamuduruwo 767406408</w:t>
      </w:r>
    </w:p>
    <w:p w:rsidR="00B7635A" w:rsidRDefault="00817A76">
      <w:r>
        <w:t xml:space="preserve"> </w:t>
      </w:r>
    </w:p>
    <w:p w:rsidR="00B7635A" w:rsidRDefault="00817A76">
      <w:r>
        <w:t>2528 Sumane 725845604</w:t>
      </w:r>
    </w:p>
    <w:p w:rsidR="00B7635A" w:rsidRDefault="00817A76">
      <w:r>
        <w:t xml:space="preserve"> </w:t>
      </w:r>
    </w:p>
    <w:p w:rsidR="00B7635A" w:rsidRDefault="00817A76">
      <w:r>
        <w:t>2529 සෙනෙහස් Hcc 758752691</w:t>
      </w:r>
    </w:p>
    <w:p w:rsidR="00B7635A" w:rsidRDefault="00817A76">
      <w:r>
        <w:t xml:space="preserve"> </w:t>
      </w:r>
    </w:p>
    <w:p w:rsidR="00B7635A" w:rsidRDefault="00817A76">
      <w:r>
        <w:t>2530 පුතා පොන්නය 9179995323</w:t>
      </w:r>
    </w:p>
    <w:p w:rsidR="00B7635A" w:rsidRDefault="00817A76">
      <w:r>
        <w:t xml:space="preserve"> </w:t>
      </w:r>
    </w:p>
    <w:p w:rsidR="00B7635A" w:rsidRDefault="00817A76">
      <w:r>
        <w:t>2531 Sl Jokes 766091577</w:t>
      </w:r>
    </w:p>
    <w:p w:rsidR="00B7635A" w:rsidRDefault="00817A76">
      <w:r>
        <w:t xml:space="preserve"> </w:t>
      </w:r>
    </w:p>
    <w:p w:rsidR="00B7635A" w:rsidRDefault="00817A76">
      <w:r>
        <w:t>2532 Haminila pala 765885635</w:t>
      </w:r>
    </w:p>
    <w:p w:rsidR="00B7635A" w:rsidRDefault="00817A76">
      <w:r>
        <w:t xml:space="preserve"> </w:t>
      </w:r>
    </w:p>
    <w:p w:rsidR="00B7635A" w:rsidRDefault="00817A76">
      <w:r>
        <w:t>2533 තේමිය අයිය 784725949</w:t>
      </w:r>
    </w:p>
    <w:p w:rsidR="00B7635A" w:rsidRDefault="00817A76">
      <w:r>
        <w:t xml:space="preserve"> </w:t>
      </w:r>
    </w:p>
    <w:p w:rsidR="00B7635A" w:rsidRDefault="00817A76">
      <w:r>
        <w:t>2534 Fb Videooo 773309825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2535 💋💄Parami👰💖📵β̴̷̡̢̍͒̂͊̄ͦͤ̿́̓ͫ̅̿̄̋͊́ͤ͢͟͜͢͞͠͝ąͨ̏̈͊̀ͯ̎̓̎̌̓̇̚͝я̵̴̴̨͡͡ɨ̸̷̵̡̛̛̛̽̀̃̈́͛ͪ̅ͬ̏̾ͮ̀͜¥̸̵̶̸̡̧̧̛̛̈́͘͟͜͟͝͞͠͞ą̵̴̀̇̅ͪ̏͂̇ͬ͛͆β̴̸̷̷̢̡̨ͯ͒͑ͯ̿͘͟͜͝͞͏̵̛͝ą̸̷̴̡ͩͨ́ͦ͌ͯ̌́̚͘͢͏̸̴̨́͢͟҉̧͘͝͏̶я̴́̌͜͟͠͏̷̢̀̀́̀̕̕̕͜͞͡҉̵̡ɨ̴̵̴̶̓̉͒́̄̿͢҉̷̵̴̸̧͜͜͟͠͡¥͂ͤ̑ͪ̈́̀͝҉̷̡̨͠҉̡̡̨̢̛̀́͜͜͠͞ą̴̸̸̶̛̇̎͊͢͡ 💋💄Parami👰💖📵β̴̷̡̢̍͒̂͊̄ͦͤ̿́̓ͫ̅̿̄̋͊́ͤ͢͟͜͢͞͠͝ąͨ̏̈͊̀ͯ̎̓̎̌̓̇̚͝я̵̴̴̨͡͡ɨ̸̷̵̡̛̛̛̽̀̃̈́͛ͪ̅ͬ̏̾ͮ̀͜¥̸̵̶̸̡̧̧̛̛̈́͘͟͜͟͝͞͠͞ą̵̴̀̇̅ͪ̏͂̇ͬ͛͆β̴̸̷̷̢̡̨ͯ͒͑ͯ̿͘͟͜͝͞͏̵̛͝ą̸̷̴̡ͩͨ́ͦ͌ͯ̌́̚͘͢͏̸̴̨́͢͟҉̧͘͝͏̶я̴́̌͜͟͠͏̷̢̀̀́̀̕̕̕͜͞͡҉̵̡ɨ̴̵̴̶̓̉͒́̄̿͢҉̷̵̴̸̧͜͜͟͠͡¥͂ͤ̑ͪ̈́̀͝҉̷̡̨͠҉̡̡̨̢̛̀́͜͜͠͞ą̴̸̸̶̛̇̎͊͢͡ 💋💄parami👰💖📵β̴̷̡̢̍͒̂͊̄ͦͤ̿́̓ͫ̅̿̄̋͊́ͤ͢͟͜͢͞͠͝ąͨ̏̈͊̀ͯ̎̓̎̌̓̇̚͝я̵̴̴̨͡͡ɨ̸̷̵̡̛̛̛̽̀̃̈́͛ͪ̅ͬ̏̾ͮ̀͜¥̸̵̶̸̡̧̧̛̛̈́͘͟͜͟͝͞͠͞ą̵̴̀̇̅ͪ̏͂̇ͬ͛͆β̴̸̷̷̢̡̨ͯ͒͑ͯ̿͘͟͜͝͞͏̵̛͝ą̸̷̴̡ͩͨ́ͦ͌ͯ̌́̚͘͢͏̸̴̨́͢͟҉̧͘͝͏̶я̴́̌͜͟͠͏̷̢̀̀́̀̕̕̕͜͞͡҉̵̡ɨ̴̵̴̶̓̉͒́̄̿͢҉̷̵̴̸̧͜͜͟͠͡¥͂ͤ̑ͪ̈́̀͝҉̷̡̨͠҉̡̡̨̢̛̀́͜͜͠͞ą̴̸̸̶̛̇̎͊͢͡</w:t>
      </w:r>
    </w:p>
    <w:p w:rsidR="00B7635A" w:rsidRDefault="00817A76">
      <w:r>
        <w:t xml:space="preserve"> </w:t>
      </w:r>
    </w:p>
    <w:p w:rsidR="00B7635A" w:rsidRDefault="00817A76">
      <w:r>
        <w:t>2536 Insatamessi 3285639163</w:t>
      </w:r>
    </w:p>
    <w:p w:rsidR="00B7635A" w:rsidRDefault="00817A76">
      <w:r>
        <w:t xml:space="preserve"> </w:t>
      </w:r>
    </w:p>
    <w:p w:rsidR="00B7635A" w:rsidRDefault="00817A76">
      <w:r>
        <w:t>2537 Łįøń Kįłłęř 5067105198</w:t>
      </w:r>
    </w:p>
    <w:p w:rsidR="00B7635A" w:rsidRDefault="00817A76">
      <w:r>
        <w:t xml:space="preserve"> </w:t>
      </w:r>
    </w:p>
    <w:p w:rsidR="00B7635A" w:rsidRDefault="00817A76">
      <w:r>
        <w:t>2538 Sl Geek 774120247</w:t>
      </w:r>
    </w:p>
    <w:p w:rsidR="00B7635A" w:rsidRDefault="00817A76">
      <w:r>
        <w:t xml:space="preserve"> </w:t>
      </w:r>
    </w:p>
    <w:p w:rsidR="00B7635A" w:rsidRDefault="00817A76">
      <w:r>
        <w:t>2539 Parami Akka 779859859</w:t>
      </w:r>
    </w:p>
    <w:p w:rsidR="00B7635A" w:rsidRDefault="00817A76">
      <w:r>
        <w:t xml:space="preserve"> </w:t>
      </w:r>
    </w:p>
    <w:p w:rsidR="00B7635A" w:rsidRDefault="00817A76">
      <w:r>
        <w:t>2540 ගින්දරී ස්පෑම්💄 765376070</w:t>
      </w:r>
    </w:p>
    <w:p w:rsidR="00B7635A" w:rsidRDefault="00817A76">
      <w:r>
        <w:t xml:space="preserve"> </w:t>
      </w:r>
    </w:p>
    <w:p w:rsidR="00B7635A" w:rsidRDefault="00817A76">
      <w:r>
        <w:t>2541 අසීම් හොර 9806993556</w:t>
      </w:r>
    </w:p>
    <w:p w:rsidR="00B7635A" w:rsidRDefault="00817A76">
      <w:r>
        <w:t xml:space="preserve"> </w:t>
      </w:r>
    </w:p>
    <w:p w:rsidR="00B7635A" w:rsidRDefault="00817A76">
      <w:r>
        <w:t>2542 Spamaa Paka 4303428040</w:t>
      </w:r>
    </w:p>
    <w:p w:rsidR="00B7635A" w:rsidRDefault="00817A76">
      <w:r>
        <w:t xml:space="preserve"> </w:t>
      </w:r>
    </w:p>
    <w:p w:rsidR="00B7635A" w:rsidRDefault="00817A76">
      <w:r>
        <w:t>2543 ☠⚔hjjbgkfyj ɃȺɍɨɏȺ⚔☠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  <w:r>
        <w:lastRenderedPageBreak/>
        <w:t>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2544 Online Kariya 8506108554</w:t>
      </w:r>
    </w:p>
    <w:p w:rsidR="00B7635A" w:rsidRDefault="00817A76">
      <w:r>
        <w:t xml:space="preserve"> </w:t>
      </w:r>
    </w:p>
    <w:p w:rsidR="00B7635A" w:rsidRDefault="00817A76">
      <w:r>
        <w:t>2546 ඩෝග් 767043664</w:t>
      </w:r>
    </w:p>
    <w:p w:rsidR="00B7635A" w:rsidRDefault="00817A76">
      <w:r>
        <w:t xml:space="preserve"> </w:t>
      </w:r>
    </w:p>
    <w:p w:rsidR="00B7635A" w:rsidRDefault="00817A76">
      <w:r>
        <w:t>2547 ⛓♣️⛓ ⛓♠️⛓45825 325879988</w:t>
      </w:r>
    </w:p>
    <w:p w:rsidR="00B7635A" w:rsidRDefault="00817A76">
      <w:r>
        <w:t xml:space="preserve"> </w:t>
      </w:r>
    </w:p>
    <w:p w:rsidR="00B7635A" w:rsidRDefault="00817A76">
      <w:r>
        <w:t>2548 Dilshan 766466268</w:t>
      </w:r>
    </w:p>
    <w:p w:rsidR="00B7635A" w:rsidRDefault="00817A76">
      <w:r>
        <w:t xml:space="preserve"> </w:t>
      </w:r>
    </w:p>
    <w:p w:rsidR="00B7635A" w:rsidRDefault="00817A76">
      <w:r>
        <w:t>2549 ⛓♣️⛓ ⛓♠️⛓78455 89678150</w:t>
      </w:r>
    </w:p>
    <w:p w:rsidR="00B7635A" w:rsidRDefault="00817A76">
      <w:r>
        <w:t xml:space="preserve"> </w:t>
      </w:r>
    </w:p>
    <w:p w:rsidR="00B7635A" w:rsidRDefault="00817A76">
      <w:r>
        <w:t>2550 මිතුරන්ගා 727835580</w:t>
      </w:r>
    </w:p>
    <w:p w:rsidR="00B7635A" w:rsidRDefault="00817A76">
      <w:r>
        <w:t xml:space="preserve"> </w:t>
      </w:r>
    </w:p>
    <w:p w:rsidR="00B7635A" w:rsidRDefault="00817A76">
      <w:r>
        <w:t>2551 Anushka Liyanage 776099777</w:t>
      </w:r>
    </w:p>
    <w:p w:rsidR="00B7635A" w:rsidRDefault="00817A76">
      <w:r>
        <w:t xml:space="preserve"> </w:t>
      </w:r>
    </w:p>
    <w:p w:rsidR="00B7635A" w:rsidRDefault="00817A76">
      <w:r>
        <w:t>2552 කස්ස පොන්නය 557506005</w:t>
      </w:r>
    </w:p>
    <w:p w:rsidR="00B7635A" w:rsidRDefault="00817A76">
      <w:r>
        <w:t xml:space="preserve"> </w:t>
      </w:r>
    </w:p>
    <w:p w:rsidR="00B7635A" w:rsidRDefault="00817A76">
      <w:r>
        <w:t>2553 ⛓♣️⛓ ⛓♠️⛓45*95 325879988</w:t>
      </w:r>
    </w:p>
    <w:p w:rsidR="00B7635A" w:rsidRDefault="00817A76">
      <w:r>
        <w:t xml:space="preserve"> </w:t>
      </w:r>
    </w:p>
    <w:p w:rsidR="00B7635A" w:rsidRDefault="00817A76">
      <w:r>
        <w:t>2554 ⛓♣️⛓ ⛓♠️⛓7755 89678150</w:t>
      </w:r>
    </w:p>
    <w:p w:rsidR="00B7635A" w:rsidRDefault="00817A76">
      <w:r>
        <w:t xml:space="preserve"> </w:t>
      </w:r>
    </w:p>
    <w:p w:rsidR="00B7635A" w:rsidRDefault="00817A76">
      <w:r>
        <w:t>2555 Hithoshi Boy 767367511</w:t>
      </w:r>
    </w:p>
    <w:p w:rsidR="00B7635A" w:rsidRDefault="00817A76">
      <w:r>
        <w:t xml:space="preserve"> </w:t>
      </w:r>
    </w:p>
    <w:p w:rsidR="00B7635A" w:rsidRDefault="00817A76">
      <w:r>
        <w:t>2556 Lankaiya 767740385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2558 Parami Dad 777357189</w:t>
      </w:r>
    </w:p>
    <w:p w:rsidR="00B7635A" w:rsidRDefault="00817A76">
      <w:r>
        <w:t xml:space="preserve"> </w:t>
      </w:r>
    </w:p>
    <w:p w:rsidR="00B7635A" w:rsidRDefault="00817A76">
      <w:r>
        <w:t>2559 බලු දිමුතු 766330024</w:t>
      </w:r>
    </w:p>
    <w:p w:rsidR="00B7635A" w:rsidRDefault="00817A76">
      <w:r>
        <w:t xml:space="preserve"> </w:t>
      </w:r>
    </w:p>
    <w:p w:rsidR="00B7635A" w:rsidRDefault="00817A76">
      <w:r>
        <w:t>2560 Elara 2894010674</w:t>
      </w:r>
    </w:p>
    <w:p w:rsidR="00B7635A" w:rsidRDefault="00817A76">
      <w:r>
        <w:t xml:space="preserve"> </w:t>
      </w:r>
    </w:p>
    <w:p w:rsidR="00B7635A" w:rsidRDefault="00817A76">
      <w:r>
        <w:t>2561 Sena 2 712156765</w:t>
      </w:r>
    </w:p>
    <w:p w:rsidR="00B7635A" w:rsidRDefault="00817A76">
      <w:r>
        <w:t xml:space="preserve"> </w:t>
      </w:r>
    </w:p>
    <w:p w:rsidR="00B7635A" w:rsidRDefault="00817A76">
      <w:r>
        <w:t>2562 ඇබිත්තය 2184231045</w:t>
      </w:r>
    </w:p>
    <w:p w:rsidR="00B7635A" w:rsidRDefault="00817A76">
      <w:r>
        <w:t xml:space="preserve"> </w:t>
      </w:r>
    </w:p>
    <w:p w:rsidR="00B7635A" w:rsidRDefault="00817A76">
      <w:r>
        <w:t>2563 කනිය 726289390</w:t>
      </w:r>
    </w:p>
    <w:p w:rsidR="00B7635A" w:rsidRDefault="00817A76">
      <w:r>
        <w:t xml:space="preserve"> </w:t>
      </w:r>
    </w:p>
    <w:p w:rsidR="00B7635A" w:rsidRDefault="00817A76">
      <w:r>
        <w:t>2564 ⛓♣️⛓ ⛓♠️⛓7412 89678150</w:t>
      </w:r>
    </w:p>
    <w:p w:rsidR="00B7635A" w:rsidRDefault="00817A76">
      <w:r>
        <w:t xml:space="preserve"> </w:t>
      </w:r>
    </w:p>
    <w:p w:rsidR="00B7635A" w:rsidRDefault="00817A76">
      <w:r>
        <w:t>2565 යෙනුර 766310583</w:t>
      </w:r>
    </w:p>
    <w:p w:rsidR="00B7635A" w:rsidRDefault="00817A76">
      <w:r>
        <w:t xml:space="preserve"> </w:t>
      </w:r>
    </w:p>
    <w:p w:rsidR="00B7635A" w:rsidRDefault="00817A76">
      <w:r>
        <w:t>2566 ⛓♣️⛓ ⛓♠️⛓125 325879988</w:t>
      </w:r>
    </w:p>
    <w:p w:rsidR="00B7635A" w:rsidRDefault="00817A76">
      <w:r>
        <w:t xml:space="preserve"> </w:t>
      </w:r>
    </w:p>
    <w:p w:rsidR="00B7635A" w:rsidRDefault="00817A76">
      <w:r>
        <w:t>2567 Dineesha Nanada 779463846</w:t>
      </w:r>
    </w:p>
    <w:p w:rsidR="00B7635A" w:rsidRDefault="00817A76">
      <w:r>
        <w:t xml:space="preserve"> </w:t>
      </w:r>
    </w:p>
    <w:p w:rsidR="00B7635A" w:rsidRDefault="00817A76">
      <w:r>
        <w:t>2568 Tad Productions 767783229</w:t>
      </w:r>
    </w:p>
    <w:p w:rsidR="00B7635A" w:rsidRDefault="00817A76">
      <w:r>
        <w:t xml:space="preserve"> </w:t>
      </w:r>
    </w:p>
    <w:p w:rsidR="00B7635A" w:rsidRDefault="00817A76">
      <w:r>
        <w:t>2569 Ibba 2 770600651</w:t>
      </w:r>
    </w:p>
    <w:p w:rsidR="00B7635A" w:rsidRDefault="00817A76">
      <w:r>
        <w:t xml:space="preserve"> </w:t>
      </w:r>
    </w:p>
    <w:p w:rsidR="00B7635A" w:rsidRDefault="00817A76">
      <w:r>
        <w:t>2570 Ganidu.. 382296488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2571 D-Roaming Hotline 777999777</w:t>
      </w:r>
    </w:p>
    <w:p w:rsidR="00B7635A" w:rsidRDefault="00817A76">
      <w:r>
        <w:t xml:space="preserve"> </w:t>
      </w:r>
    </w:p>
    <w:p w:rsidR="00B7635A" w:rsidRDefault="00817A76">
      <w:r>
        <w:t>2572 ස්පෑම්ම්ම්ම්ම්ම්ම්ම්ම් +</w:t>
      </w:r>
    </w:p>
    <w:p w:rsidR="00B7635A" w:rsidRDefault="00817A76">
      <w:r>
        <w:t xml:space="preserve"> </w:t>
      </w:r>
    </w:p>
    <w:p w:rsidR="00B7635A" w:rsidRDefault="00817A76">
      <w:r>
        <w:t>2573 Chiliya 766946588</w:t>
      </w:r>
    </w:p>
    <w:p w:rsidR="00B7635A" w:rsidRDefault="00817A76">
      <w:r>
        <w:t xml:space="preserve"> </w:t>
      </w:r>
    </w:p>
    <w:p w:rsidR="00B7635A" w:rsidRDefault="00817A76">
      <w:r>
        <w:t>2574 Jaye 778669645</w:t>
      </w:r>
    </w:p>
    <w:p w:rsidR="00B7635A" w:rsidRDefault="00817A76">
      <w:r>
        <w:t xml:space="preserve"> </w:t>
      </w:r>
    </w:p>
    <w:p w:rsidR="00B7635A" w:rsidRDefault="00817A76">
      <w:r>
        <w:t>2575 අමරබන්දු 767502526</w:t>
      </w:r>
    </w:p>
    <w:p w:rsidR="00B7635A" w:rsidRDefault="00817A76">
      <w:r>
        <w:t xml:space="preserve"> </w:t>
      </w:r>
    </w:p>
    <w:p w:rsidR="00B7635A" w:rsidRDefault="00817A76">
      <w:r>
        <w:t>2576 Nalanda Silver 769155119</w:t>
      </w:r>
    </w:p>
    <w:p w:rsidR="00B7635A" w:rsidRDefault="00817A76">
      <w:r>
        <w:t xml:space="preserve"> </w:t>
      </w:r>
    </w:p>
    <w:p w:rsidR="00B7635A" w:rsidRDefault="00817A76">
      <w:r>
        <w:t>2577 Junda 702099640</w:t>
      </w:r>
    </w:p>
    <w:p w:rsidR="00B7635A" w:rsidRDefault="00817A76">
      <w:r>
        <w:t xml:space="preserve"> </w:t>
      </w:r>
    </w:p>
    <w:p w:rsidR="00B7635A" w:rsidRDefault="00817A76">
      <w:r>
        <w:t>2578 ⛓♣️⛓ ⛓♠️⛓03202 325879988</w:t>
      </w:r>
    </w:p>
    <w:p w:rsidR="00B7635A" w:rsidRDefault="00817A76">
      <w:r>
        <w:t xml:space="preserve"> </w:t>
      </w:r>
    </w:p>
    <w:p w:rsidR="00B7635A" w:rsidRDefault="00817A76">
      <w:r>
        <w:t>2579 ⛓♣️⛓ ⛓♠️⛓010102010001 325879988</w:t>
      </w:r>
    </w:p>
    <w:p w:rsidR="00B7635A" w:rsidRDefault="00817A76">
      <w:r>
        <w:t xml:space="preserve"> </w:t>
      </w:r>
    </w:p>
    <w:p w:rsidR="00B7635A" w:rsidRDefault="00817A76">
      <w:r>
        <w:t>2580 Hasini Samuel 764835057</w:t>
      </w:r>
    </w:p>
    <w:p w:rsidR="00B7635A" w:rsidRDefault="00817A76">
      <w:r>
        <w:t xml:space="preserve"> </w:t>
      </w:r>
    </w:p>
    <w:p w:rsidR="00B7635A" w:rsidRDefault="00817A76">
      <w:r>
        <w:t>2581 Rastha 2 774623202</w:t>
      </w:r>
    </w:p>
    <w:p w:rsidR="00B7635A" w:rsidRDefault="00817A76">
      <w:r>
        <w:t xml:space="preserve"> </w:t>
      </w:r>
    </w:p>
    <w:p w:rsidR="00B7635A" w:rsidRDefault="00817A76">
      <w:r>
        <w:t>2582 Malsara Admin 775183385</w:t>
      </w:r>
    </w:p>
    <w:p w:rsidR="00B7635A" w:rsidRDefault="00817A76">
      <w:r>
        <w:t xml:space="preserve"> </w:t>
      </w:r>
    </w:p>
    <w:p w:rsidR="00B7635A" w:rsidRDefault="00817A76">
      <w:r>
        <w:t>2583 සෙල්ව පොපා 55768036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2584 කසුට්ටා 702133612</w:t>
      </w:r>
    </w:p>
    <w:p w:rsidR="00B7635A" w:rsidRDefault="00817A76">
      <w:r>
        <w:t xml:space="preserve"> </w:t>
      </w:r>
    </w:p>
    <w:p w:rsidR="00B7635A" w:rsidRDefault="00817A76">
      <w:r>
        <w:t>2585 Thusitha 715623846</w:t>
      </w:r>
    </w:p>
    <w:p w:rsidR="00B7635A" w:rsidRDefault="00817A76">
      <w:r>
        <w:t xml:space="preserve"> </w:t>
      </w:r>
    </w:p>
    <w:p w:rsidR="00B7635A" w:rsidRDefault="00817A76">
      <w:r>
        <w:t>2586 ⛓♣️⛓ ⛓♠️⛓125 89678150</w:t>
      </w:r>
    </w:p>
    <w:p w:rsidR="00B7635A" w:rsidRDefault="00817A76">
      <w:r>
        <w:t xml:space="preserve"> </w:t>
      </w:r>
    </w:p>
    <w:p w:rsidR="00B7635A" w:rsidRDefault="00817A76">
      <w:r>
        <w:t>2587 Jhhggg Skdjskd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2588 2021 පොන්නය 787619070</w:t>
      </w:r>
    </w:p>
    <w:p w:rsidR="00B7635A" w:rsidRDefault="00817A76">
      <w:r>
        <w:t xml:space="preserve"> </w:t>
      </w:r>
    </w:p>
    <w:p w:rsidR="00B7635A" w:rsidRDefault="00817A76">
      <w:r>
        <w:t>2589 ⛓♣️⛓ ⛓♠️⛓ 89678150</w:t>
      </w:r>
    </w:p>
    <w:p w:rsidR="00B7635A" w:rsidRDefault="00817A76">
      <w:r>
        <w:t xml:space="preserve"> </w:t>
      </w:r>
    </w:p>
    <w:p w:rsidR="00B7635A" w:rsidRDefault="00817A76">
      <w:r>
        <w:t>2590 ߘ</w:t>
      </w:r>
      <w:r>
        <w:t>㊠ߘ㊠</w:t>
      </w:r>
      <w:r>
        <w:t>ߘ</w:t>
      </w:r>
      <w:r>
        <w:t>㊠ߘ</w:t>
      </w:r>
      <w:r>
        <w:t>� �ߘ</w:t>
      </w:r>
      <w:r>
        <w:t>㊰ߘߘ㊠</w:t>
      </w:r>
      <w:r>
        <w:t>ߘ</w:t>
      </w:r>
      <w:r>
        <w:t>㊠ߘ㊠</w:t>
      </w:r>
      <w:r>
        <w:t xml:space="preserve"> ߘ</w:t>
      </w:r>
      <w:r>
        <w:t>㊰ߘ㊰</w:t>
      </w:r>
      <w:r>
        <w:t>ߘ</w:t>
      </w:r>
      <w:r>
        <w:t>㊠ߘ㊠</w:t>
      </w:r>
      <w:r>
        <w:t>ߘ� ��ߘ</w:t>
      </w:r>
      <w:r>
        <w:t>㊠ߘ㊠</w:t>
      </w:r>
      <w:r>
        <w:t>ߘ</w:t>
      </w:r>
      <w:r>
        <w:t>㊠ߘ㊠</w:t>
      </w:r>
      <w:r>
        <w:t>� �</w:t>
      </w:r>
      <w:r>
        <w:t>㊰ߘ㊰</w:t>
      </w:r>
      <w:r>
        <w:t>ߘ</w:t>
      </w:r>
      <w:r>
        <w:t>㊠ߘ㊠</w:t>
      </w:r>
      <w:r>
        <w:t>ߘ� �ߘ</w:t>
      </w:r>
      <w:r>
        <w:t>㊠ߘ㊠</w:t>
      </w:r>
      <w:r>
        <w:t>ߘ</w:t>
      </w:r>
      <w:r>
        <w:t>㊠ߘ㊠</w:t>
      </w:r>
      <w:r>
        <w:t xml:space="preserve">ߘ </w:t>
      </w:r>
      <w:r>
        <w:t>㊰ߘ㊰</w:t>
      </w:r>
      <w:r>
        <w:t>ߘ</w:t>
      </w:r>
      <w:r>
        <w:t>㊠ߘ㊠</w:t>
      </w:r>
      <w:r>
        <w:t>ߘ</w:t>
      </w:r>
      <w:r>
        <w:t>㠊</w:t>
      </w:r>
      <w:r>
        <w:t xml:space="preserve"> ߘ</w:t>
      </w:r>
      <w:r>
        <w:t>㊠ߘ㊠</w:t>
      </w:r>
      <w:r>
        <w:t>ߘ</w:t>
      </w:r>
      <w:r>
        <w:t>㊠ߘ㊠</w:t>
      </w:r>
      <w:r>
        <w:t>ߘ� ��ߘ</w:t>
      </w:r>
      <w:r>
        <w:t>㊰ߘ㊠</w:t>
      </w:r>
      <w:r>
        <w:t>ߘ</w:t>
      </w:r>
      <w:r>
        <w:t>㊠ߘ㠊</w:t>
      </w:r>
      <w:r>
        <w:t>� �</w:t>
      </w:r>
      <w:r>
        <w:t>㊠ߘ㊠</w:t>
      </w:r>
      <w:r>
        <w:t>ߘ</w:t>
      </w:r>
      <w:r>
        <w:t>㊠ߘ㊠</w:t>
      </w:r>
      <w:r>
        <w:t>ߘ� �ߘ</w:t>
      </w:r>
      <w:r>
        <w:t>㊰ߘ㊠</w:t>
      </w:r>
      <w:r>
        <w:t>ߘ</w:t>
      </w:r>
      <w:r>
        <w:t>㊠ߘ㠊</w:t>
      </w:r>
      <w:r>
        <w:t xml:space="preserve">ߘ </w:t>
      </w:r>
      <w:r>
        <w:t>㊠ߘ㊠</w:t>
      </w:r>
      <w:r>
        <w:t>ߘ</w:t>
      </w:r>
      <w:r>
        <w:t>㊠ߘ㊠</w:t>
      </w:r>
      <w:r>
        <w:t>ߘ</w:t>
      </w:r>
      <w:r>
        <w:t>㊰</w:t>
      </w:r>
      <w:r>
        <w:t xml:space="preserve"> ߘ</w:t>
      </w:r>
      <w:r>
        <w:t>㊰ߘ㊠</w:t>
      </w:r>
      <w:r>
        <w:t>ߘ</w:t>
      </w:r>
      <w:r>
        <w:t>㊠ߘ㠊</w:t>
      </w:r>
      <w:r>
        <w:t>ߘ� ��ߘ</w:t>
      </w:r>
      <w:r>
        <w:t>㊠ߘ㊠</w:t>
      </w:r>
      <w:r>
        <w:t>ߘ</w:t>
      </w:r>
      <w:r>
        <w:t>㊠ߘ㊰</w:t>
      </w:r>
      <w:r>
        <w:t>� �</w:t>
      </w:r>
      <w:r>
        <w:t>㊰ߘ㊠</w:t>
      </w:r>
      <w:r>
        <w:t>ߘ</w:t>
      </w:r>
      <w:r>
        <w:t>㊠ߘ㠊</w:t>
      </w:r>
      <w:r>
        <w:t>ߘ� �ߘ</w:t>
      </w:r>
      <w:r>
        <w:t>㊠ߘ㊠</w:t>
      </w:r>
      <w:r>
        <w:t>ߘ</w:t>
      </w:r>
      <w:r>
        <w:t>㊠ߘ㊰</w:t>
      </w:r>
      <w:r>
        <w:t xml:space="preserve">ߘ </w:t>
      </w:r>
      <w:r>
        <w:t>㊰ߘ㊠</w:t>
      </w:r>
      <w:r>
        <w:t>ߘ</w:t>
      </w:r>
      <w:r>
        <w:t>㊠ߘ㠊</w:t>
      </w:r>
      <w:r>
        <w:t>ߘ</w:t>
      </w:r>
      <w:r>
        <w:t>㊠</w:t>
      </w:r>
      <w:r>
        <w:t xml:space="preserve"> ߘ</w:t>
      </w:r>
      <w:r>
        <w:t>㊠ߘ㊠</w:t>
      </w:r>
      <w:r>
        <w:t>ߘ</w:t>
      </w:r>
      <w:r>
        <w:t>㊠ߘ㊰</w:t>
      </w:r>
      <w:r>
        <w:t>ߘ� ��ߘ</w:t>
      </w:r>
      <w:r>
        <w:t>㊠ߘ㊠</w:t>
      </w:r>
      <w:r>
        <w:t>ߘ</w:t>
      </w:r>
      <w:r>
        <w:t>㠊ߘ㊠</w:t>
      </w:r>
      <w:r>
        <w:t>� �</w:t>
      </w:r>
      <w:r>
        <w:t>㊠</w:t>
      </w:r>
      <w:r>
        <w:t xml:space="preserve"> samace2youtube@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2591 Mine 2897692221</w:t>
      </w:r>
    </w:p>
    <w:p w:rsidR="00B7635A" w:rsidRDefault="00817A76">
      <w:r>
        <w:t xml:space="preserve"> </w:t>
      </w:r>
    </w:p>
    <w:p w:rsidR="00B7635A" w:rsidRDefault="00817A76">
      <w:r>
        <w:t>2592 අසහනකාරයා 717238690</w:t>
      </w:r>
    </w:p>
    <w:p w:rsidR="00B7635A" w:rsidRDefault="00817A76">
      <w:r>
        <w:t xml:space="preserve"> </w:t>
      </w:r>
    </w:p>
    <w:p w:rsidR="00B7635A" w:rsidRDefault="00817A76">
      <w:r>
        <w:t>2593 ⛓♣️⛓ ⛓♠️⛓78524 89678150</w:t>
      </w:r>
    </w:p>
    <w:p w:rsidR="00B7635A" w:rsidRDefault="00817A76">
      <w:r>
        <w:t xml:space="preserve"> </w:t>
      </w:r>
    </w:p>
    <w:p w:rsidR="00B7635A" w:rsidRDefault="00817A76">
      <w:r>
        <w:t>2594 තිලා අයියා 66657783</w:t>
      </w:r>
    </w:p>
    <w:p w:rsidR="00B7635A" w:rsidRDefault="00817A76">
      <w:r>
        <w:t xml:space="preserve"> </w:t>
      </w:r>
    </w:p>
    <w:p w:rsidR="00B7635A" w:rsidRDefault="00817A76">
      <w:r>
        <w:t>2595 තරූ සීවලි 756280481</w:t>
      </w:r>
    </w:p>
    <w:p w:rsidR="00B7635A" w:rsidRDefault="00817A76">
      <w:r>
        <w:t xml:space="preserve"> </w:t>
      </w:r>
    </w:p>
    <w:p w:rsidR="00B7635A" w:rsidRDefault="00817A76">
      <w:r>
        <w:t>2596 Peppa 766079029</w:t>
      </w:r>
    </w:p>
    <w:p w:rsidR="00B7635A" w:rsidRDefault="00817A76">
      <w:r>
        <w:t xml:space="preserve"> </w:t>
      </w:r>
    </w:p>
    <w:p w:rsidR="00B7635A" w:rsidRDefault="00817A76">
      <w:r>
        <w:t>2597 Hora Insta 2109268986</w:t>
      </w:r>
    </w:p>
    <w:p w:rsidR="00B7635A" w:rsidRDefault="00817A76">
      <w:r>
        <w:t xml:space="preserve"> </w:t>
      </w:r>
    </w:p>
    <w:p w:rsidR="00B7635A" w:rsidRDefault="00817A76">
      <w:r>
        <w:t>2598 Anonymous 2897683464</w:t>
      </w:r>
    </w:p>
    <w:p w:rsidR="00B7635A" w:rsidRDefault="00817A76">
      <w:r>
        <w:t xml:space="preserve"> </w:t>
      </w:r>
    </w:p>
    <w:p w:rsidR="00B7635A" w:rsidRDefault="00817A76">
      <w:r>
        <w:t>2599 සකු 719599594</w:t>
      </w:r>
    </w:p>
    <w:p w:rsidR="00B7635A" w:rsidRDefault="00817A76">
      <w:r>
        <w:t xml:space="preserve"> </w:t>
      </w:r>
    </w:p>
    <w:p w:rsidR="00B7635A" w:rsidRDefault="00817A76">
      <w:r>
        <w:t>2600 Jimpa..naita 5068029982</w:t>
      </w:r>
    </w:p>
    <w:p w:rsidR="00B7635A" w:rsidRDefault="00817A76">
      <w:r>
        <w:t xml:space="preserve"> </w:t>
      </w:r>
    </w:p>
    <w:p w:rsidR="00B7635A" w:rsidRDefault="00817A76">
      <w:r>
        <w:t>2601 Jokes Of Sl 4808679115</w:t>
      </w:r>
    </w:p>
    <w:p w:rsidR="00B7635A" w:rsidRDefault="00817A76">
      <w:r>
        <w:t xml:space="preserve"> </w:t>
      </w:r>
    </w:p>
    <w:p w:rsidR="00B7635A" w:rsidRDefault="00817A76">
      <w:r>
        <w:t>2602 Henakadaya 765770108</w:t>
      </w:r>
    </w:p>
    <w:p w:rsidR="00B7635A" w:rsidRDefault="00817A76">
      <w:r>
        <w:t xml:space="preserve"> </w:t>
      </w:r>
    </w:p>
    <w:p w:rsidR="00B7635A" w:rsidRDefault="00817A76">
      <w:r>
        <w:lastRenderedPageBreak/>
        <w:t xml:space="preserve">2603 555555442588385908676424367435713556725584371 </w:t>
      </w:r>
      <w:r>
        <w:t>㊰ߘ㊠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㊠ߘ㊠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㊠ߘ㊠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㊰ߘ㰟</w:t>
      </w:r>
      <w:r>
        <w:t>ѝߘ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㊰ߘ㊊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</w:p>
    <w:p w:rsidR="00B7635A" w:rsidRDefault="00817A76">
      <w:r>
        <w:t xml:space="preserve"> </w:t>
      </w:r>
    </w:p>
    <w:p w:rsidR="00B7635A" w:rsidRDefault="00817A76">
      <w:r>
        <w:t>2604 Ramod Malaka 776425795</w:t>
      </w:r>
    </w:p>
    <w:p w:rsidR="00B7635A" w:rsidRDefault="00817A76">
      <w:r>
        <w:t xml:space="preserve"> </w:t>
      </w:r>
    </w:p>
    <w:p w:rsidR="00B7635A" w:rsidRDefault="00817A76">
      <w:r>
        <w:t>2605 Wesige Ponnaya 758833675</w:t>
      </w:r>
    </w:p>
    <w:p w:rsidR="00B7635A" w:rsidRDefault="00817A76">
      <w:r>
        <w:t xml:space="preserve"> </w:t>
      </w:r>
    </w:p>
    <w:p w:rsidR="00B7635A" w:rsidRDefault="00817A76">
      <w:r>
        <w:t>2606 Gagana 3465 772133465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2607 Shagiya 768595967</w:t>
      </w:r>
    </w:p>
    <w:p w:rsidR="00B7635A" w:rsidRDefault="00817A76">
      <w:r>
        <w:t xml:space="preserve"> </w:t>
      </w:r>
    </w:p>
    <w:p w:rsidR="00B7635A" w:rsidRDefault="00817A76">
      <w:r>
        <w:t>2608 Ravidu Athukorala 769172614</w:t>
      </w:r>
    </w:p>
    <w:p w:rsidR="00B7635A" w:rsidRDefault="00817A76">
      <w:r>
        <w:t xml:space="preserve"> </w:t>
      </w:r>
    </w:p>
    <w:p w:rsidR="00B7635A" w:rsidRDefault="00817A76">
      <w:r>
        <w:t>2609 viky😂 758625526</w:t>
      </w:r>
    </w:p>
    <w:p w:rsidR="00B7635A" w:rsidRDefault="00817A76">
      <w:r>
        <w:t xml:space="preserve"> </w:t>
      </w:r>
    </w:p>
    <w:p w:rsidR="00B7635A" w:rsidRDefault="00817A76">
      <w:r>
        <w:t>2610 Pakaya123 758199084</w:t>
      </w:r>
    </w:p>
    <w:p w:rsidR="00B7635A" w:rsidRDefault="00817A76">
      <w:r>
        <w:t xml:space="preserve"> </w:t>
      </w:r>
    </w:p>
    <w:p w:rsidR="00B7635A" w:rsidRDefault="00817A76">
      <w:r>
        <w:t>2611 🏴⚖βÃŘĮЎÃ ϋĮŘǗŜ⛓📵🎩S.B:v#DONCORLEONE� �</w:t>
      </w:r>
      <w:r>
        <w:t>㠊ߘ㊠</w:t>
      </w:r>
      <w:r>
        <w:t>ߘ</w:t>
      </w:r>
      <w:r>
        <w:t>㊠ߘ㊠</w:t>
      </w:r>
      <w:r>
        <w:t>ߘ� �ߘ</w:t>
      </w:r>
      <w:r>
        <w:t>㊰ߘߘ㊠</w:t>
      </w:r>
      <w:r>
        <w:t>ߘ</w:t>
      </w:r>
      <w:r>
        <w:t>㊠ߘ㊠</w:t>
      </w:r>
      <w:r>
        <w:t xml:space="preserve"> ߘ</w:t>
      </w:r>
      <w:r>
        <w:t>㊰ߘ㊰</w:t>
      </w:r>
      <w:r>
        <w:t>ߘ</w:t>
      </w:r>
      <w:r>
        <w:t>㊠ߘ㊠</w:t>
      </w:r>
      <w:r>
        <w:t>ߘ� ��ߘ</w:t>
      </w:r>
      <w:r>
        <w:t>㊠ߘ㊠</w:t>
      </w:r>
      <w:r>
        <w:t>ߘ</w:t>
      </w:r>
      <w:r>
        <w:t>㊠ߘ㊠</w:t>
      </w:r>
      <w:r>
        <w:t>� �</w:t>
      </w:r>
      <w:r>
        <w:t>㊰ߘ㊰</w:t>
      </w:r>
      <w:r>
        <w:t>ߘ</w:t>
      </w:r>
      <w:r>
        <w:t>㊠ߘ㊠</w:t>
      </w:r>
      <w:r>
        <w:t>ߘ� �ߘ</w:t>
      </w:r>
      <w:r>
        <w:t>㊠ߘ㊠</w:t>
      </w:r>
      <w:r>
        <w:t>ߘ</w:t>
      </w:r>
      <w:r>
        <w:t>㊠ߘ㊠</w:t>
      </w:r>
      <w:r>
        <w:t xml:space="preserve">ߘ </w:t>
      </w:r>
      <w:r>
        <w:t>㊰ߘ㊰</w:t>
      </w:r>
      <w:r>
        <w:t>ߘ</w:t>
      </w:r>
      <w:r>
        <w:t>㊠ߘ㊠</w:t>
      </w:r>
      <w:r>
        <w:t>ߘ</w:t>
      </w:r>
      <w:r>
        <w:t>㠊</w:t>
      </w:r>
      <w:r>
        <w:t xml:space="preserve"> ߘ</w:t>
      </w:r>
      <w:r>
        <w:t>㊠ߘ㊠</w:t>
      </w:r>
      <w:r>
        <w:t>ߘ</w:t>
      </w:r>
      <w:r>
        <w:t>㊠ߘ㊠</w:t>
      </w:r>
      <w:r>
        <w:t>ߘ� ��ߘ</w:t>
      </w:r>
      <w:r>
        <w:t>㊰ߘ㊠</w:t>
      </w:r>
      <w:r>
        <w:t>ߘ</w:t>
      </w:r>
      <w:r>
        <w:t>㊠ߘ㠊</w:t>
      </w:r>
      <w:r>
        <w:t>� �</w:t>
      </w:r>
      <w:r>
        <w:t>㊠ߘ㊠</w:t>
      </w:r>
      <w:r>
        <w:t>ߘ</w:t>
      </w:r>
      <w:r>
        <w:t>㊠ߘ㊠</w:t>
      </w:r>
      <w:r>
        <w:t>ߘ� �ߘ</w:t>
      </w:r>
      <w:r>
        <w:t>㊰ߘ㊠</w:t>
      </w:r>
      <w:r>
        <w:t>ߘ</w:t>
      </w:r>
      <w:r>
        <w:t>㊠ߘ㠊</w:t>
      </w:r>
      <w:r>
        <w:t xml:space="preserve">ߘ </w:t>
      </w:r>
      <w:r>
        <w:t>㊠ߘ㊠</w:t>
      </w:r>
      <w:r>
        <w:t>ߘ</w:t>
      </w:r>
      <w:r>
        <w:t>㊠ߘ㊠</w:t>
      </w:r>
      <w:r>
        <w:t>ߘ</w:t>
      </w:r>
      <w:r>
        <w:t>㊰</w:t>
      </w:r>
      <w:r>
        <w:t xml:space="preserve"> ߘ</w:t>
      </w:r>
      <w:r>
        <w:t>㊰ߘ㊠</w:t>
      </w:r>
      <w:r>
        <w:t>ߘ</w:t>
      </w:r>
      <w:r>
        <w:t>㊠ߘ㠊</w:t>
      </w:r>
      <w:r>
        <w:t>ߘ� ��ߘ</w:t>
      </w:r>
      <w:r>
        <w:t>㊠ߘ㊠</w:t>
      </w:r>
      <w:r>
        <w:t>ߘ</w:t>
      </w:r>
      <w:r>
        <w:t>㊠ߘ㊰</w:t>
      </w:r>
      <w:r>
        <w:t>� �</w:t>
      </w:r>
      <w:r>
        <w:t>㊰ߘ㊠</w:t>
      </w:r>
      <w:r>
        <w:t>ߘ</w:t>
      </w:r>
      <w:r>
        <w:t>㊠ߘ㠊</w:t>
      </w:r>
      <w:r>
        <w:t>ߘ� �ߘ</w:t>
      </w:r>
      <w:r>
        <w:t>㊠ߘ㊠</w:t>
      </w:r>
      <w:r>
        <w:t>ߘ</w:t>
      </w:r>
      <w:r>
        <w:t>㊠ߘ㊰</w:t>
      </w:r>
      <w:r>
        <w:t xml:space="preserve">ߘ </w:t>
      </w:r>
      <w:r>
        <w:t>㊰ߘ㊠</w:t>
      </w:r>
      <w:r>
        <w:t>ߘ</w:t>
      </w:r>
      <w:r>
        <w:t>㊠ߘ㠊</w:t>
      </w:r>
      <w:r>
        <w:t>ߘ</w:t>
      </w:r>
      <w:r>
        <w:t>㊠</w:t>
      </w:r>
      <w:r>
        <w:t xml:space="preserve"> ߘ</w:t>
      </w:r>
      <w:r>
        <w:t>㊠ߘ㊠</w:t>
      </w:r>
      <w:r>
        <w:t>ߘ</w:t>
      </w:r>
      <w:r>
        <w:t>㊠ߘ㊰</w:t>
      </w:r>
      <w:r>
        <w:t>ߘ� ��ߘ</w:t>
      </w:r>
      <w:r>
        <w:t>㊠ߘ㊠</w:t>
      </w:r>
      <w:r>
        <w:t>ߘ</w:t>
      </w:r>
      <w:r>
        <w:t>㠊ߘ㊠</w:t>
      </w:r>
      <w:r>
        <w:t>� බරිය⛓🏴⚖➕2️⃣8️⃣9️⃣</w:t>
      </w:r>
    </w:p>
    <w:p w:rsidR="00B7635A" w:rsidRDefault="00817A76">
      <w:r>
        <w:t xml:space="preserve"> </w:t>
      </w:r>
    </w:p>
    <w:p w:rsidR="00B7635A" w:rsidRDefault="00817A76">
      <w:r>
        <w:t>2612 වැද්දා 1084219885</w:t>
      </w:r>
    </w:p>
    <w:p w:rsidR="00B7635A" w:rsidRDefault="00817A76">
      <w:r>
        <w:t xml:space="preserve"> </w:t>
      </w:r>
    </w:p>
    <w:p w:rsidR="00B7635A" w:rsidRDefault="00817A76">
      <w:r>
        <w:t>2613 Askota 3658003892</w:t>
      </w:r>
    </w:p>
    <w:p w:rsidR="00B7635A" w:rsidRDefault="00817A76">
      <w:r>
        <w:t xml:space="preserve"> </w:t>
      </w:r>
    </w:p>
    <w:p w:rsidR="00B7635A" w:rsidRDefault="00817A76">
      <w:r>
        <w:t>2614 චතුව 756110698</w:t>
      </w:r>
    </w:p>
    <w:p w:rsidR="00B7635A" w:rsidRDefault="00817A76">
      <w:r>
        <w:t xml:space="preserve"> </w:t>
      </w:r>
    </w:p>
    <w:p w:rsidR="00B7635A" w:rsidRDefault="00817A76">
      <w:r>
        <w:t>2615 Bariiiiiiiiiiiiii 2898062386</w:t>
      </w:r>
    </w:p>
    <w:p w:rsidR="00B7635A" w:rsidRDefault="00817A76">
      <w:r>
        <w:t xml:space="preserve"> </w:t>
      </w:r>
    </w:p>
    <w:p w:rsidR="00B7635A" w:rsidRDefault="00817A76">
      <w:r>
        <w:t>2616 ⛓♣️⛓ ⛓♠️⛓78455 325879988</w:t>
      </w:r>
    </w:p>
    <w:p w:rsidR="00B7635A" w:rsidRDefault="00817A76">
      <w:r>
        <w:t xml:space="preserve"> </w:t>
      </w:r>
    </w:p>
    <w:p w:rsidR="00B7635A" w:rsidRDefault="00817A76">
      <w:r>
        <w:t>2617 Aravidu 766813886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2618 ⛓♣️⛓ ⛓♠️⛓1201 325879988</w:t>
      </w:r>
    </w:p>
    <w:p w:rsidR="00B7635A" w:rsidRDefault="00817A76">
      <w:r>
        <w:t xml:space="preserve"> </w:t>
      </w:r>
    </w:p>
    <w:p w:rsidR="00B7635A" w:rsidRDefault="00817A76">
      <w:r>
        <w:t>2619 Chatr Buwa 769159241</w:t>
      </w:r>
    </w:p>
    <w:p w:rsidR="00B7635A" w:rsidRDefault="00817A76">
      <w:r>
        <w:t xml:space="preserve"> </w:t>
      </w:r>
    </w:p>
    <w:p w:rsidR="00B7635A" w:rsidRDefault="00817A76">
      <w:r>
        <w:t>2620 සාරංග 3713566252</w:t>
      </w:r>
    </w:p>
    <w:p w:rsidR="00B7635A" w:rsidRDefault="00817A76">
      <w:r>
        <w:t xml:space="preserve"> </w:t>
      </w:r>
    </w:p>
    <w:p w:rsidR="00B7635A" w:rsidRDefault="00817A76">
      <w:r>
        <w:t>2621 Julta 786155080</w:t>
      </w:r>
    </w:p>
    <w:p w:rsidR="00B7635A" w:rsidRDefault="00817A76">
      <w:r>
        <w:t xml:space="preserve"> </w:t>
      </w:r>
    </w:p>
    <w:p w:rsidR="00B7635A" w:rsidRDefault="00817A76">
      <w:r>
        <w:t>2622 චරිතය 778266956</w:t>
      </w:r>
    </w:p>
    <w:p w:rsidR="00B7635A" w:rsidRDefault="00817A76">
      <w:r>
        <w:t xml:space="preserve"> </w:t>
      </w:r>
    </w:p>
    <w:p w:rsidR="00B7635A" w:rsidRDefault="00817A76">
      <w:r>
        <w:t>2623 රනිශ්ක 770517216</w:t>
      </w:r>
    </w:p>
    <w:p w:rsidR="00B7635A" w:rsidRDefault="00817A76">
      <w:r>
        <w:t xml:space="preserve"> </w:t>
      </w:r>
    </w:p>
    <w:p w:rsidR="00B7635A" w:rsidRDefault="00817A76">
      <w:r>
        <w:t>2624 Athal Loke 773914066</w:t>
      </w:r>
    </w:p>
    <w:p w:rsidR="00B7635A" w:rsidRDefault="00817A76">
      <w:r>
        <w:t xml:space="preserve"> </w:t>
      </w:r>
    </w:p>
    <w:p w:rsidR="00B7635A" w:rsidRDefault="00817A76">
      <w:r>
        <w:t>2625 Selva Paka 723895205</w:t>
      </w:r>
    </w:p>
    <w:p w:rsidR="00B7635A" w:rsidRDefault="00817A76">
      <w:r>
        <w:t xml:space="preserve"> </w:t>
      </w:r>
    </w:p>
    <w:p w:rsidR="00B7635A" w:rsidRDefault="00817A76">
      <w:r>
        <w:t>2626 රුසල් 783149548</w:t>
      </w:r>
    </w:p>
    <w:p w:rsidR="00B7635A" w:rsidRDefault="00817A76">
      <w:r>
        <w:t xml:space="preserve"> </w:t>
      </w:r>
    </w:p>
    <w:p w:rsidR="00B7635A" w:rsidRDefault="00817A76">
      <w:r>
        <w:t>2627 ලෙජා 4 767795255</w:t>
      </w:r>
    </w:p>
    <w:p w:rsidR="00B7635A" w:rsidRDefault="00817A76">
      <w:r>
        <w:t xml:space="preserve"> </w:t>
      </w:r>
    </w:p>
    <w:p w:rsidR="00B7635A" w:rsidRDefault="00817A76">
      <w:r>
        <w:t>2628 ගොසිප් ඇඩ්මින් 718669904</w:t>
      </w:r>
    </w:p>
    <w:p w:rsidR="00B7635A" w:rsidRDefault="00817A76">
      <w:r>
        <w:t xml:space="preserve"> </w:t>
      </w:r>
    </w:p>
    <w:p w:rsidR="00B7635A" w:rsidRDefault="00817A76">
      <w:r>
        <w:t>2629 ⛓♣️⛓ ⛓♠️⛓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 325879988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2630 Belekkata 713052542</w:t>
      </w:r>
    </w:p>
    <w:p w:rsidR="00B7635A" w:rsidRDefault="00817A76">
      <w:r>
        <w:t xml:space="preserve"> </w:t>
      </w:r>
    </w:p>
    <w:p w:rsidR="00B7635A" w:rsidRDefault="00817A76">
      <w:r>
        <w:t>2631 Kavi talk 776373218</w:t>
      </w:r>
    </w:p>
    <w:p w:rsidR="00B7635A" w:rsidRDefault="00817A76">
      <w:r>
        <w:t xml:space="preserve"> </w:t>
      </w:r>
    </w:p>
    <w:p w:rsidR="00B7635A" w:rsidRDefault="00817A76">
      <w:r>
        <w:t>2632 ස්පෑම්ම්ම්ම්ම්ම්ම්ම්ම් 55193764</w:t>
      </w:r>
    </w:p>
    <w:p w:rsidR="00B7635A" w:rsidRDefault="00817A76">
      <w:r>
        <w:t xml:space="preserve"> </w:t>
      </w:r>
    </w:p>
    <w:p w:rsidR="00B7635A" w:rsidRDefault="00817A76">
      <w:r>
        <w:t>2633 ගැම්ම ඉන්ස්ට 779412022</w:t>
      </w:r>
    </w:p>
    <w:p w:rsidR="00B7635A" w:rsidRDefault="00817A76">
      <w:r>
        <w:t xml:space="preserve"> </w:t>
      </w:r>
    </w:p>
    <w:p w:rsidR="00B7635A" w:rsidRDefault="00817A76">
      <w:r>
        <w:t>2634 ස්පෑම් ගහපු පකයාආ 55193764</w:t>
      </w:r>
    </w:p>
    <w:p w:rsidR="00B7635A" w:rsidRDefault="00817A76">
      <w:r>
        <w:t xml:space="preserve"> </w:t>
      </w:r>
    </w:p>
    <w:p w:rsidR="00B7635A" w:rsidRDefault="00817A76">
      <w:r>
        <w:t>2635 my Ksa 771037683</w:t>
      </w:r>
    </w:p>
    <w:p w:rsidR="00B7635A" w:rsidRDefault="00817A76">
      <w:r>
        <w:t xml:space="preserve"> </w:t>
      </w:r>
    </w:p>
    <w:p w:rsidR="00B7635A" w:rsidRDefault="00817A76">
      <w:r>
        <w:t>2636 Sumudu Ponnya 756136038</w:t>
      </w:r>
    </w:p>
    <w:p w:rsidR="00B7635A" w:rsidRDefault="00817A76">
      <w:r>
        <w:t xml:space="preserve"> </w:t>
      </w:r>
    </w:p>
    <w:p w:rsidR="00B7635A" w:rsidRDefault="00817A76">
      <w:r>
        <w:t>2637 නම වෙන්ස්2 769014357</w:t>
      </w:r>
    </w:p>
    <w:p w:rsidR="00B7635A" w:rsidRDefault="00817A76">
      <w:r>
        <w:t xml:space="preserve"> </w:t>
      </w:r>
    </w:p>
    <w:p w:rsidR="00B7635A" w:rsidRDefault="00817A76">
      <w:r>
        <w:t>2638 බ්‍රෝ ඇඩ්මින් 774838038</w:t>
      </w:r>
    </w:p>
    <w:p w:rsidR="00B7635A" w:rsidRDefault="00817A76">
      <w:r>
        <w:t xml:space="preserve"> </w:t>
      </w:r>
    </w:p>
    <w:p w:rsidR="00B7635A" w:rsidRDefault="00817A76">
      <w:r>
        <w:t>2639 Bevin Mario 768356606</w:t>
      </w:r>
    </w:p>
    <w:p w:rsidR="00B7635A" w:rsidRDefault="00817A76">
      <w:r>
        <w:t xml:space="preserve"> </w:t>
      </w:r>
    </w:p>
    <w:p w:rsidR="00B7635A" w:rsidRDefault="00817A76">
      <w:r>
        <w:t>2640 ⛓👑⛓Criminal ⛓👑⛓ 89678150</w:t>
      </w:r>
    </w:p>
    <w:p w:rsidR="00B7635A" w:rsidRDefault="00817A76">
      <w:r>
        <w:t xml:space="preserve"> </w:t>
      </w:r>
    </w:p>
    <w:p w:rsidR="00B7635A" w:rsidRDefault="00817A76">
      <w:r>
        <w:t>2641 Night Schoola 5302800801</w:t>
      </w:r>
    </w:p>
    <w:p w:rsidR="00B7635A" w:rsidRDefault="00817A76">
      <w:r>
        <w:t xml:space="preserve"> </w:t>
      </w:r>
    </w:p>
    <w:p w:rsidR="00B7635A" w:rsidRDefault="00817A76">
      <w:r>
        <w:t>2642 12 750136919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2643 Challenge paka 787379179</w:t>
      </w:r>
    </w:p>
    <w:p w:rsidR="00B7635A" w:rsidRDefault="00817A76">
      <w:r>
        <w:t xml:space="preserve"> </w:t>
      </w:r>
    </w:p>
    <w:p w:rsidR="00B7635A" w:rsidRDefault="00817A76">
      <w:r>
        <w:t>2644 Admin Tarul 773820444</w:t>
      </w:r>
    </w:p>
    <w:p w:rsidR="00B7635A" w:rsidRDefault="00817A76">
      <w:r>
        <w:t xml:space="preserve"> </w:t>
      </w:r>
    </w:p>
    <w:p w:rsidR="00B7635A" w:rsidRDefault="00817A76">
      <w:r>
        <w:t>2645 උශාන් 762880079</w:t>
      </w:r>
    </w:p>
    <w:p w:rsidR="00B7635A" w:rsidRDefault="00817A76">
      <w:r>
        <w:t xml:space="preserve"> </w:t>
      </w:r>
    </w:p>
    <w:p w:rsidR="00B7635A" w:rsidRDefault="00817A76">
      <w:r>
        <w:t>2646 උප්පැන්නෙ 764371150</w:t>
      </w:r>
    </w:p>
    <w:p w:rsidR="00B7635A" w:rsidRDefault="00817A76">
      <w:r>
        <w:t xml:space="preserve"> </w:t>
      </w:r>
    </w:p>
    <w:p w:rsidR="00B7635A" w:rsidRDefault="00817A76">
      <w:r>
        <w:t>2647 Laka 768895972</w:t>
      </w:r>
    </w:p>
    <w:p w:rsidR="00B7635A" w:rsidRDefault="00817A76">
      <w:r>
        <w:t xml:space="preserve"> </w:t>
      </w:r>
    </w:p>
    <w:p w:rsidR="00B7635A" w:rsidRDefault="00817A76">
      <w:r>
        <w:t>2648 Jokes Sl 768883264</w:t>
      </w:r>
    </w:p>
    <w:p w:rsidR="00B7635A" w:rsidRDefault="00817A76">
      <w:r>
        <w:t xml:space="preserve"> </w:t>
      </w:r>
    </w:p>
    <w:p w:rsidR="00B7635A" w:rsidRDefault="00817A76">
      <w:r>
        <w:t>2649 Insta 9 752509768</w:t>
      </w:r>
    </w:p>
    <w:p w:rsidR="00B7635A" w:rsidRDefault="00817A76">
      <w:r>
        <w:t xml:space="preserve"> </w:t>
      </w:r>
    </w:p>
    <w:p w:rsidR="00B7635A" w:rsidRDefault="00817A76">
      <w:r>
        <w:t>2650 ස්පෑම් පකය 33431594</w:t>
      </w:r>
    </w:p>
    <w:p w:rsidR="00B7635A" w:rsidRDefault="00817A76">
      <w:r>
        <w:t xml:space="preserve"> </w:t>
      </w:r>
    </w:p>
    <w:p w:rsidR="00B7635A" w:rsidRDefault="00817A76">
      <w:r>
        <w:t>2651 ලෙජා 3 768562151</w:t>
      </w:r>
    </w:p>
    <w:p w:rsidR="00B7635A" w:rsidRDefault="00817A76">
      <w:r>
        <w:t xml:space="preserve"> </w:t>
      </w:r>
    </w:p>
    <w:p w:rsidR="00B7635A" w:rsidRDefault="00817A76">
      <w:r>
        <w:t>2652 Divya Dancing 716387729</w:t>
      </w:r>
    </w:p>
    <w:p w:rsidR="00B7635A" w:rsidRDefault="00817A76">
      <w:r>
        <w:t xml:space="preserve"> </w:t>
      </w:r>
    </w:p>
    <w:p w:rsidR="00B7635A" w:rsidRDefault="00817A76">
      <w:r>
        <w:t>2653 ⛓♣️⛓ ⛓♠️⛓7452 89678150</w:t>
      </w:r>
    </w:p>
    <w:p w:rsidR="00B7635A" w:rsidRDefault="00817A76">
      <w:r>
        <w:t xml:space="preserve"> </w:t>
      </w:r>
    </w:p>
    <w:p w:rsidR="00B7635A" w:rsidRDefault="00817A76">
      <w:r>
        <w:t>2654 සුන්දරී ඇඩ්මින් 717162929</w:t>
      </w:r>
    </w:p>
    <w:p w:rsidR="00B7635A" w:rsidRDefault="00817A76">
      <w:r>
        <w:t xml:space="preserve"> </w:t>
      </w:r>
    </w:p>
    <w:p w:rsidR="00B7635A" w:rsidRDefault="00817A76">
      <w:r>
        <w:t>2655 Henakadaya 720125971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2656 ගමියා fb🤨 786144098</w:t>
      </w:r>
    </w:p>
    <w:p w:rsidR="00B7635A" w:rsidRDefault="00817A76">
      <w:r>
        <w:t xml:space="preserve"> </w:t>
      </w:r>
    </w:p>
    <w:p w:rsidR="00B7635A" w:rsidRDefault="00817A76">
      <w:r>
        <w:t>2657 Pravii 713799753</w:t>
      </w:r>
    </w:p>
    <w:p w:rsidR="00B7635A" w:rsidRDefault="00817A76">
      <w:r>
        <w:t xml:space="preserve"> </w:t>
      </w:r>
    </w:p>
    <w:p w:rsidR="00B7635A" w:rsidRDefault="00817A76">
      <w:r>
        <w:t>2658 Mewan 766040875</w:t>
      </w:r>
    </w:p>
    <w:p w:rsidR="00B7635A" w:rsidRDefault="00817A76">
      <w:r>
        <w:t xml:space="preserve"> </w:t>
      </w:r>
    </w:p>
    <w:p w:rsidR="00B7635A" w:rsidRDefault="00817A76">
      <w:r>
        <w:t>2659 Podi Un 728106562</w:t>
      </w:r>
    </w:p>
    <w:p w:rsidR="00B7635A" w:rsidRDefault="00817A76">
      <w:r>
        <w:t xml:space="preserve"> </w:t>
      </w:r>
    </w:p>
    <w:p w:rsidR="00B7635A" w:rsidRDefault="00817A76">
      <w:r>
        <w:t>2660 Wolf 2897695710</w:t>
      </w:r>
    </w:p>
    <w:p w:rsidR="00B7635A" w:rsidRDefault="00817A76">
      <w:r>
        <w:t xml:space="preserve"> </w:t>
      </w:r>
    </w:p>
    <w:p w:rsidR="00B7635A" w:rsidRDefault="00817A76">
      <w:r>
        <w:t>2662 Lamda Tiimy 767632581</w:t>
      </w:r>
    </w:p>
    <w:p w:rsidR="00B7635A" w:rsidRDefault="00817A76">
      <w:r>
        <w:t xml:space="preserve"> </w:t>
      </w:r>
    </w:p>
    <w:p w:rsidR="00B7635A" w:rsidRDefault="00817A76">
      <w:r>
        <w:t>2663 රොමා 725608095</w:t>
      </w:r>
    </w:p>
    <w:p w:rsidR="00B7635A" w:rsidRDefault="00817A76">
      <w:r>
        <w:t xml:space="preserve"> </w:t>
      </w:r>
    </w:p>
    <w:p w:rsidR="00B7635A" w:rsidRDefault="00817A76">
      <w:r>
        <w:t>2664 Pkz 765458066</w:t>
      </w:r>
    </w:p>
    <w:p w:rsidR="00B7635A" w:rsidRDefault="00817A76">
      <w:r>
        <w:t xml:space="preserve"> </w:t>
      </w:r>
    </w:p>
    <w:p w:rsidR="00B7635A" w:rsidRDefault="00817A76">
      <w:r>
        <w:t>2665 සිරා නිව් 714351572</w:t>
      </w:r>
    </w:p>
    <w:p w:rsidR="00B7635A" w:rsidRDefault="00817A76">
      <w:r>
        <w:t xml:space="preserve"> </w:t>
      </w:r>
    </w:p>
    <w:p w:rsidR="00B7635A" w:rsidRDefault="00817A76">
      <w:r>
        <w:t>2666 ටිකිරි 786225891</w:t>
      </w:r>
    </w:p>
    <w:p w:rsidR="00B7635A" w:rsidRDefault="00817A76">
      <w:r>
        <w:t xml:space="preserve"> </w:t>
      </w:r>
    </w:p>
    <w:p w:rsidR="00B7635A" w:rsidRDefault="00817A76">
      <w:r>
        <w:t>2667 ☠jjjduai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  <w:r>
        <w:lastRenderedPageBreak/>
        <w:t>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2668 ⛓♣️⛓ ⛓♠️⛓124 89678150</w:t>
      </w:r>
    </w:p>
    <w:p w:rsidR="00B7635A" w:rsidRDefault="00817A76">
      <w:r>
        <w:t xml:space="preserve"> </w:t>
      </w:r>
    </w:p>
    <w:p w:rsidR="00B7635A" w:rsidRDefault="00817A76">
      <w:r>
        <w:t>2669 ඇඩ්මින් එකෙක් 768848336</w:t>
      </w:r>
    </w:p>
    <w:p w:rsidR="00B7635A" w:rsidRDefault="00817A76">
      <w:r>
        <w:t xml:space="preserve"> </w:t>
      </w:r>
    </w:p>
    <w:p w:rsidR="00B7635A" w:rsidRDefault="00817A76">
      <w:r>
        <w:t>2670 Aluth Eka 5302800801</w:t>
      </w:r>
    </w:p>
    <w:p w:rsidR="00B7635A" w:rsidRDefault="00817A76">
      <w:r>
        <w:t xml:space="preserve"> </w:t>
      </w:r>
    </w:p>
    <w:p w:rsidR="00B7635A" w:rsidRDefault="00817A76">
      <w:r>
        <w:t>2671 ⛓♣️⛓ ⛓♠️⛓127 325879988</w:t>
      </w:r>
    </w:p>
    <w:p w:rsidR="00B7635A" w:rsidRDefault="00817A76">
      <w:r>
        <w:t xml:space="preserve"> </w:t>
      </w:r>
    </w:p>
    <w:p w:rsidR="00B7635A" w:rsidRDefault="00817A76">
      <w:r>
        <w:t>2672 Dihan 713132107</w:t>
      </w:r>
    </w:p>
    <w:p w:rsidR="00B7635A" w:rsidRDefault="00817A76">
      <w:r>
        <w:t xml:space="preserve"> </w:t>
      </w:r>
    </w:p>
    <w:p w:rsidR="00B7635A" w:rsidRDefault="00817A76">
      <w:r>
        <w:t>2673 ඇලා Official 769119299</w:t>
      </w:r>
    </w:p>
    <w:p w:rsidR="00B7635A" w:rsidRDefault="00817A76">
      <w:r>
        <w:t xml:space="preserve"> </w:t>
      </w:r>
    </w:p>
    <w:p w:rsidR="00B7635A" w:rsidRDefault="00817A76">
      <w:r>
        <w:t>2674 Insta 5 719285090</w:t>
      </w:r>
    </w:p>
    <w:p w:rsidR="00B7635A" w:rsidRDefault="00817A76">
      <w:r>
        <w:t xml:space="preserve"> </w:t>
      </w:r>
    </w:p>
    <w:p w:rsidR="00B7635A" w:rsidRDefault="00817A76">
      <w:r>
        <w:t>2675 Math sir 718059456</w:t>
      </w:r>
    </w:p>
    <w:p w:rsidR="00B7635A" w:rsidRDefault="00817A76">
      <w:r>
        <w:t xml:space="preserve"> </w:t>
      </w:r>
    </w:p>
    <w:p w:rsidR="00B7635A" w:rsidRDefault="00817A76">
      <w:r>
        <w:t>2676 A Home 342040195</w:t>
      </w:r>
    </w:p>
    <w:p w:rsidR="00B7635A" w:rsidRDefault="00817A76">
      <w:r>
        <w:t xml:space="preserve"> </w:t>
      </w:r>
    </w:p>
    <w:p w:rsidR="00B7635A" w:rsidRDefault="00817A76">
      <w:r>
        <w:t>2677 Heli 772190737</w:t>
      </w:r>
    </w:p>
    <w:p w:rsidR="00B7635A" w:rsidRDefault="00817A76">
      <w:r>
        <w:t xml:space="preserve"> </w:t>
      </w:r>
    </w:p>
    <w:p w:rsidR="00B7635A" w:rsidRDefault="00817A76">
      <w:r>
        <w:t>2678 Beats Admin 714136561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2679 ⛓♣️⛓ ⛓♠️⛓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i⃟ 89678150</w:t>
      </w:r>
    </w:p>
    <w:p w:rsidR="00B7635A" w:rsidRDefault="00817A76">
      <w:r>
        <w:t xml:space="preserve"> </w:t>
      </w:r>
    </w:p>
    <w:p w:rsidR="00B7635A" w:rsidRDefault="00817A76">
      <w:r>
        <w:t>2680 ආසිය ඇඩ්මින් 764396024</w:t>
      </w:r>
    </w:p>
    <w:p w:rsidR="00B7635A" w:rsidRDefault="00817A76">
      <w:r>
        <w:t xml:space="preserve"> </w:t>
      </w:r>
    </w:p>
    <w:p w:rsidR="00B7635A" w:rsidRDefault="00817A76">
      <w:r>
        <w:t>2681 Pasindu Ac 789653664</w:t>
      </w:r>
    </w:p>
    <w:p w:rsidR="00B7635A" w:rsidRDefault="00817A76">
      <w:r>
        <w:t xml:space="preserve"> </w:t>
      </w:r>
    </w:p>
    <w:p w:rsidR="00B7635A" w:rsidRDefault="00817A76">
      <w:r>
        <w:t>2682 Kasun Prasana 711191221</w:t>
      </w:r>
    </w:p>
    <w:p w:rsidR="00B7635A" w:rsidRDefault="00817A76">
      <w:r>
        <w:t xml:space="preserve"> </w:t>
      </w:r>
    </w:p>
    <w:p w:rsidR="00B7635A" w:rsidRDefault="00817A76">
      <w:r>
        <w:t>2683 ⛓♣️⛓ ⛓♠️⛓78524 325879988</w:t>
      </w:r>
    </w:p>
    <w:p w:rsidR="00B7635A" w:rsidRDefault="00817A76">
      <w:r>
        <w:t xml:space="preserve"> </w:t>
      </w:r>
    </w:p>
    <w:p w:rsidR="00B7635A" w:rsidRDefault="00817A76">
      <w:r>
        <w:t>2684 ⛓♣️⛓ ⛓♠️⛓74615 325879988</w:t>
      </w:r>
    </w:p>
    <w:p w:rsidR="00B7635A" w:rsidRDefault="00817A76">
      <w:r>
        <w:t xml:space="preserve"> </w:t>
      </w:r>
    </w:p>
    <w:p w:rsidR="00B7635A" w:rsidRDefault="00817A76">
      <w:r>
        <w:t>2685 ☠⚔Ɨ'm💣 ɃȺɍɨɏȺ⚔☠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฿₳ɽłɏ₳฿₳ɽłɏ₳฿₳ɽłɏ₳฿₳ɽłɏ₳฿₳ɽłɏ₳฿₳ɽłɏ₳฿₳ɽłɏ₳฿₳ɽłɏ₳฿₳ɽłɏ₳฿₳ɽłɏ₳ 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2686 ස්කෝපියා 4232418284</w:t>
      </w:r>
    </w:p>
    <w:p w:rsidR="00B7635A" w:rsidRDefault="00817A76">
      <w:r>
        <w:t xml:space="preserve"> </w:t>
      </w:r>
    </w:p>
    <w:p w:rsidR="00B7635A" w:rsidRDefault="00817A76">
      <w:r>
        <w:t>2687 Mine 3 2897242367</w:t>
      </w:r>
    </w:p>
    <w:p w:rsidR="00B7635A" w:rsidRDefault="00817A76">
      <w:r>
        <w:t xml:space="preserve"> </w:t>
      </w:r>
    </w:p>
    <w:p w:rsidR="00B7635A" w:rsidRDefault="00817A76">
      <w:r>
        <w:t>2688 ⛓♣️⛓ ⛓♠️⛓010102010001 89678150</w:t>
      </w:r>
    </w:p>
    <w:p w:rsidR="00B7635A" w:rsidRDefault="00817A76">
      <w:r>
        <w:t xml:space="preserve"> </w:t>
      </w:r>
    </w:p>
    <w:p w:rsidR="00B7635A" w:rsidRDefault="00817A76">
      <w:r>
        <w:t>2689 Cheetaaaaa 787643288</w:t>
      </w:r>
    </w:p>
    <w:p w:rsidR="00B7635A" w:rsidRDefault="00817A76">
      <w:r>
        <w:t xml:space="preserve"> </w:t>
      </w:r>
    </w:p>
    <w:p w:rsidR="00B7635A" w:rsidRDefault="00817A76">
      <w:r>
        <w:t>2690 ⛓♣️⛓ ⛓♠️⛓132 325879988</w:t>
      </w:r>
    </w:p>
    <w:p w:rsidR="00B7635A" w:rsidRDefault="00817A76">
      <w:r>
        <w:t xml:space="preserve"> </w:t>
      </w:r>
    </w:p>
    <w:p w:rsidR="00B7635A" w:rsidRDefault="00817A76">
      <w:r>
        <w:t>2691 ⛓♣️⛓ ⛓♠️⛓123 89678150</w:t>
      </w:r>
    </w:p>
    <w:p w:rsidR="00B7635A" w:rsidRDefault="00817A76">
      <w:r>
        <w:t xml:space="preserve"> </w:t>
      </w:r>
    </w:p>
    <w:p w:rsidR="00B7635A" w:rsidRDefault="00817A76">
      <w:r>
        <w:t>2692 Tehan unuhuma 770054888</w:t>
      </w:r>
    </w:p>
    <w:p w:rsidR="00B7635A" w:rsidRDefault="00817A76">
      <w:r>
        <w:t xml:space="preserve"> </w:t>
      </w:r>
    </w:p>
    <w:p w:rsidR="00B7635A" w:rsidRDefault="00817A76">
      <w:r>
        <w:t>2693 Mihara 702594663</w:t>
      </w:r>
    </w:p>
    <w:p w:rsidR="00B7635A" w:rsidRDefault="00817A76">
      <w:r>
        <w:t xml:space="preserve"> </w:t>
      </w:r>
    </w:p>
    <w:p w:rsidR="00B7635A" w:rsidRDefault="00817A76">
      <w:r>
        <w:t>2694 Clash admin 766298135</w:t>
      </w:r>
    </w:p>
    <w:p w:rsidR="00B7635A" w:rsidRDefault="00817A76">
      <w:r>
        <w:t xml:space="preserve"> </w:t>
      </w:r>
    </w:p>
    <w:p w:rsidR="00B7635A" w:rsidRDefault="00817A76">
      <w:r>
        <w:t>2695 ☠⚔Ɨjjjvghhbh ɃȺɍɨɏȺ⚔☠ffdswe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  <w:r>
        <w:lastRenderedPageBreak/>
        <w:t>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2696 රිතු ආකර්ශා😂 723612549</w:t>
      </w:r>
    </w:p>
    <w:p w:rsidR="00B7635A" w:rsidRDefault="00817A76">
      <w:r>
        <w:t xml:space="preserve"> </w:t>
      </w:r>
    </w:p>
    <w:p w:rsidR="00B7635A" w:rsidRDefault="00817A76">
      <w:r>
        <w:t>2697 Jimpapa 55378303</w:t>
      </w:r>
    </w:p>
    <w:p w:rsidR="00B7635A" w:rsidRDefault="00817A76">
      <w:r>
        <w:t xml:space="preserve"> </w:t>
      </w:r>
    </w:p>
    <w:p w:rsidR="00B7635A" w:rsidRDefault="00817A76">
      <w:r>
        <w:t>2698 Chinthaka Sir 718138680</w:t>
      </w:r>
    </w:p>
    <w:p w:rsidR="00B7635A" w:rsidRDefault="00817A76">
      <w:r>
        <w:t xml:space="preserve"> </w:t>
      </w:r>
    </w:p>
    <w:p w:rsidR="00B7635A" w:rsidRDefault="00817A76">
      <w:r>
        <w:t>2699 Egale 30390256</w:t>
      </w:r>
    </w:p>
    <w:p w:rsidR="00B7635A" w:rsidRDefault="00817A76">
      <w:r>
        <w:t xml:space="preserve"> </w:t>
      </w:r>
    </w:p>
    <w:p w:rsidR="00B7635A" w:rsidRDefault="00817A76">
      <w:r>
        <w:t>2700 Janani 764375981</w:t>
      </w:r>
    </w:p>
    <w:p w:rsidR="00B7635A" w:rsidRDefault="00817A76">
      <w:r>
        <w:t xml:space="preserve"> </w:t>
      </w:r>
    </w:p>
    <w:p w:rsidR="00B7635A" w:rsidRDefault="00817A76">
      <w:r>
        <w:t>2701 Dinu Weyangoda 761943677</w:t>
      </w:r>
    </w:p>
    <w:p w:rsidR="00B7635A" w:rsidRDefault="00817A76">
      <w:r>
        <w:t xml:space="preserve"> </w:t>
      </w:r>
    </w:p>
    <w:p w:rsidR="00B7635A" w:rsidRDefault="00817A76">
      <w:r>
        <w:t>2702 වේස වේස🖕🖕🖕🖕🖕🖕🖕🖕🤓 783087007</w:t>
      </w:r>
    </w:p>
    <w:p w:rsidR="00B7635A" w:rsidRDefault="00817A76">
      <w:r>
        <w:t xml:space="preserve"> </w:t>
      </w:r>
    </w:p>
    <w:p w:rsidR="00B7635A" w:rsidRDefault="00817A76">
      <w:r>
        <w:t>2703 Samayan 773031571</w:t>
      </w:r>
    </w:p>
    <w:p w:rsidR="00B7635A" w:rsidRDefault="00817A76">
      <w:r>
        <w:t xml:space="preserve"> </w:t>
      </w:r>
    </w:p>
    <w:p w:rsidR="00B7635A" w:rsidRDefault="00817A76">
      <w:r>
        <w:t>2704 Theekkk 773122214</w:t>
      </w:r>
    </w:p>
    <w:p w:rsidR="00B7635A" w:rsidRDefault="00817A76">
      <w:r>
        <w:t xml:space="preserve"> </w:t>
      </w:r>
    </w:p>
    <w:p w:rsidR="00B7635A" w:rsidRDefault="00817A76">
      <w:r>
        <w:t>2706 Arosha (Admin) 769302630</w:t>
      </w:r>
    </w:p>
    <w:p w:rsidR="00B7635A" w:rsidRDefault="00817A76">
      <w:r>
        <w:t xml:space="preserve"> </w:t>
      </w:r>
    </w:p>
    <w:p w:rsidR="00B7635A" w:rsidRDefault="00817A76">
      <w:r>
        <w:t>2707 Tharushi Dew 766285028</w:t>
      </w:r>
    </w:p>
    <w:p w:rsidR="00B7635A" w:rsidRDefault="00817A76">
      <w:r>
        <w:t xml:space="preserve"> </w:t>
      </w:r>
    </w:p>
    <w:p w:rsidR="00B7635A" w:rsidRDefault="00817A76">
      <w:r>
        <w:t>2708 ලෝකය අයිය 555760923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2709 ⛓♣️⛓ ⛓♠️⛓4895 325879988</w:t>
      </w:r>
    </w:p>
    <w:p w:rsidR="00B7635A" w:rsidRDefault="00817A76">
      <w:r>
        <w:t xml:space="preserve"> </w:t>
      </w:r>
    </w:p>
    <w:p w:rsidR="00B7635A" w:rsidRDefault="00817A76">
      <w:r>
        <w:t>2710 +1 725-5134 7787255134</w:t>
      </w:r>
    </w:p>
    <w:p w:rsidR="00B7635A" w:rsidRDefault="00817A76">
      <w:r>
        <w:t xml:space="preserve"> </w:t>
      </w:r>
    </w:p>
    <w:p w:rsidR="00B7635A" w:rsidRDefault="00817A76">
      <w:r>
        <w:t>2711 Mine 3 2892177210</w:t>
      </w:r>
    </w:p>
    <w:p w:rsidR="00B7635A" w:rsidRDefault="00817A76">
      <w:r>
        <w:t xml:space="preserve"> </w:t>
      </w:r>
    </w:p>
    <w:p w:rsidR="00B7635A" w:rsidRDefault="00817A76">
      <w:r>
        <w:t>2712 ⛓♣️⛓ ⛓♠️⛓3563 325879988</w:t>
      </w:r>
    </w:p>
    <w:p w:rsidR="00B7635A" w:rsidRDefault="00817A76">
      <w:r>
        <w:t xml:space="preserve"> </w:t>
      </w:r>
    </w:p>
    <w:p w:rsidR="00B7635A" w:rsidRDefault="00817A76">
      <w:r>
        <w:t>2713 සිතිජ 715826699</w:t>
      </w:r>
    </w:p>
    <w:p w:rsidR="00B7635A" w:rsidRDefault="00817A76">
      <w:r>
        <w:t xml:space="preserve"> </w:t>
      </w:r>
    </w:p>
    <w:p w:rsidR="00B7635A" w:rsidRDefault="00817A76">
      <w:r>
        <w:t>2714 Chamod Dabare 763692378</w:t>
      </w:r>
    </w:p>
    <w:p w:rsidR="00B7635A" w:rsidRDefault="00817A76">
      <w:r>
        <w:t xml:space="preserve"> </w:t>
      </w:r>
    </w:p>
    <w:p w:rsidR="00B7635A" w:rsidRDefault="00817A76">
      <w:r>
        <w:t>2715 චතුව 754756809</w:t>
      </w:r>
    </w:p>
    <w:p w:rsidR="00B7635A" w:rsidRDefault="00817A76">
      <w:r>
        <w:t xml:space="preserve"> </w:t>
      </w:r>
    </w:p>
    <w:p w:rsidR="00B7635A" w:rsidRDefault="00817A76">
      <w:r>
        <w:t>2716 Dhanith Sri 778619598</w:t>
      </w:r>
    </w:p>
    <w:p w:rsidR="00B7635A" w:rsidRDefault="00817A76">
      <w:r>
        <w:t xml:space="preserve"> </w:t>
      </w:r>
    </w:p>
    <w:p w:rsidR="00B7635A" w:rsidRDefault="00817A76">
      <w:r>
        <w:t>2717 Bajawwaa 770127210</w:t>
      </w:r>
    </w:p>
    <w:p w:rsidR="00B7635A" w:rsidRDefault="00817A76">
      <w:r>
        <w:t xml:space="preserve"> </w:t>
      </w:r>
    </w:p>
    <w:p w:rsidR="00B7635A" w:rsidRDefault="00817A76">
      <w:r>
        <w:t>2718 123 768356611</w:t>
      </w:r>
    </w:p>
    <w:p w:rsidR="00B7635A" w:rsidRDefault="00817A76">
      <w:r>
        <w:t xml:space="preserve"> </w:t>
      </w:r>
    </w:p>
    <w:p w:rsidR="00B7635A" w:rsidRDefault="00817A76">
      <w:r>
        <w:t>2719 Saka 1 775759610</w:t>
      </w:r>
    </w:p>
    <w:p w:rsidR="00B7635A" w:rsidRDefault="00817A76">
      <w:r>
        <w:t xml:space="preserve"> </w:t>
      </w:r>
    </w:p>
    <w:p w:rsidR="00B7635A" w:rsidRDefault="00817A76">
      <w:r>
        <w:t>2720 1234456 767000005</w:t>
      </w:r>
    </w:p>
    <w:p w:rsidR="00B7635A" w:rsidRDefault="00817A76">
      <w:r>
        <w:t xml:space="preserve"> </w:t>
      </w:r>
    </w:p>
    <w:p w:rsidR="00B7635A" w:rsidRDefault="00817A76">
      <w:r>
        <w:t>2721 ගයිය 563531630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2722 Tilina 769300181</w:t>
      </w:r>
    </w:p>
    <w:p w:rsidR="00B7635A" w:rsidRDefault="00817A76">
      <w:r>
        <w:t xml:space="preserve"> </w:t>
      </w:r>
    </w:p>
    <w:p w:rsidR="00B7635A" w:rsidRDefault="00817A76">
      <w:r>
        <w:t>2723 ☠⚔hjjbggh ɃȺɍɨɏȺ⚔☠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2724 Master Post 769415487</w:t>
      </w:r>
    </w:p>
    <w:p w:rsidR="00B7635A" w:rsidRDefault="00817A76">
      <w:r>
        <w:t xml:space="preserve"> </w:t>
      </w:r>
    </w:p>
    <w:p w:rsidR="00B7635A" w:rsidRDefault="00817A76">
      <w:r>
        <w:t>2725 Jundaiya 717402681</w:t>
      </w:r>
    </w:p>
    <w:p w:rsidR="00B7635A" w:rsidRDefault="00817A76">
      <w:r>
        <w:t xml:space="preserve"> </w:t>
      </w:r>
    </w:p>
    <w:p w:rsidR="00B7635A" w:rsidRDefault="00817A76">
      <w:r>
        <w:t>2726 Chheta 8023325172</w:t>
      </w:r>
    </w:p>
    <w:p w:rsidR="00B7635A" w:rsidRDefault="00817A76">
      <w:r>
        <w:t xml:space="preserve"> </w:t>
      </w:r>
    </w:p>
    <w:p w:rsidR="00B7635A" w:rsidRDefault="00817A76">
      <w:r>
        <w:t>2727 1.⛓♠️⛓ ⛓♣️⛓ 89678150</w:t>
      </w:r>
    </w:p>
    <w:p w:rsidR="00B7635A" w:rsidRDefault="00817A76">
      <w:r>
        <w:t xml:space="preserve"> </w:t>
      </w:r>
    </w:p>
    <w:p w:rsidR="00B7635A" w:rsidRDefault="00817A76">
      <w:r>
        <w:t>2728 ⛓♣️⛓ ⛓♠️⛓321 325879988</w:t>
      </w:r>
    </w:p>
    <w:p w:rsidR="00B7635A" w:rsidRDefault="00817A76">
      <w:r>
        <w:t xml:space="preserve"> </w:t>
      </w:r>
    </w:p>
    <w:p w:rsidR="00B7635A" w:rsidRDefault="00817A76">
      <w:r>
        <w:t>2729 Thilina Mundi 775451791</w:t>
      </w:r>
    </w:p>
    <w:p w:rsidR="00B7635A" w:rsidRDefault="00817A76">
      <w:r>
        <w:t xml:space="preserve"> </w:t>
      </w:r>
    </w:p>
    <w:p w:rsidR="00B7635A" w:rsidRDefault="00817A76">
      <w:r>
        <w:t>2730 Lariya 729228427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2731 ශැගිය 787274257</w:t>
      </w:r>
    </w:p>
    <w:p w:rsidR="00B7635A" w:rsidRDefault="00817A76">
      <w:r>
        <w:t xml:space="preserve"> </w:t>
      </w:r>
    </w:p>
    <w:p w:rsidR="00B7635A" w:rsidRDefault="00817A76">
      <w:r>
        <w:t>2732 මොඩන් පේජ් 767044657</w:t>
      </w:r>
    </w:p>
    <w:p w:rsidR="00B7635A" w:rsidRDefault="00817A76">
      <w:r>
        <w:t xml:space="preserve"> </w:t>
      </w:r>
    </w:p>
    <w:p w:rsidR="00B7635A" w:rsidRDefault="00817A76">
      <w:r>
        <w:t>2733 Horapaka 765767510</w:t>
      </w:r>
    </w:p>
    <w:p w:rsidR="00B7635A" w:rsidRDefault="00817A76">
      <w:r>
        <w:t xml:space="preserve"> </w:t>
      </w:r>
    </w:p>
    <w:p w:rsidR="00B7635A" w:rsidRDefault="00817A76">
      <w:r>
        <w:t>2734 Train 789991807</w:t>
      </w:r>
    </w:p>
    <w:p w:rsidR="00B7635A" w:rsidRDefault="00817A76">
      <w:r>
        <w:t xml:space="preserve"> </w:t>
      </w:r>
    </w:p>
    <w:p w:rsidR="00B7635A" w:rsidRDefault="00817A76">
      <w:r>
        <w:t>2735 ⛓♣️⛓ ⛓♠️⛓4525 325879988</w:t>
      </w:r>
    </w:p>
    <w:p w:rsidR="00B7635A" w:rsidRDefault="00817A76">
      <w:r>
        <w:t xml:space="preserve"> </w:t>
      </w:r>
    </w:p>
    <w:p w:rsidR="00B7635A" w:rsidRDefault="00817A76">
      <w:r>
        <w:t>2736 ස්පෑම් අනිව 702435278</w:t>
      </w:r>
    </w:p>
    <w:p w:rsidR="00B7635A" w:rsidRDefault="00817A76">
      <w:r>
        <w:t xml:space="preserve"> </w:t>
      </w:r>
    </w:p>
    <w:p w:rsidR="00B7635A" w:rsidRDefault="00817A76">
      <w:r>
        <w:t>2737 ⛓♣️⛓ ⛓♠️⛓7412 325879988</w:t>
      </w:r>
    </w:p>
    <w:p w:rsidR="00B7635A" w:rsidRDefault="00817A76">
      <w:r>
        <w:t xml:space="preserve"> </w:t>
      </w:r>
    </w:p>
    <w:p w:rsidR="00B7635A" w:rsidRDefault="00817A76">
      <w:r>
        <w:t>2738 ගයිය 535465321</w:t>
      </w:r>
    </w:p>
    <w:p w:rsidR="00B7635A" w:rsidRDefault="00817A76">
      <w:r>
        <w:t xml:space="preserve"> </w:t>
      </w:r>
    </w:p>
    <w:p w:rsidR="00B7635A" w:rsidRDefault="00817A76">
      <w:r>
        <w:t>2739 Ishinika Jayataretne 775731118</w:t>
      </w:r>
    </w:p>
    <w:p w:rsidR="00B7635A" w:rsidRDefault="00817A76">
      <w:r>
        <w:t xml:space="preserve"> </w:t>
      </w:r>
    </w:p>
    <w:p w:rsidR="00B7635A" w:rsidRDefault="00817A76">
      <w:r>
        <w:t>2740 ⛓♣️⛓ ⛓♠️⛓45825 89678150</w:t>
      </w:r>
    </w:p>
    <w:p w:rsidR="00B7635A" w:rsidRDefault="00817A76">
      <w:r>
        <w:t xml:space="preserve"> </w:t>
      </w:r>
    </w:p>
    <w:p w:rsidR="00B7635A" w:rsidRDefault="00817A76">
      <w:r>
        <w:t>2741 සමිත සිරිමාන්න 771860780</w:t>
      </w:r>
    </w:p>
    <w:p w:rsidR="00B7635A" w:rsidRDefault="00817A76">
      <w:r>
        <w:t xml:space="preserve"> </w:t>
      </w:r>
    </w:p>
    <w:p w:rsidR="00B7635A" w:rsidRDefault="00817A76">
      <w:r>
        <w:t>2742 Mewan 755210613</w:t>
      </w:r>
    </w:p>
    <w:p w:rsidR="00B7635A" w:rsidRDefault="00817A76">
      <w:r>
        <w:t xml:space="preserve"> </w:t>
      </w:r>
    </w:p>
    <w:p w:rsidR="00B7635A" w:rsidRDefault="00817A76">
      <w:r>
        <w:t>2743 ඩෙවිල් පොන්නය 702111487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2744 Mendaka 779604956</w:t>
      </w:r>
    </w:p>
    <w:p w:rsidR="00B7635A" w:rsidRDefault="00817A76">
      <w:r>
        <w:t xml:space="preserve"> </w:t>
      </w:r>
    </w:p>
    <w:p w:rsidR="00B7635A" w:rsidRDefault="00817A76">
      <w:r>
        <w:t>2745 කරටිය 711415173</w:t>
      </w:r>
    </w:p>
    <w:p w:rsidR="00B7635A" w:rsidRDefault="00817A76">
      <w:r>
        <w:t xml:space="preserve"> </w:t>
      </w:r>
    </w:p>
    <w:p w:rsidR="00B7635A" w:rsidRDefault="00817A76">
      <w:r>
        <w:t>2747 රාවය ඇඩ්මින් 770162560</w:t>
      </w:r>
    </w:p>
    <w:p w:rsidR="00B7635A" w:rsidRDefault="00817A76">
      <w:r>
        <w:t xml:space="preserve"> </w:t>
      </w:r>
    </w:p>
    <w:p w:rsidR="00B7635A" w:rsidRDefault="00817A76">
      <w:r>
        <w:t>2748 Goonussa 773116589</w:t>
      </w:r>
    </w:p>
    <w:p w:rsidR="00B7635A" w:rsidRDefault="00817A76">
      <w:r>
        <w:t xml:space="preserve"> </w:t>
      </w:r>
    </w:p>
    <w:p w:rsidR="00B7635A" w:rsidRDefault="00817A76">
      <w:r>
        <w:t>2749 Dimi Kolla 763419734</w:t>
      </w:r>
    </w:p>
    <w:p w:rsidR="00B7635A" w:rsidRDefault="00817A76">
      <w:r>
        <w:t xml:space="preserve"> </w:t>
      </w:r>
    </w:p>
    <w:p w:rsidR="00B7635A" w:rsidRDefault="00817A76">
      <w:r>
        <w:t>2750 ගෝනිබිල්ල 774056645</w:t>
      </w:r>
    </w:p>
    <w:p w:rsidR="00B7635A" w:rsidRDefault="00817A76">
      <w:r>
        <w:t xml:space="preserve"> </w:t>
      </w:r>
    </w:p>
    <w:p w:rsidR="00B7635A" w:rsidRDefault="00817A76">
      <w:r>
        <w:t>2751 Lion Kolla 729324760</w:t>
      </w:r>
    </w:p>
    <w:p w:rsidR="00B7635A" w:rsidRDefault="00817A76">
      <w:r>
        <w:t xml:space="preserve"> </w:t>
      </w:r>
    </w:p>
    <w:p w:rsidR="00B7635A" w:rsidRDefault="00817A76">
      <w:r>
        <w:t>2752 යක්කු ටෝක් 716665800</w:t>
      </w:r>
    </w:p>
    <w:p w:rsidR="00B7635A" w:rsidRDefault="00817A76">
      <w:r>
        <w:t xml:space="preserve"> </w:t>
      </w:r>
    </w:p>
    <w:p w:rsidR="00B7635A" w:rsidRDefault="00817A76">
      <w:r>
        <w:t>2753 ⚔♣️ł'₥🇦🇱฿₳ⱤłɎ₳♠️⚔ 2897695523</w:t>
      </w:r>
    </w:p>
    <w:p w:rsidR="00B7635A" w:rsidRDefault="00817A76">
      <w:r>
        <w:t xml:space="preserve"> </w:t>
      </w:r>
    </w:p>
    <w:p w:rsidR="00B7635A" w:rsidRDefault="00817A76">
      <w:r>
        <w:t>2754 හැරිය 775010767</w:t>
      </w:r>
    </w:p>
    <w:p w:rsidR="00B7635A" w:rsidRDefault="00817A76">
      <w:r>
        <w:t xml:space="preserve"> </w:t>
      </w:r>
    </w:p>
    <w:p w:rsidR="00B7635A" w:rsidRDefault="00817A76">
      <w:r>
        <w:t>2755 ⛓♣️⛓ ⛓♠️⛓8432 89678150</w:t>
      </w:r>
    </w:p>
    <w:p w:rsidR="00B7635A" w:rsidRDefault="00817A76">
      <w:r>
        <w:t xml:space="preserve"> </w:t>
      </w:r>
    </w:p>
    <w:p w:rsidR="00B7635A" w:rsidRDefault="00817A76">
      <w:r>
        <w:t>2756 Inta 2 778616469</w:t>
      </w:r>
    </w:p>
    <w:p w:rsidR="00B7635A" w:rsidRDefault="00817A76">
      <w:r>
        <w:t xml:space="preserve"> </w:t>
      </w:r>
    </w:p>
    <w:p w:rsidR="00B7635A" w:rsidRDefault="00817A76">
      <w:r>
        <w:t>2757 තරා වෙසී 4232812131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2758 විශ්ව සමනල් 764874253</w:t>
      </w:r>
    </w:p>
    <w:p w:rsidR="00B7635A" w:rsidRDefault="00817A76">
      <w:r>
        <w:t xml:space="preserve"> </w:t>
      </w:r>
    </w:p>
    <w:p w:rsidR="00B7635A" w:rsidRDefault="00817A76">
      <w:r>
        <w:t>2759 ☠⚔Ɨhhjjd ɃȺɍɨɏȺ⚔☠ffdswe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2760 Fill-t 777997224</w:t>
      </w:r>
    </w:p>
    <w:p w:rsidR="00B7635A" w:rsidRDefault="00817A76">
      <w:r>
        <w:t xml:space="preserve"> </w:t>
      </w:r>
    </w:p>
    <w:p w:rsidR="00B7635A" w:rsidRDefault="00817A76">
      <w:r>
        <w:t>2761 Iraj Real 777331121</w:t>
      </w:r>
    </w:p>
    <w:p w:rsidR="00B7635A" w:rsidRDefault="00817A76">
      <w:r>
        <w:t xml:space="preserve"> </w:t>
      </w:r>
    </w:p>
    <w:p w:rsidR="00B7635A" w:rsidRDefault="00817A76">
      <w:r>
        <w:t>2762 හැලය 757607831</w:t>
      </w:r>
    </w:p>
    <w:p w:rsidR="00B7635A" w:rsidRDefault="00817A76">
      <w:r>
        <w:t xml:space="preserve"> </w:t>
      </w:r>
    </w:p>
    <w:p w:rsidR="00B7635A" w:rsidRDefault="00817A76">
      <w:r>
        <w:t>2763 ආරාධනා ඇඩ්මින් 767064019</w:t>
      </w:r>
    </w:p>
    <w:p w:rsidR="00B7635A" w:rsidRDefault="00817A76">
      <w:r>
        <w:t xml:space="preserve"> </w:t>
      </w:r>
    </w:p>
    <w:p w:rsidR="00B7635A" w:rsidRDefault="00817A76">
      <w:r>
        <w:t>2764 KING DEATH 2566616171</w:t>
      </w:r>
    </w:p>
    <w:p w:rsidR="00B7635A" w:rsidRDefault="00817A76">
      <w:r>
        <w:t xml:space="preserve"> </w:t>
      </w:r>
    </w:p>
    <w:p w:rsidR="00B7635A" w:rsidRDefault="00817A76">
      <w:r>
        <w:t>2765 Samayan 727901568</w:t>
      </w:r>
    </w:p>
    <w:p w:rsidR="00B7635A" w:rsidRDefault="00817A76">
      <w:r>
        <w:t xml:space="preserve"> </w:t>
      </w:r>
    </w:p>
    <w:p w:rsidR="00B7635A" w:rsidRDefault="00817A76">
      <w:r>
        <w:t>2766 සිංහල එකට ගේම කැරිය 581243850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2767 ⛓♣️⛓ ⛓♠️⛓45*95 89678150</w:t>
      </w:r>
    </w:p>
    <w:p w:rsidR="00B7635A" w:rsidRDefault="00817A76">
      <w:r>
        <w:t xml:space="preserve"> </w:t>
      </w:r>
    </w:p>
    <w:p w:rsidR="00B7635A" w:rsidRDefault="00817A76">
      <w:r>
        <w:t>2768 ⛓♣️⛓ ⛓♠️⛓1220 325879988</w:t>
      </w:r>
    </w:p>
    <w:p w:rsidR="00B7635A" w:rsidRDefault="00817A76">
      <w:r>
        <w:t xml:space="preserve"> </w:t>
      </w:r>
    </w:p>
    <w:p w:rsidR="00B7635A" w:rsidRDefault="00817A76">
      <w:r>
        <w:t>2769 Im</w:t>
      </w:r>
      <w:r>
        <w:t>㊰ߘ㊠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㊠ߘ㊠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㊠ߘ㊠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 Bariya</w:t>
      </w:r>
      <w:r>
        <w:t>㊰ߘ㊠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㊠ߘ㊠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㊠ߘ㊠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</w:t>
      </w:r>
      <w:r>
        <w:t>㊰ߘ㊠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㊠ߘ㊠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㊠ߘ㊠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</w:t>
      </w:r>
      <w:r>
        <w:lastRenderedPageBreak/>
        <w:t>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㊰ߘ㰟</w:t>
      </w:r>
      <w:r>
        <w:t>ѝߘ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㊰ߘ㊰ߘ㊠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㊠ߘ㊠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㊰ߘ㊰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㊰ߘ㊊</w:t>
      </w:r>
      <w:r>
        <w:t>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㠊ߘ㊠</w:t>
      </w:r>
      <w:r>
        <w:t xml:space="preserve"> ߘ</w:t>
      </w:r>
      <w:r>
        <w:t>㊠</w:t>
      </w:r>
      <w:r>
        <w:t xml:space="preserve"> ߘ</w:t>
      </w:r>
      <w:r>
        <w:t>㊠</w:t>
      </w:r>
      <w:r>
        <w:t xml:space="preserve"> ߘ</w:t>
      </w:r>
      <w:r>
        <w:t>㊠</w:t>
      </w:r>
    </w:p>
    <w:p w:rsidR="00B7635A" w:rsidRDefault="00817A76">
      <w:r>
        <w:t xml:space="preserve"> </w:t>
      </w:r>
    </w:p>
    <w:p w:rsidR="00B7635A" w:rsidRDefault="00817A76">
      <w:r>
        <w:t>2770 Maraya chami 5027170437</w:t>
      </w:r>
    </w:p>
    <w:p w:rsidR="00B7635A" w:rsidRDefault="00817A76">
      <w:r>
        <w:t xml:space="preserve"> </w:t>
      </w:r>
    </w:p>
    <w:p w:rsidR="00B7635A" w:rsidRDefault="00817A76">
      <w:r>
        <w:t>2771 ⛓♣️⛓ ⛓♠️⛓8432 325879988</w:t>
      </w:r>
    </w:p>
    <w:p w:rsidR="00B7635A" w:rsidRDefault="00817A76">
      <w:r>
        <w:t xml:space="preserve"> </w:t>
      </w:r>
    </w:p>
    <w:p w:rsidR="00B7635A" w:rsidRDefault="00817A76">
      <w:r>
        <w:t>2772 සකු +</w:t>
      </w:r>
    </w:p>
    <w:p w:rsidR="00B7635A" w:rsidRDefault="00817A76">
      <w:r>
        <w:t xml:space="preserve"> </w:t>
      </w:r>
    </w:p>
    <w:p w:rsidR="00B7635A" w:rsidRDefault="00817A76">
      <w:r>
        <w:t>2773 Mine Spam 2892763142</w:t>
      </w:r>
    </w:p>
    <w:p w:rsidR="00B7635A" w:rsidRDefault="00817A76">
      <w:r>
        <w:t xml:space="preserve"> </w:t>
      </w:r>
    </w:p>
    <w:p w:rsidR="00B7635A" w:rsidRDefault="00817A76">
      <w:r>
        <w:t>2774 ඉමල්ක 702664916</w:t>
      </w:r>
    </w:p>
    <w:p w:rsidR="00B7635A" w:rsidRDefault="00817A76">
      <w:r>
        <w:t xml:space="preserve"> </w:t>
      </w:r>
    </w:p>
    <w:p w:rsidR="00B7635A" w:rsidRDefault="00817A76">
      <w:r>
        <w:t>2775 සද්දෙ කැරියා 3019663837</w:t>
      </w:r>
    </w:p>
    <w:p w:rsidR="00B7635A" w:rsidRDefault="00817A76">
      <w:r>
        <w:t xml:space="preserve"> </w:t>
      </w:r>
    </w:p>
    <w:p w:rsidR="00B7635A" w:rsidRDefault="00817A76">
      <w:r>
        <w:t>2776 ඇලෙක්ස් 767188768</w:t>
      </w:r>
    </w:p>
    <w:p w:rsidR="00B7635A" w:rsidRDefault="00817A76">
      <w:r>
        <w:t xml:space="preserve"> </w:t>
      </w:r>
    </w:p>
    <w:p w:rsidR="00B7635A" w:rsidRDefault="00817A76">
      <w:r>
        <w:t>2777 ⛓♣️⛓ ⛓♠️⛓3563 89678150</w:t>
      </w:r>
    </w:p>
    <w:p w:rsidR="00B7635A" w:rsidRDefault="00817A76">
      <w:r>
        <w:t xml:space="preserve"> </w:t>
      </w:r>
    </w:p>
    <w:p w:rsidR="00B7635A" w:rsidRDefault="00817A76">
      <w:r>
        <w:t>2778 RoshanX 778807131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2779 Binario 240074621</w:t>
      </w:r>
    </w:p>
    <w:p w:rsidR="00B7635A" w:rsidRDefault="00817A76">
      <w:r>
        <w:t xml:space="preserve"> </w:t>
      </w:r>
    </w:p>
    <w:p w:rsidR="00B7635A" w:rsidRDefault="00817A76">
      <w:r>
        <w:t>2780 Podi Malli 729871178</w:t>
      </w:r>
    </w:p>
    <w:p w:rsidR="00B7635A" w:rsidRDefault="00817A76">
      <w:r>
        <w:t xml:space="preserve"> </w:t>
      </w:r>
    </w:p>
    <w:p w:rsidR="00B7635A" w:rsidRDefault="00817A76">
      <w:r>
        <w:t>2781 Music pollya 718510771</w:t>
      </w:r>
    </w:p>
    <w:p w:rsidR="00B7635A" w:rsidRDefault="00817A76">
      <w:r>
        <w:t xml:space="preserve"> </w:t>
      </w:r>
    </w:p>
    <w:p w:rsidR="00B7635A" w:rsidRDefault="00817A76">
      <w:r>
        <w:t>2782 ☠⚔Ɨ'm💣 ɃȺɍɨɏȺ⚔☠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2784 Insta 1 712501544</w:t>
      </w:r>
    </w:p>
    <w:p w:rsidR="00B7635A" w:rsidRDefault="00817A76">
      <w:r>
        <w:t xml:space="preserve"> </w:t>
      </w:r>
    </w:p>
    <w:p w:rsidR="00B7635A" w:rsidRDefault="00817A76">
      <w:r>
        <w:t>2785 Eagel kassa 🦅🦅🦅🦅 VirusS.B:v#DONCORLEONE� �</w:t>
      </w:r>
      <w:r>
        <w:t>㠊ߘ㊠</w:t>
      </w:r>
      <w:r>
        <w:t>ߘ</w:t>
      </w:r>
      <w:r>
        <w:t>㊠ߘ㊠</w:t>
      </w:r>
      <w:r>
        <w:t>ߘ� �ߘ</w:t>
      </w:r>
      <w:r>
        <w:t>㊰ߘߘ㊠</w:t>
      </w:r>
      <w:r>
        <w:t>ߘ</w:t>
      </w:r>
      <w:r>
        <w:t>㊠ߘ㊠</w:t>
      </w:r>
      <w:r>
        <w:t xml:space="preserve"> ߘ</w:t>
      </w:r>
      <w:r>
        <w:t>㊰ߘ㊰</w:t>
      </w:r>
      <w:r>
        <w:t>ߘ</w:t>
      </w:r>
      <w:r>
        <w:t>㊠ߘ㊠</w:t>
      </w:r>
      <w:r>
        <w:t>ߘ� ��ߘ</w:t>
      </w:r>
      <w:r>
        <w:t>㊠ߘ㊠</w:t>
      </w:r>
      <w:r>
        <w:t>ߘ</w:t>
      </w:r>
      <w:r>
        <w:t>㊠ߘ㊠</w:t>
      </w:r>
      <w:r>
        <w:t>� �</w:t>
      </w:r>
      <w:r>
        <w:t>㊰ߘ㊰</w:t>
      </w:r>
      <w:r>
        <w:t>ߘ</w:t>
      </w:r>
      <w:r>
        <w:t>㊠ߘ㊠</w:t>
      </w:r>
      <w:r>
        <w:t>ߘ� �ߘ</w:t>
      </w:r>
      <w:r>
        <w:t>㊠ߘ㊠</w:t>
      </w:r>
      <w:r>
        <w:t>ߘ</w:t>
      </w:r>
      <w:r>
        <w:t>㊠ߘ㊠</w:t>
      </w:r>
      <w:r>
        <w:t xml:space="preserve">ߘ </w:t>
      </w:r>
      <w:r>
        <w:t>㊰ߘ㊰</w:t>
      </w:r>
      <w:r>
        <w:t>ߘ</w:t>
      </w:r>
      <w:r>
        <w:t>㊠ߘ㊠</w:t>
      </w:r>
      <w:r>
        <w:t>ߘ</w:t>
      </w:r>
      <w:r>
        <w:t>㠊</w:t>
      </w:r>
      <w:r>
        <w:t xml:space="preserve"> ߘ</w:t>
      </w:r>
      <w:r>
        <w:t>㊠ߘ㊠</w:t>
      </w:r>
      <w:r>
        <w:t>ߘ</w:t>
      </w:r>
      <w:r>
        <w:t>㊠ߘ㊠</w:t>
      </w:r>
      <w:r>
        <w:t>ߘ� ��ߘ</w:t>
      </w:r>
      <w:r>
        <w:t>㊰ߘ㊠</w:t>
      </w:r>
      <w:r>
        <w:t>ߘ</w:t>
      </w:r>
      <w:r>
        <w:t>㊠ߘ㠊</w:t>
      </w:r>
      <w:r>
        <w:t>� �</w:t>
      </w:r>
      <w:r>
        <w:t>㊠ߘ㊠</w:t>
      </w:r>
      <w:r>
        <w:t>ߘ</w:t>
      </w:r>
      <w:r>
        <w:t>㊠ߘ㊠</w:t>
      </w:r>
      <w:r>
        <w:t>ߘ� �ߘ</w:t>
      </w:r>
      <w:r>
        <w:t>㊰ߘ㊠</w:t>
      </w:r>
      <w:r>
        <w:t>ߘ</w:t>
      </w:r>
      <w:r>
        <w:t>㊠ߘ㠊</w:t>
      </w:r>
      <w:r>
        <w:t xml:space="preserve">ߘ </w:t>
      </w:r>
      <w:r>
        <w:t>㊠ߘ㊠</w:t>
      </w:r>
      <w:r>
        <w:t>ߘ</w:t>
      </w:r>
      <w:r>
        <w:t>㊠ߘ㊠</w:t>
      </w:r>
      <w:r>
        <w:t>ߘ</w:t>
      </w:r>
      <w:r>
        <w:t>㊰</w:t>
      </w:r>
      <w:r>
        <w:t xml:space="preserve"> ߘ</w:t>
      </w:r>
      <w:r>
        <w:t>㊰ߘ㊠</w:t>
      </w:r>
      <w:r>
        <w:t>ߘ</w:t>
      </w:r>
      <w:r>
        <w:t>㊠ߘ㠊</w:t>
      </w:r>
      <w:r>
        <w:t>ߘ� ��ߘ</w:t>
      </w:r>
      <w:r>
        <w:t>㊠ߘ㊠</w:t>
      </w:r>
      <w:r>
        <w:t>ߘ</w:t>
      </w:r>
      <w:r>
        <w:t>㊠ߘ㊰</w:t>
      </w:r>
      <w:r>
        <w:t>� �</w:t>
      </w:r>
      <w:r>
        <w:t>㊰ߘ㊠</w:t>
      </w:r>
      <w:r>
        <w:t>ߘ</w:t>
      </w:r>
      <w:r>
        <w:t>㊠ߘ㠊</w:t>
      </w:r>
      <w:r>
        <w:t>ߘ� �ߘ</w:t>
      </w:r>
      <w:r>
        <w:t>㊠ߘ㊠</w:t>
      </w:r>
      <w:r>
        <w:t>ߘ</w:t>
      </w:r>
      <w:r>
        <w:t>㊠ߘ㊰ߘ</w:t>
      </w:r>
      <w:r>
        <w:t xml:space="preserve"> </w:t>
      </w:r>
      <w:r>
        <w:t>㊰ߘ㊠</w:t>
      </w:r>
      <w:r>
        <w:t>ߘ</w:t>
      </w:r>
      <w:r>
        <w:t>㊠ߘ㠊</w:t>
      </w:r>
      <w:r>
        <w:t>ߘ</w:t>
      </w:r>
      <w:r>
        <w:t>㊠</w:t>
      </w:r>
      <w:r>
        <w:t xml:space="preserve"> ߘ</w:t>
      </w:r>
      <w:r>
        <w:t>㊠ߘ㊠</w:t>
      </w:r>
      <w:r>
        <w:t>ߘ</w:t>
      </w:r>
      <w:r>
        <w:t>㊠ߘ㊰</w:t>
      </w:r>
      <w:r>
        <w:t>ߘ� ��ߘ</w:t>
      </w:r>
      <w:r>
        <w:t>㊠ߘ㊠</w:t>
      </w:r>
      <w:r>
        <w:t>ߘ</w:t>
      </w:r>
      <w:r>
        <w:t>㠊ߘ㊠</w:t>
      </w:r>
      <w:r>
        <w:t>� 55193764</w:t>
      </w:r>
    </w:p>
    <w:p w:rsidR="00B7635A" w:rsidRDefault="00817A76">
      <w:r>
        <w:t xml:space="preserve"> </w:t>
      </w:r>
    </w:p>
    <w:p w:rsidR="00B7635A" w:rsidRDefault="00817A76">
      <w:r>
        <w:t>2786 ⛓♣️⛓ ⛓♠️⛓7755 325879988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2787 ☠aadfsajsh ɃȺɍɨɏȺ⚔☠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2788 Dihanss 713132107</w:t>
      </w:r>
    </w:p>
    <w:p w:rsidR="00B7635A" w:rsidRDefault="00817A76">
      <w:r>
        <w:t xml:space="preserve"> </w:t>
      </w:r>
    </w:p>
    <w:p w:rsidR="00B7635A" w:rsidRDefault="00817A76">
      <w:r>
        <w:t>2789 +94 78 1321 788991321</w:t>
      </w:r>
    </w:p>
    <w:p w:rsidR="00B7635A" w:rsidRDefault="00817A76">
      <w:r>
        <w:t xml:space="preserve"> </w:t>
      </w:r>
    </w:p>
    <w:p w:rsidR="00B7635A" w:rsidRDefault="00817A76">
      <w:r>
        <w:t>2790 ⛓♣️⛓ ⛓♠️⛓132 89678150</w:t>
      </w:r>
    </w:p>
    <w:p w:rsidR="00B7635A" w:rsidRDefault="00817A76">
      <w:r>
        <w:t xml:space="preserve"> </w:t>
      </w:r>
    </w:p>
    <w:p w:rsidR="00B7635A" w:rsidRDefault="00817A76">
      <w:r>
        <w:t>2791 Jimmy Facts 784993302</w:t>
      </w:r>
    </w:p>
    <w:p w:rsidR="00B7635A" w:rsidRDefault="00817A76">
      <w:r>
        <w:t xml:space="preserve"> </w:t>
      </w:r>
    </w:p>
    <w:p w:rsidR="00B7635A" w:rsidRDefault="00817A76">
      <w:r>
        <w:t>2792 Gotta Admin 778531255</w:t>
      </w:r>
    </w:p>
    <w:p w:rsidR="00B7635A" w:rsidRDefault="00817A76">
      <w:r>
        <w:t xml:space="preserve"> </w:t>
      </w:r>
    </w:p>
    <w:p w:rsidR="00B7635A" w:rsidRDefault="00817A76">
      <w:r>
        <w:t>2793 Djaktjwhjxj 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  <w:r>
        <w:lastRenderedPageBreak/>
        <w:t>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฿₳ɽłɏ₳</w:t>
      </w:r>
    </w:p>
    <w:p w:rsidR="00B7635A" w:rsidRDefault="00817A76">
      <w:r>
        <w:t xml:space="preserve"> </w:t>
      </w:r>
    </w:p>
    <w:p w:rsidR="00B7635A" w:rsidRDefault="00817A76">
      <w:r>
        <w:t>2794 ⛓♣️⛓ ⛓♠️⛓452 89678150</w:t>
      </w:r>
    </w:p>
    <w:p w:rsidR="00B7635A" w:rsidRDefault="00817A76">
      <w:r>
        <w:t xml:space="preserve"> </w:t>
      </w:r>
    </w:p>
    <w:p w:rsidR="00B7635A" w:rsidRDefault="00817A76">
      <w:r>
        <w:t>2795 Ayesh M 773950977</w:t>
      </w:r>
    </w:p>
    <w:p w:rsidR="00B7635A" w:rsidRDefault="00817A76">
      <w:r>
        <w:t xml:space="preserve"> </w:t>
      </w:r>
    </w:p>
    <w:p w:rsidR="00B7635A" w:rsidRDefault="00817A76">
      <w:r>
        <w:t>2796 077 7408 771007408</w:t>
      </w:r>
    </w:p>
    <w:p w:rsidR="00B7635A" w:rsidRDefault="00817A76">
      <w:r>
        <w:t xml:space="preserve"> </w:t>
      </w:r>
    </w:p>
    <w:p w:rsidR="00B7635A" w:rsidRDefault="00817A76">
      <w:r>
        <w:t>2797 පකයා 4232126407</w:t>
      </w:r>
    </w:p>
    <w:p w:rsidR="00B7635A" w:rsidRDefault="00817A76">
      <w:r>
        <w:t xml:space="preserve"> </w:t>
      </w:r>
    </w:p>
    <w:p w:rsidR="00B7635A" w:rsidRDefault="00817A76">
      <w:r>
        <w:t>2798 Dila Official 711990732</w:t>
      </w:r>
    </w:p>
    <w:p w:rsidR="00B7635A" w:rsidRDefault="00817A76">
      <w:r>
        <w:t xml:space="preserve"> </w:t>
      </w:r>
    </w:p>
    <w:p w:rsidR="00B7635A" w:rsidRDefault="00817A76">
      <w:r>
        <w:t>2799 ⛓♣️⛓ ⛓♠️⛓ 325879988</w:t>
      </w:r>
    </w:p>
    <w:p w:rsidR="00B7635A" w:rsidRDefault="00817A76">
      <w:r>
        <w:t xml:space="preserve"> </w:t>
      </w:r>
    </w:p>
    <w:p w:rsidR="00B7635A" w:rsidRDefault="00817A76">
      <w:r>
        <w:t>2800 Athal Vithary 763519066</w:t>
      </w:r>
    </w:p>
    <w:p w:rsidR="00B7635A" w:rsidRDefault="00817A76">
      <w:r>
        <w:t xml:space="preserve"> </w:t>
      </w:r>
    </w:p>
    <w:p w:rsidR="00B7635A" w:rsidRDefault="00817A76">
      <w:r>
        <w:t>2801 Iman Status 713632633</w:t>
      </w:r>
    </w:p>
    <w:p w:rsidR="00B7635A" w:rsidRDefault="00817A76">
      <w:r>
        <w:t xml:space="preserve"> </w:t>
      </w:r>
    </w:p>
    <w:p w:rsidR="00B7635A" w:rsidRDefault="00817A76">
      <w:r>
        <w:t>2802 ⛓♣️⛓ ⛓♠️⛓9852 325879988</w:t>
      </w:r>
    </w:p>
    <w:p w:rsidR="00B7635A" w:rsidRDefault="00817A76">
      <w:r>
        <w:t xml:space="preserve"> </w:t>
      </w:r>
    </w:p>
    <w:p w:rsidR="00B7635A" w:rsidRDefault="00817A76">
      <w:r>
        <w:t>2803 Ninja 765874012</w:t>
      </w:r>
    </w:p>
    <w:p w:rsidR="00B7635A" w:rsidRDefault="00817A76">
      <w:r>
        <w:t xml:space="preserve"> </w:t>
      </w:r>
    </w:p>
    <w:p w:rsidR="00B7635A" w:rsidRDefault="00817A76">
      <w:r>
        <w:t>2804 Vinz 8509000310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2805 my2 9207772082</w:t>
      </w:r>
    </w:p>
    <w:p w:rsidR="00B7635A" w:rsidRDefault="00817A76">
      <w:r>
        <w:t xml:space="preserve"> </w:t>
      </w:r>
    </w:p>
    <w:p w:rsidR="00B7635A" w:rsidRDefault="00817A76">
      <w:r>
        <w:t>2806 සිරා🤔🤔🤔🤔🤔 3512875991</w:t>
      </w:r>
    </w:p>
    <w:p w:rsidR="00B7635A" w:rsidRDefault="00817A76">
      <w:r>
        <w:t xml:space="preserve"> </w:t>
      </w:r>
    </w:p>
    <w:p w:rsidR="00B7635A" w:rsidRDefault="00817A76">
      <w:r>
        <w:t>2807 කෙල්ලෙක් පේජ් වේසි 775278584</w:t>
      </w:r>
    </w:p>
    <w:p w:rsidR="00B7635A" w:rsidRDefault="00817A76">
      <w:r>
        <w:t xml:space="preserve"> </w:t>
      </w:r>
    </w:p>
    <w:p w:rsidR="00B7635A" w:rsidRDefault="00817A76">
      <w:r>
        <w:t>2808 Parami Home 342221008</w:t>
      </w:r>
    </w:p>
    <w:p w:rsidR="00B7635A" w:rsidRDefault="00817A76">
      <w:r>
        <w:t xml:space="preserve"> </w:t>
      </w:r>
    </w:p>
    <w:p w:rsidR="00B7635A" w:rsidRDefault="00817A76">
      <w:r>
        <w:t>2809 Pamith 719147199</w:t>
      </w:r>
    </w:p>
    <w:p w:rsidR="00B7635A" w:rsidRDefault="00817A76">
      <w:r>
        <w:t xml:space="preserve"> </w:t>
      </w:r>
    </w:p>
    <w:p w:rsidR="00B7635A" w:rsidRDefault="00817A76">
      <w:r>
        <w:t>2810 හෙලනාද ඇඩ්මින් 56181032</w:t>
      </w:r>
    </w:p>
    <w:p w:rsidR="00B7635A" w:rsidRDefault="00817A76">
      <w:r>
        <w:t xml:space="preserve"> </w:t>
      </w:r>
    </w:p>
    <w:p w:rsidR="00B7635A" w:rsidRDefault="00817A76">
      <w:r>
        <w:t>2811 Insta 3 779326005</w:t>
      </w:r>
    </w:p>
    <w:p w:rsidR="00B7635A" w:rsidRDefault="00817A76">
      <w:r>
        <w:t xml:space="preserve"> </w:t>
      </w:r>
    </w:p>
    <w:p w:rsidR="00B7635A" w:rsidRDefault="00817A76">
      <w:r>
        <w:t>2812 පොඩි මල්ලි 3159493687</w:t>
      </w:r>
    </w:p>
    <w:p w:rsidR="00B7635A" w:rsidRDefault="00817A76">
      <w:r>
        <w:t xml:space="preserve"> </w:t>
      </w:r>
    </w:p>
    <w:p w:rsidR="00B7635A" w:rsidRDefault="00817A76">
      <w:r>
        <w:t>2813 Ela Kolla Admin 769995104</w:t>
      </w:r>
    </w:p>
    <w:p w:rsidR="00B7635A" w:rsidRDefault="00817A76">
      <w:r>
        <w:t xml:space="preserve"> </w:t>
      </w:r>
    </w:p>
    <w:p w:rsidR="00B7635A" w:rsidRDefault="00817A76">
      <w:r>
        <w:t>2814 Loku Seen 782329687</w:t>
      </w:r>
    </w:p>
    <w:p w:rsidR="00B7635A" w:rsidRDefault="00817A76">
      <w:r>
        <w:t xml:space="preserve"> </w:t>
      </w:r>
    </w:p>
    <w:p w:rsidR="00B7635A" w:rsidRDefault="00817A76">
      <w:r>
        <w:t>2815 Malki Perera 767477783</w:t>
      </w:r>
    </w:p>
    <w:p w:rsidR="00B7635A" w:rsidRDefault="00817A76">
      <w:r>
        <w:t xml:space="preserve"> </w:t>
      </w:r>
    </w:p>
    <w:p w:rsidR="00B7635A" w:rsidRDefault="00817A76">
      <w:r>
        <w:t>2816 Geeneth 788772638</w:t>
      </w:r>
    </w:p>
    <w:p w:rsidR="00B7635A" w:rsidRDefault="00817A76">
      <w:r>
        <w:t xml:space="preserve"> </w:t>
      </w:r>
    </w:p>
    <w:p w:rsidR="00B7635A" w:rsidRDefault="00817A76">
      <w:r>
        <w:t>2817 Ayesh New 773623415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2818 හැරිය 785493015</w:t>
      </w:r>
    </w:p>
    <w:p w:rsidR="00B7635A" w:rsidRDefault="00817A76">
      <w:r>
        <w:t xml:space="preserve"> </w:t>
      </w:r>
    </w:p>
    <w:p w:rsidR="00B7635A" w:rsidRDefault="00817A76">
      <w:r>
        <w:t>2820 Aaa Ksa 771037683</w:t>
      </w:r>
    </w:p>
    <w:p w:rsidR="00B7635A" w:rsidRDefault="00817A76">
      <w:r>
        <w:t xml:space="preserve"> </w:t>
      </w:r>
    </w:p>
    <w:p w:rsidR="00B7635A" w:rsidRDefault="00817A76">
      <w:r>
        <w:t>2821 Craky Admin 763056168</w:t>
      </w:r>
    </w:p>
    <w:p w:rsidR="00B7635A" w:rsidRDefault="00817A76">
      <w:r>
        <w:t xml:space="preserve"> </w:t>
      </w:r>
    </w:p>
    <w:p w:rsidR="00B7635A" w:rsidRDefault="00817A76">
      <w:r>
        <w:t>2822 දුවපන් 754212845</w:t>
      </w:r>
    </w:p>
    <w:p w:rsidR="00B7635A" w:rsidRDefault="00817A76">
      <w:r>
        <w:t xml:space="preserve"> </w:t>
      </w:r>
    </w:p>
    <w:p w:rsidR="00B7635A" w:rsidRDefault="00817A76">
      <w:r>
        <w:t>2823 Pakaya 572511223</w:t>
      </w:r>
    </w:p>
    <w:p w:rsidR="00B7635A" w:rsidRDefault="00817A76">
      <w:r>
        <w:t xml:space="preserve"> </w:t>
      </w:r>
    </w:p>
    <w:p w:rsidR="00B7635A" w:rsidRDefault="00817A76">
      <w:r>
        <w:t>2824 ජොකර් 713686537</w:t>
      </w:r>
    </w:p>
    <w:p w:rsidR="00B7635A" w:rsidRDefault="00817A76">
      <w:r>
        <w:t xml:space="preserve"> </w:t>
      </w:r>
    </w:p>
    <w:p w:rsidR="00B7635A" w:rsidRDefault="00817A76">
      <w:r>
        <w:t>2825 Kassa Page 756269053</w:t>
      </w:r>
    </w:p>
    <w:p w:rsidR="00B7635A" w:rsidRDefault="00817A76">
      <w:r>
        <w:t xml:space="preserve"> </w:t>
      </w:r>
    </w:p>
    <w:p w:rsidR="00B7635A" w:rsidRDefault="00817A76">
      <w:r>
        <w:t>2826 බ්‍රෝ මාෆියා 764286101</w:t>
      </w:r>
    </w:p>
    <w:p w:rsidR="00B7635A" w:rsidRDefault="00817A76">
      <w:r>
        <w:t xml:space="preserve"> </w:t>
      </w:r>
    </w:p>
    <w:p w:rsidR="00B7635A" w:rsidRDefault="00817A76">
      <w:r>
        <w:t>2827 ප්‍රදීප් සර් 773977445</w:t>
      </w:r>
    </w:p>
    <w:p w:rsidR="00B7635A" w:rsidRDefault="00817A76">
      <w:r>
        <w:t xml:space="preserve"> </w:t>
      </w:r>
    </w:p>
    <w:p w:rsidR="00B7635A" w:rsidRDefault="00817A76">
      <w:r>
        <w:t>2828 Sira New 714351572</w:t>
      </w:r>
    </w:p>
    <w:p w:rsidR="00B7635A" w:rsidRDefault="00817A76">
      <w:r>
        <w:t xml:space="preserve"> </w:t>
      </w:r>
    </w:p>
    <w:p w:rsidR="00B7635A" w:rsidRDefault="00817A76">
      <w:r>
        <w:t>2829 Bariya🇦🇱⚖v 2893122483</w:t>
      </w:r>
    </w:p>
    <w:p w:rsidR="00B7635A" w:rsidRDefault="00817A76">
      <w:r>
        <w:t xml:space="preserve"> </w:t>
      </w:r>
    </w:p>
    <w:p w:rsidR="00B7635A" w:rsidRDefault="00817A76">
      <w:r>
        <w:t>2831 Kasun Chathuranga 779020888</w:t>
      </w:r>
    </w:p>
    <w:p w:rsidR="00B7635A" w:rsidRDefault="00817A76">
      <w:r>
        <w:t xml:space="preserve"> </w:t>
      </w:r>
    </w:p>
    <w:p w:rsidR="00B7635A" w:rsidRDefault="00817A76">
      <w:r>
        <w:t>2832 Maraya 764347595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2833 හශාන් 778477975</w:t>
      </w:r>
    </w:p>
    <w:p w:rsidR="00B7635A" w:rsidRDefault="00817A76">
      <w:r>
        <w:t xml:space="preserve"> </w:t>
      </w:r>
    </w:p>
    <w:p w:rsidR="00B7635A" w:rsidRDefault="00817A76">
      <w:r>
        <w:t>2834 එලම Admin 726426974</w:t>
      </w:r>
    </w:p>
    <w:p w:rsidR="00B7635A" w:rsidRDefault="00817A76">
      <w:r>
        <w:t xml:space="preserve"> </w:t>
      </w:r>
    </w:p>
    <w:p w:rsidR="00B7635A" w:rsidRDefault="00817A76">
      <w:r>
        <w:t>2835 සිංහයා උ 771644949</w:t>
      </w:r>
    </w:p>
    <w:p w:rsidR="00B7635A" w:rsidRDefault="00817A76">
      <w:r>
        <w:t xml:space="preserve"> </w:t>
      </w:r>
    </w:p>
    <w:p w:rsidR="00B7635A" w:rsidRDefault="00817A76">
      <w:r>
        <w:t>2836 Rastha Podda 761328934</w:t>
      </w:r>
    </w:p>
    <w:p w:rsidR="00B7635A" w:rsidRDefault="00817A76">
      <w:r>
        <w:t xml:space="preserve"> </w:t>
      </w:r>
    </w:p>
    <w:p w:rsidR="00B7635A" w:rsidRDefault="00817A76">
      <w:r>
        <w:t>2837 Chanux Bri 771570703</w:t>
      </w:r>
    </w:p>
    <w:p w:rsidR="00B7635A" w:rsidRDefault="00817A76">
      <w:r>
        <w:t xml:space="preserve"> </w:t>
      </w:r>
    </w:p>
    <w:p w:rsidR="00B7635A" w:rsidRDefault="00817A76">
      <w:r>
        <w:t>2838 Silent 3854221302</w:t>
      </w:r>
    </w:p>
    <w:p w:rsidR="00B7635A" w:rsidRDefault="00817A76">
      <w:r>
        <w:t xml:space="preserve"> </w:t>
      </w:r>
    </w:p>
    <w:p w:rsidR="00B7635A" w:rsidRDefault="00817A76">
      <w:r>
        <w:t>2839 ⛓♣️⛓ ⛓♠️⛓982 89678150</w:t>
      </w:r>
    </w:p>
    <w:p w:rsidR="00B7635A" w:rsidRDefault="00817A76">
      <w:r>
        <w:t xml:space="preserve"> </w:t>
      </w:r>
    </w:p>
    <w:p w:rsidR="00B7635A" w:rsidRDefault="00817A76">
      <w:r>
        <w:t>2840 Ayesh 112893981</w:t>
      </w:r>
    </w:p>
    <w:p w:rsidR="00B7635A" w:rsidRDefault="00817A76">
      <w:r>
        <w:t xml:space="preserve"> </w:t>
      </w:r>
    </w:p>
    <w:p w:rsidR="00B7635A" w:rsidRDefault="00817A76">
      <w:r>
        <w:t>2841 හංසා Official 2254701373</w:t>
      </w:r>
    </w:p>
    <w:p w:rsidR="00B7635A" w:rsidRDefault="00817A76">
      <w:r>
        <w:t xml:space="preserve"> </w:t>
      </w:r>
    </w:p>
    <w:p w:rsidR="00B7635A" w:rsidRDefault="00817A76">
      <w:r>
        <w:t>2842 ⛓♣️⛓ ⛓♠️⛓7822 325879988</w:t>
      </w:r>
    </w:p>
    <w:p w:rsidR="00B7635A" w:rsidRDefault="00817A76">
      <w:r>
        <w:t xml:space="preserve"> </w:t>
      </w:r>
    </w:p>
    <w:p w:rsidR="00B7635A" w:rsidRDefault="00817A76">
      <w:r>
        <w:t>2843 Ravidu Ishara 786020255</w:t>
      </w:r>
    </w:p>
    <w:p w:rsidR="00B7635A" w:rsidRDefault="00817A76">
      <w:r>
        <w:t xml:space="preserve"> </w:t>
      </w:r>
    </w:p>
    <w:p w:rsidR="00B7635A" w:rsidRDefault="00817A76">
      <w:r>
        <w:t>2844 Kuppa Cinema 767607718</w:t>
      </w:r>
    </w:p>
    <w:p w:rsidR="00B7635A" w:rsidRDefault="00817A76">
      <w:r>
        <w:t xml:space="preserve"> </w:t>
      </w:r>
    </w:p>
    <w:p w:rsidR="00B7635A" w:rsidRDefault="00817A76">
      <w:r>
        <w:t>2845 ⛓♣️⛓ ⛓♠️⛓74615 89678150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2846 Chamiruwa Official 720738012</w:t>
      </w:r>
    </w:p>
    <w:p w:rsidR="00B7635A" w:rsidRDefault="00817A76">
      <w:r>
        <w:t xml:space="preserve"> </w:t>
      </w:r>
    </w:p>
    <w:p w:rsidR="00B7635A" w:rsidRDefault="00817A76">
      <w:r>
        <w:t>2847 බන්ඩයියා 774307041</w:t>
      </w:r>
    </w:p>
    <w:p w:rsidR="00B7635A" w:rsidRDefault="00817A76">
      <w:r>
        <w:t xml:space="preserve"> </w:t>
      </w:r>
    </w:p>
    <w:p w:rsidR="00B7635A" w:rsidRDefault="00817A76">
      <w:r>
        <w:t>2848 සෙල්ලක්කාරය් 752884756</w:t>
      </w:r>
    </w:p>
    <w:p w:rsidR="00B7635A" w:rsidRDefault="00817A76">
      <w:r>
        <w:t xml:space="preserve"> </w:t>
      </w:r>
    </w:p>
    <w:p w:rsidR="00B7635A" w:rsidRDefault="00817A76">
      <w:r>
        <w:t>2849 පොඩි පුතා 715965757</w:t>
      </w:r>
    </w:p>
    <w:p w:rsidR="00B7635A" w:rsidRDefault="00817A76">
      <w:r>
        <w:t xml:space="preserve"> </w:t>
      </w:r>
    </w:p>
    <w:p w:rsidR="00B7635A" w:rsidRDefault="00817A76">
      <w:r>
        <w:t>2850 ⛓♣️⛓ ⛓♠️⛓4895 89678150</w:t>
      </w:r>
    </w:p>
    <w:p w:rsidR="00B7635A" w:rsidRDefault="00817A76">
      <w:r>
        <w:t xml:space="preserve"> </w:t>
      </w:r>
    </w:p>
    <w:p w:rsidR="00B7635A" w:rsidRDefault="00817A76">
      <w:r>
        <w:t>2851 +94 77 4343 778734343</w:t>
      </w:r>
    </w:p>
    <w:p w:rsidR="00B7635A" w:rsidRDefault="00817A76">
      <w:r>
        <w:t xml:space="preserve"> </w:t>
      </w:r>
    </w:p>
    <w:p w:rsidR="00B7635A" w:rsidRDefault="00817A76">
      <w:r>
        <w:t>2852 Kevin 5873181739</w:t>
      </w:r>
    </w:p>
    <w:p w:rsidR="00B7635A" w:rsidRDefault="00817A76">
      <w:r>
        <w:t xml:space="preserve"> </w:t>
      </w:r>
    </w:p>
    <w:p w:rsidR="00B7635A" w:rsidRDefault="00817A76">
      <w:r>
        <w:t>2853 Anjana 771435584</w:t>
      </w:r>
    </w:p>
    <w:p w:rsidR="00B7635A" w:rsidRDefault="00817A76">
      <w:r>
        <w:t xml:space="preserve"> </w:t>
      </w:r>
    </w:p>
    <w:p w:rsidR="00B7635A" w:rsidRDefault="00817A76">
      <w:r>
        <w:t>2854 Tikka 7122506118</w:t>
      </w:r>
    </w:p>
    <w:p w:rsidR="00B7635A" w:rsidRDefault="00817A76">
      <w:r>
        <w:t xml:space="preserve"> </w:t>
      </w:r>
    </w:p>
    <w:p w:rsidR="00B7635A" w:rsidRDefault="00817A76">
      <w:r>
        <w:t>2855 ඇඩිමින් 244444 768848336</w:t>
      </w:r>
    </w:p>
    <w:p w:rsidR="00B7635A" w:rsidRDefault="00817A76">
      <w:r>
        <w:t xml:space="preserve"> </w:t>
      </w:r>
    </w:p>
    <w:p w:rsidR="00B7635A" w:rsidRDefault="00817A76">
      <w:r>
        <w:t>2856 Pkz 766859480</w:t>
      </w:r>
    </w:p>
    <w:p w:rsidR="00B7635A" w:rsidRDefault="00817A76">
      <w:r>
        <w:t xml:space="preserve"> </w:t>
      </w:r>
    </w:p>
    <w:p w:rsidR="00B7635A" w:rsidRDefault="00817A76">
      <w:r>
        <w:t>2857 ⛓♣️⛓ ⛓♠️⛓4525 89678150</w:t>
      </w:r>
    </w:p>
    <w:p w:rsidR="00B7635A" w:rsidRDefault="00817A76">
      <w:r>
        <w:t xml:space="preserve"> </w:t>
      </w:r>
    </w:p>
    <w:p w:rsidR="00B7635A" w:rsidRDefault="00817A76">
      <w:r>
        <w:t>2858 ⛓♣️⛓ ⛓♠️⛓1201 89678150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2859 Polaga Ayyya 1222962880</w:t>
      </w:r>
    </w:p>
    <w:p w:rsidR="00B7635A" w:rsidRDefault="00817A76">
      <w:r>
        <w:t xml:space="preserve"> </w:t>
      </w:r>
    </w:p>
    <w:p w:rsidR="00B7635A" w:rsidRDefault="00817A76">
      <w:r>
        <w:t>2860 Yehan 765322378</w:t>
      </w:r>
    </w:p>
    <w:p w:rsidR="00B7635A" w:rsidRDefault="00817A76">
      <w:r>
        <w:t xml:space="preserve"> </w:t>
      </w:r>
    </w:p>
    <w:p w:rsidR="00B7635A" w:rsidRDefault="00817A76">
      <w:r>
        <w:t>2861 ⛓♣️⛓ ⛓♠️⛓124 325879988</w:t>
      </w:r>
    </w:p>
    <w:p w:rsidR="00B7635A" w:rsidRDefault="00817A76">
      <w:r>
        <w:t xml:space="preserve"> </w:t>
      </w:r>
    </w:p>
    <w:p w:rsidR="00B7635A" w:rsidRDefault="00817A76">
      <w:r>
        <w:t>2862 ⛓♣️⛓ ⛓♠️⛓126 325879988</w:t>
      </w:r>
    </w:p>
    <w:p w:rsidR="00B7635A" w:rsidRDefault="00817A76">
      <w:r>
        <w:t xml:space="preserve"> </w:t>
      </w:r>
    </w:p>
    <w:p w:rsidR="00B7635A" w:rsidRDefault="00817A76">
      <w:r>
        <w:t>2863 Sidath 777376322</w:t>
      </w:r>
    </w:p>
    <w:p w:rsidR="00B7635A" w:rsidRDefault="00817A76">
      <w:r>
        <w:t xml:space="preserve"> </w:t>
      </w:r>
    </w:p>
    <w:p w:rsidR="00B7635A" w:rsidRDefault="00817A76">
      <w:r>
        <w:t>2864 Athal Admin 717654972</w:t>
      </w:r>
    </w:p>
    <w:p w:rsidR="00B7635A" w:rsidRDefault="00817A76">
      <w:r>
        <w:t xml:space="preserve"> </w:t>
      </w:r>
    </w:p>
    <w:p w:rsidR="00B7635A" w:rsidRDefault="00817A76">
      <w:r>
        <w:t>2865 Prasa 782023702</w:t>
      </w:r>
    </w:p>
    <w:p w:rsidR="00B7635A" w:rsidRDefault="00817A76">
      <w:r>
        <w:t xml:space="preserve"> </w:t>
      </w:r>
    </w:p>
    <w:p w:rsidR="00B7635A" w:rsidRDefault="00817A76">
      <w:r>
        <w:t>2866 උසාන් පොපර් 757162145</w:t>
      </w:r>
    </w:p>
    <w:p w:rsidR="00B7635A" w:rsidRDefault="00817A76">
      <w:r>
        <w:t xml:space="preserve"> </w:t>
      </w:r>
    </w:p>
    <w:p w:rsidR="00B7635A" w:rsidRDefault="00817A76">
      <w:r>
        <w:t>2867 Red Wolf 2312920861</w:t>
      </w:r>
    </w:p>
    <w:p w:rsidR="00B7635A" w:rsidRDefault="00817A76">
      <w:r>
        <w:t xml:space="preserve"> </w:t>
      </w:r>
    </w:p>
    <w:p w:rsidR="00B7635A" w:rsidRDefault="00817A76">
      <w:r>
        <w:t>2868 Suma 771900660</w:t>
      </w:r>
    </w:p>
    <w:p w:rsidR="00B7635A" w:rsidRDefault="00817A76">
      <w:r>
        <w:t xml:space="preserve"> </w:t>
      </w:r>
    </w:p>
    <w:p w:rsidR="00B7635A" w:rsidRDefault="00817A76">
      <w:r>
        <w:t>2869 ජොකා Plus 6043050929</w:t>
      </w:r>
    </w:p>
    <w:p w:rsidR="00B7635A" w:rsidRDefault="00817A76">
      <w:r>
        <w:t xml:space="preserve"> </w:t>
      </w:r>
    </w:p>
    <w:p w:rsidR="00B7635A" w:rsidRDefault="00817A76">
      <w:r>
        <w:t>2870 ඇබිත්තය 752401433</w:t>
      </w:r>
    </w:p>
    <w:p w:rsidR="00B7635A" w:rsidRDefault="00817A76">
      <w:r>
        <w:t xml:space="preserve"> </w:t>
      </w:r>
    </w:p>
    <w:p w:rsidR="00B7635A" w:rsidRDefault="00817A76">
      <w:r>
        <w:t>2871 Keshani Chandima 772572884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2872 සිතිජ 2 724584940</w:t>
      </w:r>
    </w:p>
    <w:p w:rsidR="00B7635A" w:rsidRDefault="00817A76">
      <w:r>
        <w:t xml:space="preserve"> </w:t>
      </w:r>
    </w:p>
    <w:p w:rsidR="00B7635A" w:rsidRDefault="00817A76">
      <w:r>
        <w:t>2873 නාගය ඇඩ්මින් 509384291</w:t>
      </w:r>
    </w:p>
    <w:p w:rsidR="00B7635A" w:rsidRDefault="00817A76">
      <w:r>
        <w:t xml:space="preserve"> </w:t>
      </w:r>
    </w:p>
    <w:p w:rsidR="00B7635A" w:rsidRDefault="00817A76">
      <w:r>
        <w:t>2874 Jaya 2 771967546</w:t>
      </w:r>
    </w:p>
    <w:p w:rsidR="00B7635A" w:rsidRDefault="00817A76">
      <w:r>
        <w:t xml:space="preserve"> </w:t>
      </w:r>
    </w:p>
    <w:p w:rsidR="00B7635A" w:rsidRDefault="00817A76">
      <w:r>
        <w:t>2875 Sira Ayya 778783394</w:t>
      </w:r>
    </w:p>
    <w:p w:rsidR="00B7635A" w:rsidRDefault="00817A76">
      <w:r>
        <w:t xml:space="preserve"> </w:t>
      </w:r>
    </w:p>
    <w:p w:rsidR="00B7635A" w:rsidRDefault="00817A76">
      <w:r>
        <w:t>2876 Young admin 729632203</w:t>
      </w:r>
    </w:p>
    <w:p w:rsidR="00B7635A" w:rsidRDefault="00817A76">
      <w:r>
        <w:t xml:space="preserve"> </w:t>
      </w:r>
    </w:p>
    <w:p w:rsidR="00B7635A" w:rsidRDefault="00817A76">
      <w:r>
        <w:t>2877 චීටා බොක්ක 764158416</w:t>
      </w:r>
    </w:p>
    <w:p w:rsidR="00B7635A" w:rsidRDefault="00817A76">
      <w:r>
        <w:t xml:space="preserve"> </w:t>
      </w:r>
    </w:p>
    <w:p w:rsidR="00B7635A" w:rsidRDefault="00817A76">
      <w:r>
        <w:t>2878 Tharidu Ponnya 764707546</w:t>
      </w:r>
    </w:p>
    <w:p w:rsidR="00B7635A" w:rsidRDefault="00817A76">
      <w:r>
        <w:t xml:space="preserve"> </w:t>
      </w:r>
    </w:p>
    <w:p w:rsidR="00B7635A" w:rsidRDefault="00817A76">
      <w:r>
        <w:t>2879 Padanama 3884989276</w:t>
      </w:r>
    </w:p>
    <w:p w:rsidR="00B7635A" w:rsidRDefault="00817A76">
      <w:r>
        <w:t xml:space="preserve"> </w:t>
      </w:r>
    </w:p>
    <w:p w:rsidR="00B7635A" w:rsidRDefault="00817A76">
      <w:r>
        <w:t>2880 ⛓♣️⛓ ⛓♠️⛓03202 89678150</w:t>
      </w:r>
    </w:p>
    <w:p w:rsidR="00B7635A" w:rsidRDefault="00817A76">
      <w:r>
        <w:t xml:space="preserve"> </w:t>
      </w:r>
    </w:p>
    <w:p w:rsidR="00B7635A" w:rsidRDefault="00817A76">
      <w:r>
        <w:t>2881 Bodi 766374734</w:t>
      </w:r>
    </w:p>
    <w:p w:rsidR="00B7635A" w:rsidRDefault="00817A76">
      <w:r>
        <w:t xml:space="preserve"> </w:t>
      </w:r>
    </w:p>
    <w:p w:rsidR="00B7635A" w:rsidRDefault="00817A76">
      <w:r>
        <w:t>2882 1.⛓♠️⛓ ⛓♣️⛓ 325879988</w:t>
      </w:r>
    </w:p>
    <w:p w:rsidR="00B7635A" w:rsidRDefault="00817A76">
      <w:r>
        <w:t xml:space="preserve"> </w:t>
      </w:r>
    </w:p>
    <w:p w:rsidR="00B7635A" w:rsidRDefault="00817A76">
      <w:r>
        <w:t>2883 Netha Talk 778371308</w:t>
      </w:r>
    </w:p>
    <w:p w:rsidR="00B7635A" w:rsidRDefault="00817A76">
      <w:r>
        <w:t xml:space="preserve"> </w:t>
      </w:r>
    </w:p>
    <w:p w:rsidR="00B7635A" w:rsidRDefault="00817A76">
      <w:r>
        <w:t>2884 Azeem suhair 727000018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2885 බ්ලාස් පකා 758017350</w:t>
      </w:r>
    </w:p>
    <w:p w:rsidR="00B7635A" w:rsidRDefault="00817A76">
      <w:r>
        <w:t xml:space="preserve"> </w:t>
      </w:r>
    </w:p>
    <w:p w:rsidR="00B7635A" w:rsidRDefault="00817A76">
      <w:r>
        <w:t>2886 Spam Ponnay 2566733380</w:t>
      </w:r>
    </w:p>
    <w:p w:rsidR="00B7635A" w:rsidRDefault="00817A76">
      <w:r>
        <w:t xml:space="preserve"> </w:t>
      </w:r>
    </w:p>
    <w:p w:rsidR="00B7635A" w:rsidRDefault="00817A76">
      <w:r>
        <w:t>2887 CowC 769788597</w:t>
      </w:r>
    </w:p>
    <w:p w:rsidR="00B7635A" w:rsidRDefault="00817A76">
      <w:r>
        <w:t xml:space="preserve"> </w:t>
      </w:r>
    </w:p>
    <w:p w:rsidR="00B7635A" w:rsidRDefault="00817A76">
      <w:r>
        <w:t>2888 Hitan 714371336</w:t>
      </w:r>
    </w:p>
    <w:p w:rsidR="00B7635A" w:rsidRDefault="00817A76">
      <w:r>
        <w:t xml:space="preserve"> </w:t>
      </w:r>
    </w:p>
    <w:p w:rsidR="00B7635A" w:rsidRDefault="00817A76">
      <w:r>
        <w:t>2889 සහෝදරය ඇඩ්මින් 778503068</w:t>
      </w:r>
    </w:p>
    <w:p w:rsidR="00B7635A" w:rsidRDefault="00817A76">
      <w:r>
        <w:t xml:space="preserve"> </w:t>
      </w:r>
    </w:p>
    <w:p w:rsidR="00B7635A" w:rsidRDefault="00817A76">
      <w:r>
        <w:t>2890 විශ්ව🤟 764996259</w:t>
      </w:r>
    </w:p>
    <w:p w:rsidR="00B7635A" w:rsidRDefault="00817A76">
      <w:r>
        <w:t xml:space="preserve"> </w:t>
      </w:r>
    </w:p>
    <w:p w:rsidR="00B7635A" w:rsidRDefault="00817A76">
      <w:r>
        <w:t>2891 Yasith Status 718745944</w:t>
      </w:r>
    </w:p>
    <w:p w:rsidR="00B7635A" w:rsidRDefault="00817A76">
      <w:r>
        <w:t xml:space="preserve"> </w:t>
      </w:r>
    </w:p>
    <w:p w:rsidR="00B7635A" w:rsidRDefault="00817A76">
      <w:r>
        <w:t>2892 වේසගෙ යාලුව 763474201</w:t>
      </w:r>
    </w:p>
    <w:p w:rsidR="00B7635A" w:rsidRDefault="00817A76">
      <w:r>
        <w:t xml:space="preserve"> </w:t>
      </w:r>
    </w:p>
    <w:p w:rsidR="00B7635A" w:rsidRDefault="00817A76">
      <w:r>
        <w:t>2893 විල්බාවෙ පොන්නය 876028729</w:t>
      </w:r>
    </w:p>
    <w:p w:rsidR="00B7635A" w:rsidRDefault="00817A76">
      <w:r>
        <w:t xml:space="preserve"> </w:t>
      </w:r>
    </w:p>
    <w:p w:rsidR="00B7635A" w:rsidRDefault="00817A76">
      <w:r>
        <w:t>2894 ꪪꪪꪪꪪꪪꪪꪪꪪꪪꪪꪪꪪꪪꪪꪪꪪꪪꪪꪪꪪꪪꪪꪪꪪꪪꪪ ꪪꪪꪪꪪꪪꪪꪪꪪꪪꪪꪪꪪꪪꪪꪪꪪꪪꪪꪪꪪꪪꪪꪪꪪꪪꪪ ꪪꪪꪪꪪꪪꪪꪪꪪꪪꪪꪪꪪꪪꪪꪪꪪꪪꪪꪪꪪꪪꪪꪪꪪꪪꪪ</w:t>
      </w:r>
    </w:p>
    <w:p w:rsidR="00B7635A" w:rsidRDefault="00817A76">
      <w:r>
        <w:t xml:space="preserve"> </w:t>
      </w:r>
    </w:p>
    <w:p w:rsidR="00B7635A" w:rsidRDefault="00817A76">
      <w:r>
        <w:t>2896 ⛓♣️⛓ ⛓♠️⛓1220 89678150</w:t>
      </w:r>
    </w:p>
    <w:p w:rsidR="00B7635A" w:rsidRDefault="00817A76">
      <w:r>
        <w:t xml:space="preserve"> </w:t>
      </w:r>
    </w:p>
    <w:p w:rsidR="00B7635A" w:rsidRDefault="00817A76">
      <w:r>
        <w:t>2897 කලු අයියා 1124623538</w:t>
      </w:r>
    </w:p>
    <w:p w:rsidR="00B7635A" w:rsidRDefault="00817A76">
      <w:r>
        <w:t xml:space="preserve"> </w:t>
      </w:r>
    </w:p>
    <w:p w:rsidR="00B7635A" w:rsidRDefault="00817A76">
      <w:r>
        <w:t>2898 Master Page 2892365176</w:t>
      </w:r>
    </w:p>
    <w:p w:rsidR="00B7635A" w:rsidRDefault="00817A76">
      <w:r>
        <w:lastRenderedPageBreak/>
        <w:t xml:space="preserve"> </w:t>
      </w:r>
    </w:p>
    <w:p w:rsidR="00B7635A" w:rsidRDefault="00817A76">
      <w:r>
        <w:t>2899 ⛓♣️⛓ ⛓♠️⛓452 325879988</w:t>
      </w:r>
    </w:p>
    <w:p w:rsidR="00B7635A" w:rsidRDefault="00817A76">
      <w:r>
        <w:t xml:space="preserve"> </w:t>
      </w:r>
    </w:p>
    <w:p w:rsidR="00B7635A" w:rsidRDefault="00817A76">
      <w:r>
        <w:t>2900 Parana Home 714264737</w:t>
      </w:r>
    </w:p>
    <w:p w:rsidR="00B7635A" w:rsidRDefault="00817A76">
      <w:r>
        <w:t xml:space="preserve"> </w:t>
      </w:r>
    </w:p>
    <w:p w:rsidR="00B7635A" w:rsidRDefault="00817A76">
      <w:r>
        <w:t>2901 Uviya 779769701</w:t>
      </w:r>
    </w:p>
    <w:p w:rsidR="00B7635A" w:rsidRDefault="00817A76">
      <w:r>
        <w:t xml:space="preserve"> </w:t>
      </w:r>
    </w:p>
    <w:p w:rsidR="00B7635A" w:rsidRDefault="00817A76">
      <w:r>
        <w:t>2902 Lakaris ❌ 9153200863</w:t>
      </w:r>
    </w:p>
    <w:p w:rsidR="00B7635A" w:rsidRDefault="00817A76">
      <w:r>
        <w:t xml:space="preserve"> </w:t>
      </w:r>
    </w:p>
    <w:p w:rsidR="00B7635A" w:rsidRDefault="00817A76">
      <w:r>
        <w:t>2903 Kansa 5068040967</w:t>
      </w:r>
    </w:p>
    <w:p w:rsidR="00B7635A" w:rsidRDefault="00817A76">
      <w:r>
        <w:t xml:space="preserve"> </w:t>
      </w:r>
    </w:p>
    <w:p w:rsidR="00B7635A" w:rsidRDefault="00817A76">
      <w:r>
        <w:t>2904 Wesiiiii 728609436</w:t>
      </w:r>
    </w:p>
    <w:p w:rsidR="00B7635A" w:rsidRDefault="00817A76">
      <w:r>
        <w:t xml:space="preserve"> </w:t>
      </w:r>
    </w:p>
    <w:p w:rsidR="00B7635A" w:rsidRDefault="00817A76">
      <w:r>
        <w:t>2905 Nikama Admin 769791476</w:t>
      </w:r>
    </w:p>
    <w:p w:rsidR="00B7635A" w:rsidRDefault="00817A76">
      <w:r>
        <w:t xml:space="preserve"> </w:t>
      </w:r>
    </w:p>
    <w:p w:rsidR="00B7635A" w:rsidRDefault="00817A76">
      <w:r>
        <w:t>2906 🏴⚖βÃŘĮЎÃ ϋĮŘǗŜ⛓📵🎩 2892170093</w:t>
      </w:r>
    </w:p>
    <w:p w:rsidR="00B7635A" w:rsidRDefault="00817A76">
      <w:r>
        <w:t xml:space="preserve"> </w:t>
      </w:r>
    </w:p>
    <w:p w:rsidR="00B7635A" w:rsidRDefault="00817A76">
      <w:r>
        <w:t>2907 Samitha status 772312153</w:t>
      </w:r>
    </w:p>
    <w:p w:rsidR="00B7635A" w:rsidRDefault="00817A76">
      <w:r>
        <w:t xml:space="preserve"> </w:t>
      </w:r>
    </w:p>
    <w:p w:rsidR="00B7635A" w:rsidRDefault="00817A76">
      <w:r>
        <w:t>2908 සමීර ඩයරි 784836102</w:t>
      </w:r>
    </w:p>
    <w:p w:rsidR="00B7635A" w:rsidRDefault="00817A76">
      <w:r>
        <w:t xml:space="preserve"> </w:t>
      </w:r>
    </w:p>
    <w:p w:rsidR="00B7635A" w:rsidRDefault="00817A76">
      <w:r>
        <w:t>2909 නම වෙනස් පකා 764459055</w:t>
      </w:r>
    </w:p>
    <w:p w:rsidR="00B7635A" w:rsidRDefault="00817A76">
      <w:r>
        <w:t xml:space="preserve"> </w:t>
      </w:r>
    </w:p>
    <w:p w:rsidR="00B7635A" w:rsidRDefault="00817A76">
      <w:r>
        <w:t>2910 Eagel kassa 🦅🦅🦅🦅 VirusS.B:v#DONCORLEONE� �</w:t>
      </w:r>
      <w:r>
        <w:t>㠊ߘ㊠</w:t>
      </w:r>
      <w:r>
        <w:t>ߘ</w:t>
      </w:r>
      <w:r>
        <w:t>㊠ߘ㊠</w:t>
      </w:r>
      <w:r>
        <w:t>ߘ� �ߘ</w:t>
      </w:r>
      <w:r>
        <w:t>㊰ߘߘ㊠</w:t>
      </w:r>
      <w:r>
        <w:t>ߘ</w:t>
      </w:r>
      <w:r>
        <w:t>㊠ߘ㊠</w:t>
      </w:r>
      <w:r>
        <w:t xml:space="preserve"> ߘ</w:t>
      </w:r>
      <w:r>
        <w:t>㊰ߘ㊰</w:t>
      </w:r>
      <w:r>
        <w:t>ߘ</w:t>
      </w:r>
      <w:r>
        <w:t>㊠ߘ㊠</w:t>
      </w:r>
      <w:r>
        <w:t>ߘ� ��ߘ</w:t>
      </w:r>
      <w:r>
        <w:t>㊠ߘ㊠</w:t>
      </w:r>
      <w:r>
        <w:t>ߘ</w:t>
      </w:r>
      <w:r>
        <w:t>㊠ߘ㊠</w:t>
      </w:r>
      <w:r>
        <w:t>� �</w:t>
      </w:r>
      <w:r>
        <w:t>㊰ߘ㊰</w:t>
      </w:r>
      <w:r>
        <w:t>ߘ</w:t>
      </w:r>
      <w:r>
        <w:t>㊠ߘ㊠</w:t>
      </w:r>
      <w:r>
        <w:t>ߘ� �ߘ</w:t>
      </w:r>
      <w:r>
        <w:t>㊠ߘ㊠</w:t>
      </w:r>
      <w:r>
        <w:t>ߘ</w:t>
      </w:r>
      <w:r>
        <w:t>㊠ߘ㊠</w:t>
      </w:r>
      <w:r>
        <w:t xml:space="preserve">ߘ </w:t>
      </w:r>
      <w:r>
        <w:t>㊰ߘ㊰</w:t>
      </w:r>
      <w:r>
        <w:t>ߘ</w:t>
      </w:r>
      <w:r>
        <w:t>㊠ߘ㊠</w:t>
      </w:r>
      <w:r>
        <w:t>ߘ</w:t>
      </w:r>
      <w:r>
        <w:t>㠊</w:t>
      </w:r>
      <w:r>
        <w:t xml:space="preserve"> ߘ</w:t>
      </w:r>
      <w:r>
        <w:t>㊠ߘ㊠</w:t>
      </w:r>
      <w:r>
        <w:t>ߘ</w:t>
      </w:r>
      <w:r>
        <w:t>㊠ߘ㊠</w:t>
      </w:r>
      <w:r>
        <w:t>ߘ� ��ߘ</w:t>
      </w:r>
      <w:r>
        <w:t>㊰ߘ㊠</w:t>
      </w:r>
      <w:r>
        <w:t>ߘ</w:t>
      </w:r>
      <w:r>
        <w:t>㊠ߘ㠊</w:t>
      </w:r>
      <w:r>
        <w:t>� �</w:t>
      </w:r>
      <w:r>
        <w:t>㊠ߘ㊠</w:t>
      </w:r>
      <w:r>
        <w:t>ߘ</w:t>
      </w:r>
      <w:r>
        <w:lastRenderedPageBreak/>
        <w:t>㊠ߘ㊠</w:t>
      </w:r>
      <w:r>
        <w:t>ߘ� �ߘ</w:t>
      </w:r>
      <w:r>
        <w:t>㊰ߘ㊠</w:t>
      </w:r>
      <w:r>
        <w:t>ߘ</w:t>
      </w:r>
      <w:r>
        <w:t>㊠ߘ㠊</w:t>
      </w:r>
      <w:r>
        <w:t xml:space="preserve">ߘ </w:t>
      </w:r>
      <w:r>
        <w:t>㊠ߘ㊠</w:t>
      </w:r>
      <w:r>
        <w:t>ߘ</w:t>
      </w:r>
      <w:r>
        <w:t>㊠ߘ㊠</w:t>
      </w:r>
      <w:r>
        <w:t>ߘ</w:t>
      </w:r>
      <w:r>
        <w:t>㊰</w:t>
      </w:r>
      <w:r>
        <w:t xml:space="preserve"> ߘ</w:t>
      </w:r>
      <w:r>
        <w:t>㊰ߘ㊠</w:t>
      </w:r>
      <w:r>
        <w:t>ߘ</w:t>
      </w:r>
      <w:r>
        <w:t>㊠ߘ㠊</w:t>
      </w:r>
      <w:r>
        <w:t>ߘ� ��ߘ</w:t>
      </w:r>
      <w:r>
        <w:t>㊠ߘ㊠</w:t>
      </w:r>
      <w:r>
        <w:t>ߘ</w:t>
      </w:r>
      <w:r>
        <w:t>㊠ߘ㊰</w:t>
      </w:r>
      <w:r>
        <w:t>� �</w:t>
      </w:r>
      <w:r>
        <w:t>㊰ߘ㊠</w:t>
      </w:r>
      <w:r>
        <w:t>ߘ</w:t>
      </w:r>
      <w:r>
        <w:t>㊠ߘ㠊</w:t>
      </w:r>
      <w:r>
        <w:t>ߘ� �ߘ</w:t>
      </w:r>
      <w:r>
        <w:t>㊠ߘ㊠</w:t>
      </w:r>
      <w:r>
        <w:t>ߘ</w:t>
      </w:r>
      <w:r>
        <w:t>㊠ߘ㊰</w:t>
      </w:r>
      <w:r>
        <w:t xml:space="preserve">ߘ </w:t>
      </w:r>
      <w:r>
        <w:t>㊰ߘ㊠</w:t>
      </w:r>
      <w:r>
        <w:t>ߘ</w:t>
      </w:r>
      <w:r>
        <w:t>㊠ߘ㠊</w:t>
      </w:r>
      <w:r>
        <w:t>ߘ</w:t>
      </w:r>
      <w:r>
        <w:t>㊠</w:t>
      </w:r>
      <w:r>
        <w:t xml:space="preserve"> ߘ</w:t>
      </w:r>
      <w:r>
        <w:t>㊠ߘ㊠</w:t>
      </w:r>
      <w:r>
        <w:t>ߘ</w:t>
      </w:r>
      <w:r>
        <w:t>㊠ߘ㊰</w:t>
      </w:r>
      <w:r>
        <w:t>ߘ� ��ߘ</w:t>
      </w:r>
      <w:r>
        <w:t>㊠ߘ㊠</w:t>
      </w:r>
      <w:r>
        <w:t>ߘ</w:t>
      </w:r>
      <w:r>
        <w:t>㠊ߘ㊠</w:t>
      </w:r>
      <w:r>
        <w:t>� samace2youtube@</w:t>
      </w:r>
    </w:p>
    <w:p w:rsidR="00B7635A" w:rsidRDefault="00817A76">
      <w:r>
        <w:t xml:space="preserve"> </w:t>
      </w:r>
    </w:p>
    <w:p w:rsidR="00B7635A" w:rsidRDefault="00817A76">
      <w:r>
        <w:t>2911 ⛓♣️⛓ ⛓♠️⛓123 325879988</w:t>
      </w:r>
    </w:p>
    <w:p w:rsidR="00B7635A" w:rsidRDefault="00817A76">
      <w:r>
        <w:t xml:space="preserve"> </w:t>
      </w:r>
    </w:p>
    <w:p w:rsidR="00B7635A" w:rsidRDefault="00817A76">
      <w:r>
        <w:t>2912 Haako 766547983</w:t>
      </w:r>
    </w:p>
    <w:p w:rsidR="00B7635A" w:rsidRDefault="00817A76">
      <w:r>
        <w:t xml:space="preserve"> </w:t>
      </w:r>
    </w:p>
    <w:p w:rsidR="00B7635A" w:rsidRDefault="00817A76">
      <w:r>
        <w:t>2913 Athal Kollo 723928101</w:t>
      </w:r>
    </w:p>
    <w:p w:rsidR="00B7635A" w:rsidRDefault="00817A76">
      <w:r>
        <w:t xml:space="preserve"> </w:t>
      </w:r>
    </w:p>
    <w:p w:rsidR="00B7635A" w:rsidRDefault="00817A76">
      <w:r>
        <w:t>2914 බූදලේ 716287379</w:t>
      </w:r>
    </w:p>
    <w:p w:rsidR="00B7635A" w:rsidRDefault="00817A76">
      <w:r>
        <w:t xml:space="preserve"> </w:t>
      </w:r>
    </w:p>
    <w:p w:rsidR="00B7635A" w:rsidRDefault="00817A76">
      <w:r>
        <w:t>2916 ආතල් රුසිය 773170278</w:t>
      </w:r>
    </w:p>
    <w:p w:rsidR="00B7635A" w:rsidRDefault="00817A76">
      <w:r>
        <w:t xml:space="preserve"> </w:t>
      </w:r>
    </w:p>
    <w:p w:rsidR="00B7635A" w:rsidRDefault="00817A76">
      <w:r>
        <w:t>2917 ඇටය ඇඩ්මින් 702384167</w:t>
      </w:r>
    </w:p>
    <w:p w:rsidR="00B7635A" w:rsidRDefault="00817A76">
      <w:r>
        <w:t xml:space="preserve"> </w:t>
      </w:r>
    </w:p>
    <w:p w:rsidR="00B7635A" w:rsidRDefault="00817A76">
      <w:r>
        <w:t>2918 Haada 1116821797</w:t>
      </w:r>
    </w:p>
    <w:p w:rsidR="00B7635A" w:rsidRDefault="00817A76">
      <w:r>
        <w:t xml:space="preserve"> </w:t>
      </w:r>
    </w:p>
    <w:p w:rsidR="00B7635A" w:rsidRDefault="00817A76">
      <w:r>
        <w:t>2919 කුට්ටමා ඇඩ්මින් 763893374</w:t>
      </w:r>
    </w:p>
    <w:p w:rsidR="00B7635A" w:rsidRDefault="00817A76">
      <w:r>
        <w:t xml:space="preserve"> </w:t>
      </w:r>
    </w:p>
    <w:p w:rsidR="00B7635A" w:rsidRDefault="00817A76">
      <w:r>
        <w:t>2920 Wadina Wadan 763303738</w:t>
      </w:r>
    </w:p>
    <w:p w:rsidR="00B7635A" w:rsidRDefault="00817A76">
      <w:r>
        <w:t xml:space="preserve"> </w:t>
      </w:r>
    </w:p>
    <w:p w:rsidR="00B7635A" w:rsidRDefault="00817A76">
      <w:r>
        <w:t>2921 Ashen singa 775521767</w:t>
      </w:r>
    </w:p>
    <w:p w:rsidR="00B7635A" w:rsidRDefault="00817A76">
      <w:r>
        <w:t xml:space="preserve"> </w:t>
      </w:r>
    </w:p>
    <w:p w:rsidR="00B7635A" w:rsidRDefault="00817A76">
      <w:r>
        <w:t>2922 ⛓♣️⛓ ⛓♠️⛓9595 89678150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2923 Subath 703048950</w:t>
      </w:r>
    </w:p>
    <w:p w:rsidR="00B7635A" w:rsidRDefault="00817A76">
      <w:r>
        <w:t xml:space="preserve"> </w:t>
      </w:r>
    </w:p>
    <w:p w:rsidR="00B7635A" w:rsidRDefault="00817A76">
      <w:r>
        <w:t>2924 Aravindu 766813886</w:t>
      </w:r>
    </w:p>
    <w:p w:rsidR="00B7635A" w:rsidRDefault="00817A76">
      <w:r>
        <w:t xml:space="preserve"> </w:t>
      </w:r>
    </w:p>
    <w:p w:rsidR="00B7635A" w:rsidRDefault="00817A76">
      <w:r>
        <w:t>2925 KV Sachinta 719386091</w:t>
      </w:r>
    </w:p>
    <w:p w:rsidR="00B7635A" w:rsidRDefault="00817A76">
      <w:r>
        <w:t xml:space="preserve"> </w:t>
      </w:r>
    </w:p>
    <w:p w:rsidR="00B7635A" w:rsidRDefault="00817A76">
      <w:r>
        <w:t>2926 Manuja 785636996</w:t>
      </w:r>
    </w:p>
    <w:p w:rsidR="00B7635A" w:rsidRDefault="00817A76">
      <w:r>
        <w:t xml:space="preserve"> </w:t>
      </w:r>
    </w:p>
    <w:p w:rsidR="00B7635A" w:rsidRDefault="00817A76">
      <w:r>
        <w:t>2927 DB Nisali Akka 772560287</w:t>
      </w:r>
    </w:p>
    <w:p w:rsidR="00B7635A" w:rsidRDefault="00817A76">
      <w:r>
        <w:t xml:space="preserve"> </w:t>
      </w:r>
    </w:p>
    <w:p w:rsidR="00B7635A" w:rsidRDefault="00817A76">
      <w:r>
        <w:t>2928 Dileesha Madam 710484337</w:t>
      </w:r>
    </w:p>
    <w:p w:rsidR="00B7635A" w:rsidRDefault="00817A76">
      <w:r>
        <w:t xml:space="preserve"> </w:t>
      </w:r>
    </w:p>
    <w:p w:rsidR="00B7635A" w:rsidRDefault="00817A76">
      <w:r>
        <w:t>2929 Dimuthu Madam 718019384</w:t>
      </w:r>
    </w:p>
    <w:p w:rsidR="00B7635A" w:rsidRDefault="00817A76">
      <w:r>
        <w:t xml:space="preserve"> </w:t>
      </w:r>
    </w:p>
    <w:p w:rsidR="00B7635A" w:rsidRDefault="00817A76">
      <w:r>
        <w:t>2930 Sasika 719147199</w:t>
      </w:r>
    </w:p>
    <w:p w:rsidR="00B7635A" w:rsidRDefault="00817A76">
      <w:r>
        <w:t xml:space="preserve"> </w:t>
      </w:r>
    </w:p>
    <w:p w:rsidR="00B7635A" w:rsidRDefault="00817A76">
      <w:r>
        <w:t>2931 DCK Isuru Ayya 719832418</w:t>
      </w:r>
    </w:p>
    <w:p w:rsidR="00B7635A" w:rsidRDefault="00817A76">
      <w:r>
        <w:t xml:space="preserve"> </w:t>
      </w:r>
    </w:p>
    <w:p w:rsidR="00B7635A" w:rsidRDefault="00817A76">
      <w:r>
        <w:t>2932 DB Nisali Akka 342243313</w:t>
      </w:r>
    </w:p>
    <w:p w:rsidR="00B7635A" w:rsidRDefault="00817A76">
      <w:r>
        <w:t xml:space="preserve"> </w:t>
      </w:r>
    </w:p>
    <w:p w:rsidR="00B7635A" w:rsidRDefault="00817A76">
      <w:r>
        <w:t>2933 Hansika 772577424</w:t>
      </w:r>
    </w:p>
    <w:p w:rsidR="00B7635A" w:rsidRDefault="00817A76">
      <w:r>
        <w:t xml:space="preserve"> </w:t>
      </w:r>
    </w:p>
    <w:p w:rsidR="00B7635A" w:rsidRDefault="00817A76">
      <w:r>
        <w:t>2934 PB Sanduni 777218649</w:t>
      </w:r>
    </w:p>
    <w:p w:rsidR="00B7635A" w:rsidRDefault="00817A76">
      <w:r>
        <w:t xml:space="preserve"> </w:t>
      </w:r>
    </w:p>
    <w:p w:rsidR="00B7635A" w:rsidRDefault="00817A76">
      <w:r>
        <w:t>2935 Anuhas 765236427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2936 Manori Madam 718117867</w:t>
      </w:r>
    </w:p>
    <w:p w:rsidR="00B7635A" w:rsidRDefault="00817A76">
      <w:r>
        <w:t xml:space="preserve"> </w:t>
      </w:r>
    </w:p>
    <w:p w:rsidR="00B7635A" w:rsidRDefault="00817A76">
      <w:r>
        <w:t>2937 AC Isitha 773497457</w:t>
      </w:r>
    </w:p>
    <w:p w:rsidR="00B7635A" w:rsidRDefault="00817A76">
      <w:r>
        <w:t xml:space="preserve"> </w:t>
      </w:r>
    </w:p>
    <w:p w:rsidR="00B7635A" w:rsidRDefault="00817A76">
      <w:r>
        <w:t>2938 Manori 2 766416907</w:t>
      </w:r>
    </w:p>
    <w:p w:rsidR="00B7635A" w:rsidRDefault="00817A76">
      <w:r>
        <w:t xml:space="preserve"> </w:t>
      </w:r>
    </w:p>
    <w:p w:rsidR="00B7635A" w:rsidRDefault="00817A76">
      <w:r>
        <w:t>2939 KCC Nishmi 715259913</w:t>
      </w:r>
    </w:p>
    <w:p w:rsidR="00B7635A" w:rsidRDefault="00817A76">
      <w:r>
        <w:t xml:space="preserve"> </w:t>
      </w:r>
    </w:p>
    <w:p w:rsidR="00B7635A" w:rsidRDefault="00817A76">
      <w:r>
        <w:t>2940 Praneel Akka 773171199</w:t>
      </w:r>
    </w:p>
    <w:p w:rsidR="00B7635A" w:rsidRDefault="00817A76">
      <w:r>
        <w:t xml:space="preserve"> </w:t>
      </w:r>
    </w:p>
    <w:p w:rsidR="00B7635A" w:rsidRDefault="00817A76">
      <w:r>
        <w:t>2941 Panola 718885283</w:t>
      </w:r>
    </w:p>
    <w:p w:rsidR="00B7635A" w:rsidRDefault="00817A76">
      <w:r>
        <w:t xml:space="preserve"> </w:t>
      </w:r>
    </w:p>
    <w:p w:rsidR="00B7635A" w:rsidRDefault="00817A76">
      <w:r>
        <w:t>2942 AC Eranda 3 773679671</w:t>
      </w:r>
    </w:p>
    <w:p w:rsidR="00B7635A" w:rsidRDefault="00817A76">
      <w:r>
        <w:t xml:space="preserve"> </w:t>
      </w:r>
    </w:p>
    <w:p w:rsidR="00B7635A" w:rsidRDefault="00817A76">
      <w:r>
        <w:t>2943 KCC Vishma 342243251</w:t>
      </w:r>
    </w:p>
    <w:p w:rsidR="00B7635A" w:rsidRDefault="00817A76">
      <w:r>
        <w:t xml:space="preserve"> </w:t>
      </w:r>
    </w:p>
    <w:p w:rsidR="00B7635A" w:rsidRDefault="00817A76">
      <w:r>
        <w:t>2944 Home 342241134</w:t>
      </w:r>
    </w:p>
    <w:p w:rsidR="00B7635A" w:rsidRDefault="00817A76">
      <w:r>
        <w:t xml:space="preserve"> </w:t>
      </w:r>
    </w:p>
    <w:p w:rsidR="00B7635A" w:rsidRDefault="00817A76">
      <w:r>
        <w:t>2945 ANula Oshadhi 764392461</w:t>
      </w:r>
    </w:p>
    <w:p w:rsidR="00B7635A" w:rsidRDefault="00817A76">
      <w:r>
        <w:t xml:space="preserve"> </w:t>
      </w:r>
    </w:p>
    <w:p w:rsidR="00B7635A" w:rsidRDefault="00817A76">
      <w:r>
        <w:t>2946 Dileesha Madam 710484337</w:t>
      </w:r>
    </w:p>
    <w:p w:rsidR="00B7635A" w:rsidRDefault="00817A76">
      <w:r>
        <w:t xml:space="preserve"> </w:t>
      </w:r>
    </w:p>
    <w:p w:rsidR="00B7635A" w:rsidRDefault="00817A76">
      <w:r>
        <w:t>2947 Pushpa Nanda 710493950</w:t>
      </w:r>
    </w:p>
    <w:p w:rsidR="00B7635A" w:rsidRDefault="00817A76">
      <w:r>
        <w:t xml:space="preserve"> </w:t>
      </w:r>
    </w:p>
    <w:p w:rsidR="00B7635A" w:rsidRDefault="00817A76">
      <w:r>
        <w:t>2948 DS Chamindu 776852076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2949 Chandima Sir 718032705</w:t>
      </w:r>
    </w:p>
    <w:p w:rsidR="00B7635A" w:rsidRDefault="00817A76">
      <w:r>
        <w:t xml:space="preserve"> </w:t>
      </w:r>
    </w:p>
    <w:p w:rsidR="00B7635A" w:rsidRDefault="00817A76">
      <w:r>
        <w:t>2950 KCC Ayya 776957421</w:t>
      </w:r>
    </w:p>
    <w:p w:rsidR="00B7635A" w:rsidRDefault="00817A76">
      <w:r>
        <w:t xml:space="preserve"> </w:t>
      </w:r>
    </w:p>
    <w:p w:rsidR="00B7635A" w:rsidRDefault="00817A76">
      <w:r>
        <w:t>2951 SMC a 711715149</w:t>
      </w:r>
    </w:p>
    <w:p w:rsidR="00B7635A" w:rsidRDefault="00817A76">
      <w:r>
        <w:t xml:space="preserve"> </w:t>
      </w:r>
    </w:p>
    <w:p w:rsidR="00B7635A" w:rsidRDefault="00817A76">
      <w:r>
        <w:t>2952 Chandana Hdw 342240657</w:t>
      </w:r>
    </w:p>
    <w:p w:rsidR="00B7635A" w:rsidRDefault="00817A76">
      <w:r>
        <w:t xml:space="preserve"> </w:t>
      </w:r>
    </w:p>
    <w:p w:rsidR="00B7635A" w:rsidRDefault="00817A76">
      <w:r>
        <w:t>2953 Kumari Teacher 345670308</w:t>
      </w:r>
    </w:p>
    <w:p w:rsidR="00B7635A" w:rsidRDefault="00817A76">
      <w:r>
        <w:t xml:space="preserve"> </w:t>
      </w:r>
    </w:p>
    <w:p w:rsidR="00B7635A" w:rsidRDefault="00817A76">
      <w:r>
        <w:t>2954 SMC Thushan 764267621</w:t>
      </w:r>
    </w:p>
    <w:p w:rsidR="00B7635A" w:rsidRDefault="00817A76">
      <w:r>
        <w:t xml:space="preserve"> </w:t>
      </w:r>
    </w:p>
    <w:p w:rsidR="00B7635A" w:rsidRDefault="00817A76">
      <w:r>
        <w:t>2955 Thevindu 773608203</w:t>
      </w:r>
    </w:p>
    <w:p w:rsidR="00B7635A" w:rsidRDefault="00817A76">
      <w:r>
        <w:t xml:space="preserve"> </w:t>
      </w:r>
    </w:p>
    <w:p w:rsidR="00B7635A" w:rsidRDefault="00817A76">
      <w:r>
        <w:t>2956 School Bus 718602048</w:t>
      </w:r>
    </w:p>
    <w:p w:rsidR="00B7635A" w:rsidRDefault="00817A76">
      <w:r>
        <w:t xml:space="preserve"> </w:t>
      </w:r>
    </w:p>
    <w:p w:rsidR="00B7635A" w:rsidRDefault="00817A76">
      <w:r>
        <w:t>2957 AAA Ayya 717588484</w:t>
      </w:r>
    </w:p>
    <w:p w:rsidR="00B7635A" w:rsidRDefault="00817A76">
      <w:r>
        <w:t xml:space="preserve"> </w:t>
      </w:r>
    </w:p>
    <w:p w:rsidR="00B7635A" w:rsidRDefault="00817A76">
      <w:r>
        <w:t>2958 Randima Home 522259730</w:t>
      </w:r>
    </w:p>
    <w:p w:rsidR="00B7635A" w:rsidRDefault="00817A76">
      <w:r>
        <w:t xml:space="preserve"> </w:t>
      </w:r>
    </w:p>
    <w:p w:rsidR="00B7635A" w:rsidRDefault="00817A76">
      <w:r>
        <w:t>2959 NC Achintha 342280595</w:t>
      </w:r>
    </w:p>
    <w:p w:rsidR="00B7635A" w:rsidRDefault="00817A76">
      <w:r>
        <w:t xml:space="preserve"> </w:t>
      </w:r>
    </w:p>
    <w:p w:rsidR="00B7635A" w:rsidRDefault="00817A76">
      <w:r>
        <w:t>2960 Amma 718403123</w:t>
      </w:r>
    </w:p>
    <w:p w:rsidR="00B7635A" w:rsidRDefault="00817A76">
      <w:r>
        <w:t xml:space="preserve"> </w:t>
      </w:r>
    </w:p>
    <w:p w:rsidR="00B7635A" w:rsidRDefault="00817A76">
      <w:r>
        <w:t>2961 AC 2 777949685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2962 KCC Shashith 772199270</w:t>
      </w:r>
    </w:p>
    <w:p w:rsidR="00B7635A" w:rsidRDefault="00817A76">
      <w:r>
        <w:t xml:space="preserve"> </w:t>
      </w:r>
    </w:p>
    <w:p w:rsidR="00B7635A" w:rsidRDefault="00817A76">
      <w:r>
        <w:t>2963 AC Tharindu 754777421</w:t>
      </w:r>
    </w:p>
    <w:p w:rsidR="00B7635A" w:rsidRDefault="00817A76">
      <w:r>
        <w:t xml:space="preserve"> </w:t>
      </w:r>
    </w:p>
    <w:p w:rsidR="00B7635A" w:rsidRDefault="00817A76">
      <w:r>
        <w:t>2964 Dulmini Akka 710952333</w:t>
      </w:r>
    </w:p>
    <w:p w:rsidR="00B7635A" w:rsidRDefault="00817A76">
      <w:r>
        <w:t xml:space="preserve"> </w:t>
      </w:r>
    </w:p>
    <w:p w:rsidR="00B7635A" w:rsidRDefault="00817A76">
      <w:r>
        <w:t>2965 DS Thamalaka2 767512989</w:t>
      </w:r>
    </w:p>
    <w:p w:rsidR="00B7635A" w:rsidRDefault="00817A76">
      <w:r>
        <w:t xml:space="preserve"> </w:t>
      </w:r>
    </w:p>
    <w:p w:rsidR="00B7635A" w:rsidRDefault="00817A76">
      <w:r>
        <w:t>2966 AAA Sakindu 773739603</w:t>
      </w:r>
    </w:p>
    <w:p w:rsidR="00B7635A" w:rsidRDefault="00817A76">
      <w:r>
        <w:t xml:space="preserve"> </w:t>
      </w:r>
    </w:p>
    <w:p w:rsidR="00B7635A" w:rsidRDefault="00817A76">
      <w:r>
        <w:t>2967 AAA 2 702730191</w:t>
      </w:r>
    </w:p>
    <w:p w:rsidR="00B7635A" w:rsidRDefault="00817A76">
      <w:r>
        <w:t xml:space="preserve"> </w:t>
      </w:r>
    </w:p>
    <w:p w:rsidR="00B7635A" w:rsidRDefault="00817A76">
      <w:r>
        <w:t>2968 Damaynti Madam 718101858</w:t>
      </w:r>
    </w:p>
    <w:p w:rsidR="00B7635A" w:rsidRDefault="00817A76">
      <w:r>
        <w:t xml:space="preserve"> </w:t>
      </w:r>
    </w:p>
    <w:p w:rsidR="00B7635A" w:rsidRDefault="00817A76">
      <w:r>
        <w:t>2969 Thilini Amma 770040761</w:t>
      </w:r>
    </w:p>
    <w:p w:rsidR="00B7635A" w:rsidRDefault="00817A76">
      <w:r>
        <w:t xml:space="preserve"> </w:t>
      </w:r>
    </w:p>
    <w:p w:rsidR="00B7635A" w:rsidRDefault="00817A76">
      <w:r>
        <w:t>2970 DB Nisali Akka 772560287</w:t>
      </w:r>
    </w:p>
    <w:p w:rsidR="00B7635A" w:rsidRDefault="00817A76">
      <w:r>
        <w:t xml:space="preserve"> </w:t>
      </w:r>
    </w:p>
    <w:p w:rsidR="00B7635A" w:rsidRDefault="00817A76">
      <w:r>
        <w:t>2971 Manuli 716783434</w:t>
      </w:r>
    </w:p>
    <w:p w:rsidR="00B7635A" w:rsidRDefault="00817A76">
      <w:r>
        <w:t xml:space="preserve"> </w:t>
      </w:r>
    </w:p>
    <w:p w:rsidR="00B7635A" w:rsidRDefault="00817A76">
      <w:r>
        <w:t>2972 MMV Tharusha 764275281</w:t>
      </w:r>
    </w:p>
    <w:p w:rsidR="00B7635A" w:rsidRDefault="00817A76">
      <w:r>
        <w:t xml:space="preserve"> </w:t>
      </w:r>
    </w:p>
    <w:p w:rsidR="00B7635A" w:rsidRDefault="00817A76">
      <w:r>
        <w:t>2973 Damith Sir 711117445</w:t>
      </w:r>
    </w:p>
    <w:p w:rsidR="00B7635A" w:rsidRDefault="00817A76">
      <w:r>
        <w:t xml:space="preserve"> </w:t>
      </w:r>
    </w:p>
    <w:p w:rsidR="00B7635A" w:rsidRDefault="00817A76">
      <w:r>
        <w:t>2974 KCC Thisara 343301810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2975 Gayanka Amma 779761567</w:t>
      </w:r>
    </w:p>
    <w:p w:rsidR="00B7635A" w:rsidRDefault="00817A76">
      <w:r>
        <w:t xml:space="preserve"> </w:t>
      </w:r>
    </w:p>
    <w:p w:rsidR="00B7635A" w:rsidRDefault="00817A76">
      <w:r>
        <w:t>2976 Chanaka Mall 785199421</w:t>
      </w:r>
    </w:p>
    <w:p w:rsidR="00B7635A" w:rsidRDefault="00817A76">
      <w:r>
        <w:t xml:space="preserve"> </w:t>
      </w:r>
    </w:p>
    <w:p w:rsidR="00B7635A" w:rsidRDefault="00817A76">
      <w:r>
        <w:t>2977 KCC Dasun 342248545</w:t>
      </w:r>
    </w:p>
    <w:p w:rsidR="00B7635A" w:rsidRDefault="00817A76">
      <w:r>
        <w:t xml:space="preserve"> </w:t>
      </w:r>
    </w:p>
    <w:p w:rsidR="00B7635A" w:rsidRDefault="00817A76">
      <w:r>
        <w:t>2978 Pryadrshna Car 772337619</w:t>
      </w:r>
    </w:p>
    <w:p w:rsidR="00B7635A" w:rsidRDefault="00817A76">
      <w:r>
        <w:t xml:space="preserve"> </w:t>
      </w:r>
    </w:p>
    <w:p w:rsidR="00B7635A" w:rsidRDefault="00817A76">
      <w:r>
        <w:t>2979 Binari Akka2 776704333</w:t>
      </w:r>
    </w:p>
    <w:p w:rsidR="00B7635A" w:rsidRDefault="00817A76">
      <w:r>
        <w:t xml:space="preserve"> </w:t>
      </w:r>
    </w:p>
    <w:p w:rsidR="00B7635A" w:rsidRDefault="00817A76">
      <w:r>
        <w:t>2980 SMC Niruda 713270565</w:t>
      </w:r>
    </w:p>
    <w:p w:rsidR="00B7635A" w:rsidRDefault="00817A76">
      <w:r>
        <w:t xml:space="preserve"> </w:t>
      </w:r>
    </w:p>
    <w:p w:rsidR="00B7635A" w:rsidRDefault="00817A76">
      <w:r>
        <w:t>2981 Manori Madam 718117867</w:t>
      </w:r>
    </w:p>
    <w:p w:rsidR="00B7635A" w:rsidRDefault="00817A76">
      <w:r>
        <w:t xml:space="preserve"> </w:t>
      </w:r>
    </w:p>
    <w:p w:rsidR="00B7635A" w:rsidRDefault="00817A76">
      <w:r>
        <w:t>2982 AC Thilan 716797984</w:t>
      </w:r>
    </w:p>
    <w:p w:rsidR="00B7635A" w:rsidRDefault="00817A76">
      <w:r>
        <w:t xml:space="preserve"> </w:t>
      </w:r>
    </w:p>
    <w:p w:rsidR="00B7635A" w:rsidRDefault="00817A76">
      <w:r>
        <w:t>2983 AC Prathibha 718282590</w:t>
      </w:r>
    </w:p>
    <w:p w:rsidR="00B7635A" w:rsidRDefault="00817A76">
      <w:r>
        <w:t xml:space="preserve"> </w:t>
      </w:r>
    </w:p>
    <w:p w:rsidR="00B7635A" w:rsidRDefault="00817A76">
      <w:r>
        <w:t>2984 Indunil Sir 772517505</w:t>
      </w:r>
    </w:p>
    <w:p w:rsidR="00B7635A" w:rsidRDefault="00817A76">
      <w:r>
        <w:t xml:space="preserve"> </w:t>
      </w:r>
    </w:p>
    <w:p w:rsidR="00B7635A" w:rsidRDefault="00817A76">
      <w:r>
        <w:t>2985 Gayan Sir 2 715844976</w:t>
      </w:r>
    </w:p>
    <w:p w:rsidR="00B7635A" w:rsidRDefault="00817A76">
      <w:r>
        <w:t xml:space="preserve"> </w:t>
      </w:r>
    </w:p>
    <w:p w:rsidR="00B7635A" w:rsidRDefault="00817A76">
      <w:r>
        <w:t>2986 Anuradha Ayya 769122399</w:t>
      </w:r>
    </w:p>
    <w:p w:rsidR="00B7635A" w:rsidRDefault="00817A76">
      <w:r>
        <w:t xml:space="preserve"> </w:t>
      </w:r>
    </w:p>
    <w:p w:rsidR="00B7635A" w:rsidRDefault="00817A76">
      <w:r>
        <w:t>2987 Loku Amma 712746236</w:t>
      </w:r>
    </w:p>
    <w:p w:rsidR="00B7635A" w:rsidRDefault="00817A76">
      <w:r>
        <w:t xml:space="preserve"> </w:t>
      </w:r>
    </w:p>
    <w:p w:rsidR="00B7635A" w:rsidRDefault="00817A76">
      <w:r>
        <w:lastRenderedPageBreak/>
        <w:t>2988 IC Ayya 712215179</w:t>
      </w:r>
    </w:p>
    <w:p w:rsidR="00B7635A" w:rsidRDefault="00817A76">
      <w:r>
        <w:t xml:space="preserve"> </w:t>
      </w:r>
    </w:p>
    <w:p w:rsidR="00B7635A" w:rsidRDefault="00817A76">
      <w:r>
        <w:t>2989 Prof.Chandana 714800800</w:t>
      </w:r>
    </w:p>
    <w:p w:rsidR="00B7635A" w:rsidRDefault="00817A76">
      <w:r>
        <w:t xml:space="preserve"> </w:t>
      </w:r>
    </w:p>
    <w:p w:rsidR="00B7635A" w:rsidRDefault="00817A76">
      <w:r>
        <w:t>2990 Prof Chandana 714800800</w:t>
      </w:r>
    </w:p>
    <w:p w:rsidR="00B7635A" w:rsidRDefault="00817A76">
      <w:r>
        <w:t xml:space="preserve"> </w:t>
      </w:r>
    </w:p>
    <w:p w:rsidR="00B7635A" w:rsidRDefault="00817A76">
      <w:r>
        <w:t>2991 Nadika Madam 714209121</w:t>
      </w:r>
    </w:p>
    <w:p w:rsidR="00B7635A" w:rsidRDefault="00817A76">
      <w:r>
        <w:t xml:space="preserve"> </w:t>
      </w:r>
    </w:p>
    <w:p w:rsidR="00B7635A" w:rsidRDefault="00817A76">
      <w:r>
        <w:t>2992 Dimuthu Madam 718019384</w:t>
      </w:r>
    </w:p>
    <w:p w:rsidR="00B7635A" w:rsidRDefault="00817A76">
      <w:r>
        <w:t xml:space="preserve"> </w:t>
      </w:r>
    </w:p>
    <w:p w:rsidR="00B7635A" w:rsidRDefault="00817A76">
      <w:r>
        <w:t>2993 Malli 702296101</w:t>
      </w:r>
    </w:p>
    <w:p w:rsidR="00B7635A" w:rsidRDefault="00817A76">
      <w:r>
        <w:t xml:space="preserve"> </w:t>
      </w:r>
    </w:p>
    <w:p w:rsidR="00B7635A" w:rsidRDefault="00817A76">
      <w:r>
        <w:t>2994 AC Kavith 769446043</w:t>
      </w:r>
    </w:p>
    <w:p w:rsidR="00B7635A" w:rsidRDefault="00817A76">
      <w:r>
        <w:t xml:space="preserve"> </w:t>
      </w:r>
    </w:p>
    <w:p w:rsidR="00B7635A" w:rsidRDefault="00817A76">
      <w:r>
        <w:t>2995 AC Prathibha 718282590</w:t>
      </w:r>
    </w:p>
    <w:p w:rsidR="00B7635A" w:rsidRDefault="00817A76">
      <w:r>
        <w:t xml:space="preserve"> </w:t>
      </w:r>
    </w:p>
    <w:p w:rsidR="00B7635A" w:rsidRDefault="00817A76">
      <w:r>
        <w:t>2996 MC Hasith 772760798</w:t>
      </w:r>
    </w:p>
    <w:p w:rsidR="00B7635A" w:rsidRDefault="00817A76">
      <w:r>
        <w:t xml:space="preserve"> </w:t>
      </w:r>
    </w:p>
    <w:p w:rsidR="00B7635A" w:rsidRDefault="00817A76">
      <w:r>
        <w:t>2997 HTV Thumul 771848771</w:t>
      </w:r>
    </w:p>
    <w:p w:rsidR="00B7635A" w:rsidRDefault="00817A76">
      <w:r>
        <w:t xml:space="preserve"> </w:t>
      </w:r>
    </w:p>
    <w:p w:rsidR="00B7635A" w:rsidRDefault="00817A76">
      <w:r>
        <w:t>2998 Dulina Home 342249130</w:t>
      </w:r>
    </w:p>
    <w:p w:rsidR="00B7635A" w:rsidRDefault="00817A76">
      <w:r>
        <w:t xml:space="preserve"> </w:t>
      </w:r>
    </w:p>
    <w:p w:rsidR="00B7635A" w:rsidRDefault="00817A76">
      <w:r>
        <w:t>2999 AC Sachin 2 714392885</w:t>
      </w:r>
    </w:p>
    <w:p w:rsidR="00B7635A" w:rsidRDefault="00817A76">
      <w:r>
        <w:t xml:space="preserve"> </w:t>
      </w:r>
    </w:p>
    <w:p w:rsidR="00B7635A" w:rsidRDefault="00817A76">
      <w:r>
        <w:t>3000 AC Lahiru 779530387</w:t>
      </w:r>
    </w:p>
    <w:p w:rsidR="00B7635A" w:rsidRDefault="00817A76">
      <w:r>
        <w:t xml:space="preserve"> </w:t>
      </w:r>
    </w:p>
    <w:sectPr w:rsidR="00B763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651"/>
    <w:rsid w:val="00817A76"/>
    <w:rsid w:val="00AA1D8D"/>
    <w:rsid w:val="00B47730"/>
    <w:rsid w:val="00B763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1636E"/>
  <w14:defaultImageDpi w14:val="300"/>
  <w15:docId w15:val="{0097D098-79CC-4F37-BB9F-0D3DF53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1D45C-46BF-4540-8ADE-D508DD4C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14571</Words>
  <Characters>83055</Characters>
  <Application>Microsoft Office Word</Application>
  <DocSecurity>0</DocSecurity>
  <Lines>692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Sasika</cp:lastModifiedBy>
  <cp:revision>3</cp:revision>
  <dcterms:created xsi:type="dcterms:W3CDTF">2013-12-23T23:15:00Z</dcterms:created>
  <dcterms:modified xsi:type="dcterms:W3CDTF">2021-08-17T14:46:00Z</dcterms:modified>
  <cp:category/>
</cp:coreProperties>
</file>